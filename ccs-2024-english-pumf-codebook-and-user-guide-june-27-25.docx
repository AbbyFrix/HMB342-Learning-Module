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222E" w14:textId="77777777" w:rsidR="007778B0" w:rsidRDefault="006F5DFD">
      <w:pPr>
        <w:keepLines/>
        <w:spacing w:after="0"/>
        <w:jc w:val="center"/>
        <w:rPr>
          <w:b/>
        </w:rPr>
      </w:pPr>
      <w:r>
        <w:rPr>
          <w:b/>
        </w:rPr>
        <w:t xml:space="preserve">Canadian Cannabis Survey (2024) </w:t>
      </w:r>
    </w:p>
    <w:p w14:paraId="6963222F" w14:textId="77777777" w:rsidR="007778B0" w:rsidRDefault="006F5DFD">
      <w:pPr>
        <w:keepLines/>
        <w:spacing w:after="0"/>
        <w:jc w:val="center"/>
        <w:rPr>
          <w:b/>
        </w:rPr>
      </w:pPr>
      <w:r>
        <w:rPr>
          <w:b/>
        </w:rPr>
        <w:t>Public Use Microdata Files (PUMF) User Guide</w:t>
      </w:r>
    </w:p>
    <w:p w14:paraId="69632230" w14:textId="7A8DBD18" w:rsidR="007778B0" w:rsidRDefault="006F5DFD">
      <w:pPr>
        <w:keepLines/>
        <w:spacing w:after="0"/>
        <w:jc w:val="center"/>
        <w:rPr>
          <w:b/>
        </w:rPr>
      </w:pPr>
      <w:r>
        <w:rPr>
          <w:b/>
        </w:rPr>
        <w:t>Health Canada (202</w:t>
      </w:r>
      <w:r w:rsidR="000A1B81">
        <w:rPr>
          <w:b/>
        </w:rPr>
        <w:t>5</w:t>
      </w:r>
      <w:r>
        <w:rPr>
          <w:b/>
        </w:rPr>
        <w:t>)</w:t>
      </w:r>
    </w:p>
    <w:p w14:paraId="69632231" w14:textId="77777777" w:rsidR="007778B0" w:rsidRDefault="007778B0"/>
    <w:p w14:paraId="69632232" w14:textId="77777777" w:rsidR="007778B0" w:rsidRDefault="007778B0"/>
    <w:p w14:paraId="69632233" w14:textId="77777777" w:rsidR="007778B0" w:rsidRDefault="006F5DFD" w:rsidP="00D0303D">
      <w:pPr>
        <w:pStyle w:val="ListParagraph"/>
        <w:numPr>
          <w:ilvl w:val="0"/>
          <w:numId w:val="7"/>
        </w:numPr>
      </w:pPr>
      <w:r>
        <w:rPr>
          <w:b/>
          <w:bCs/>
        </w:rPr>
        <w:t>Conditions of Data Use</w:t>
      </w:r>
      <w:r>
        <w:t xml:space="preserve"> </w:t>
      </w:r>
    </w:p>
    <w:p w14:paraId="69632234" w14:textId="159D1C59" w:rsidR="007778B0" w:rsidRDefault="006F5DFD">
      <w:r>
        <w:t xml:space="preserve">As per the </w:t>
      </w:r>
      <w:hyperlink r:id="rId11" w:history="1">
        <w:r>
          <w:rPr>
            <w:rStyle w:val="Hyperlink"/>
            <w:color w:val="auto"/>
          </w:rPr>
          <w:t xml:space="preserve">Open Government </w:t>
        </w:r>
        <w:r w:rsidR="00FB74D6">
          <w:rPr>
            <w:rStyle w:val="Hyperlink"/>
            <w:color w:val="auto"/>
          </w:rPr>
          <w:t>License</w:t>
        </w:r>
        <w:r>
          <w:rPr>
            <w:rStyle w:val="Hyperlink"/>
            <w:color w:val="auto"/>
          </w:rPr>
          <w:t xml:space="preserve"> – Canada</w:t>
        </w:r>
      </w:hyperlink>
      <w:r>
        <w:t xml:space="preserve">, users must include the following acknowledgement and citation in any publications resulting from use of these data. </w:t>
      </w:r>
    </w:p>
    <w:p w14:paraId="69632235" w14:textId="77777777" w:rsidR="007778B0" w:rsidRDefault="006F5DFD" w:rsidP="002F5585">
      <w:pPr>
        <w:pStyle w:val="ListParagraph"/>
        <w:numPr>
          <w:ilvl w:val="1"/>
          <w:numId w:val="7"/>
        </w:numPr>
        <w:rPr>
          <w:b/>
          <w:bCs/>
        </w:rPr>
      </w:pPr>
      <w:r>
        <w:rPr>
          <w:b/>
          <w:bCs/>
        </w:rPr>
        <w:t xml:space="preserve">Acknowledgement </w:t>
      </w:r>
    </w:p>
    <w:p w14:paraId="69632236" w14:textId="77777777" w:rsidR="007778B0" w:rsidRDefault="006F5DFD">
      <w:r>
        <w:t xml:space="preserve">Data used for this research were taken from Health Canada’s 2024 Canadian Cannabis Survey (CCS). Health Canada has neither reviewed, approved, nor endorsed this research. Any views expressed or conclusions drawn herein do not necessarily represent those of Health Canada. </w:t>
      </w:r>
    </w:p>
    <w:p w14:paraId="69632237" w14:textId="77777777" w:rsidR="007778B0" w:rsidRDefault="006F5DFD" w:rsidP="002F5585">
      <w:pPr>
        <w:pStyle w:val="ListParagraph"/>
        <w:numPr>
          <w:ilvl w:val="1"/>
          <w:numId w:val="7"/>
        </w:numPr>
      </w:pPr>
      <w:r>
        <w:rPr>
          <w:b/>
          <w:bCs/>
        </w:rPr>
        <w:t>Suggested Citation</w:t>
      </w:r>
      <w:r>
        <w:t xml:space="preserve"> </w:t>
      </w:r>
    </w:p>
    <w:p w14:paraId="69632238" w14:textId="238F8D5B" w:rsidR="007778B0" w:rsidRDefault="006F5DFD">
      <w:r>
        <w:t>Health Canada. (202</w:t>
      </w:r>
      <w:r w:rsidR="000A1B81">
        <w:t>5</w:t>
      </w:r>
      <w:r>
        <w:t xml:space="preserve">). </w:t>
      </w:r>
      <w:r>
        <w:rPr>
          <w:i/>
          <w:iCs/>
        </w:rPr>
        <w:t xml:space="preserve">Canadian Cannabis Survey (CCS) 2024 Public Use Microdata File </w:t>
      </w:r>
      <w:r>
        <w:t>[Data set]. Government of Canada. DOI.</w:t>
      </w:r>
    </w:p>
    <w:p w14:paraId="69632239" w14:textId="77777777" w:rsidR="007778B0" w:rsidRDefault="007778B0"/>
    <w:p w14:paraId="6963223A" w14:textId="77777777" w:rsidR="007778B0" w:rsidRDefault="006F5DFD" w:rsidP="004906A5">
      <w:pPr>
        <w:pStyle w:val="ListParagraph"/>
        <w:numPr>
          <w:ilvl w:val="0"/>
          <w:numId w:val="8"/>
        </w:numPr>
        <w:rPr>
          <w:b/>
          <w:bCs/>
        </w:rPr>
      </w:pPr>
      <w:r>
        <w:rPr>
          <w:b/>
          <w:bCs/>
        </w:rPr>
        <w:t>About the survey</w:t>
      </w:r>
    </w:p>
    <w:p w14:paraId="6963223B" w14:textId="77777777" w:rsidR="007778B0" w:rsidRDefault="006F5DFD">
      <w:pPr>
        <w:pStyle w:val="ListParagraph"/>
        <w:ind w:left="360"/>
        <w:rPr>
          <w:b/>
          <w:bCs/>
        </w:rPr>
      </w:pPr>
      <w:r>
        <w:rPr>
          <w:b/>
          <w:bCs/>
        </w:rPr>
        <w:t>1.1 Background</w:t>
      </w:r>
    </w:p>
    <w:p w14:paraId="6963223C" w14:textId="77777777" w:rsidR="007778B0" w:rsidRDefault="006F5DFD">
      <w:r>
        <w:t>The Cannabis Act came into force on October 17, 2018 and provides legal access to cannabis and controls and regulates its production, distribution and sale. To evaluate the impact of the Cannabis Act, Health Canada collects data to better understand how people in Canada view and use cannabis. These data also support development of policy and program initiatives, including public education and awareness activities.</w:t>
      </w:r>
    </w:p>
    <w:p w14:paraId="6963223D" w14:textId="77777777" w:rsidR="007778B0" w:rsidRDefault="006F5DFD">
      <w:r>
        <w:t>Health Canada developed and implemented the Canadian Cannabis Survey (CCS), in anticipation of legalization, to obtain detailed information about the habits of people who use cannabis and behaviours relative to cannabis use over time.</w:t>
      </w:r>
    </w:p>
    <w:p w14:paraId="6963223E" w14:textId="77777777" w:rsidR="007778B0" w:rsidRDefault="006F5DFD">
      <w:r>
        <w:t>Achieving the research objectives will support Health Canada’s ability to assess the health risks or harms of cannabis among individuals who use cannabis and/or the community (dependence, harms and risk factors among at-risk populations). The results will be used to support policy development/adjustment, public education and awareness activities and to evaluate the impacts of cannabis legalization and regulation in the post-legalization period.</w:t>
      </w:r>
    </w:p>
    <w:p w14:paraId="6963223F" w14:textId="77777777" w:rsidR="007778B0" w:rsidRDefault="006F5DFD">
      <w:r>
        <w:lastRenderedPageBreak/>
        <w:t>The CCS was piloted in 2017 and has been conducted annually until 2024. It examines aspects of patterns of use, such as the quantities of cannabis consumed and the use of cannabis for medical purposes; the cannabis market, such as sources of cannabis and pricing; and issues of public safety, such as impaired driving. While core content remains consistent to allow for comparisons, survey content is reviewed annually and modified to address any identified gaps in the data.</w:t>
      </w:r>
    </w:p>
    <w:p w14:paraId="69632240" w14:textId="77777777" w:rsidR="007778B0" w:rsidRDefault="006F5DFD">
      <w:pPr>
        <w:rPr>
          <w:b/>
          <w:bCs/>
        </w:rPr>
      </w:pPr>
      <w:r>
        <w:rPr>
          <w:b/>
          <w:bCs/>
        </w:rPr>
        <w:t>1.2 Survey design and data collection</w:t>
      </w:r>
    </w:p>
    <w:p w14:paraId="69632241" w14:textId="77777777" w:rsidR="007778B0" w:rsidRDefault="006F5DFD">
      <w:pPr>
        <w:rPr>
          <w:rFonts w:cs="Cambria"/>
        </w:rPr>
      </w:pPr>
      <w:r>
        <w:rPr>
          <w:rFonts w:cs="Cambria"/>
        </w:rPr>
        <w:t xml:space="preserve">The CCS is administered by the survey firm </w:t>
      </w:r>
      <w:proofErr w:type="spellStart"/>
      <w:r>
        <w:rPr>
          <w:rFonts w:cs="Cambria"/>
        </w:rPr>
        <w:t>Advanis</w:t>
      </w:r>
      <w:proofErr w:type="spellEnd"/>
      <w:r>
        <w:rPr>
          <w:rFonts w:cs="Cambria"/>
        </w:rPr>
        <w:t xml:space="preserve">. A two-step recruitment process was used wherein respondents were first recruited by telephone (both landline and mobile) using a short battery of screener questions approved by Health Canada, consistent with previous cycles. Respondents who completed the screener questions and qualified for the survey were then sent a link to the online survey, either by email or SMS, depending on their preference. Respondents were recruited from lists of random telephone numbers (RDD) that </w:t>
      </w:r>
      <w:proofErr w:type="spellStart"/>
      <w:r>
        <w:rPr>
          <w:rFonts w:cs="Cambria"/>
        </w:rPr>
        <w:t>Advanis</w:t>
      </w:r>
      <w:proofErr w:type="spellEnd"/>
      <w:r>
        <w:rPr>
          <w:rFonts w:cs="Cambria"/>
        </w:rPr>
        <w:t xml:space="preserve"> verified and were in service. The distribution of phone numbers was approximately 94% mobile phones and 6% landline numbers. </w:t>
      </w:r>
    </w:p>
    <w:p w14:paraId="69632242" w14:textId="77777777" w:rsidR="007778B0" w:rsidRDefault="006F5DFD">
      <w:pPr>
        <w:rPr>
          <w:rFonts w:cs="Cambria"/>
        </w:rPr>
      </w:pPr>
      <w:r>
        <w:rPr>
          <w:rFonts w:cs="Cambria"/>
        </w:rPr>
        <w:t xml:space="preserve">The rationale for using a higher volume of cell phone than landline numbers came from the requirement of oversampling youth aged 16 to 24 years old. From previous experience, we know that this group is very hard to reach by conventional landline for three major reasons; first, they use their parents’ landline and we have difficulty reaching them; second, if they have left their parents’ house, they are more likely use a cell phone rather than a landline; and third, a large proportion of Canada has become cord-cutters who no longer have a landline phone. </w:t>
      </w:r>
    </w:p>
    <w:p w14:paraId="69632243" w14:textId="77777777" w:rsidR="007778B0" w:rsidRDefault="006F5DFD">
      <w:pPr>
        <w:rPr>
          <w:rFonts w:cs="Cambria"/>
        </w:rPr>
      </w:pPr>
      <w:r>
        <w:rPr>
          <w:rFonts w:cs="Cambria"/>
        </w:rPr>
        <w:t xml:space="preserve">In total, </w:t>
      </w:r>
      <w:proofErr w:type="spellStart"/>
      <w:r>
        <w:rPr>
          <w:rFonts w:cs="Cambria"/>
        </w:rPr>
        <w:t>Advanis</w:t>
      </w:r>
      <w:proofErr w:type="spellEnd"/>
      <w:r>
        <w:rPr>
          <w:rFonts w:cs="Cambria"/>
        </w:rPr>
        <w:t xml:space="preserve"> called 458,222 phone numbers, and 33,282 people agreed to participate in the survey. Of these calls, 14 percent were conducted in French, and 86 percent were conducted in English. The response rate achieved in 2024 was 9.4%. </w:t>
      </w:r>
    </w:p>
    <w:p w14:paraId="69632244" w14:textId="77777777" w:rsidR="007778B0" w:rsidRDefault="006F5DFD">
      <w:pPr>
        <w:rPr>
          <w:rFonts w:cs="Cambria"/>
        </w:rPr>
      </w:pPr>
      <w:r>
        <w:rPr>
          <w:rFonts w:cs="Cambria"/>
        </w:rPr>
        <w:t xml:space="preserve">During the computer assisted telephone interviews (CATI) recruit, </w:t>
      </w:r>
      <w:proofErr w:type="spellStart"/>
      <w:r>
        <w:rPr>
          <w:rFonts w:cs="Cambria"/>
        </w:rPr>
        <w:t>Advanis</w:t>
      </w:r>
      <w:proofErr w:type="spellEnd"/>
      <w:r>
        <w:rPr>
          <w:rFonts w:cs="Cambria"/>
        </w:rPr>
        <w:t xml:space="preserve"> requested permission to send the survey link to respondents’ mobile phones via a Short Message Service (SMS). The advantage of SMS survey invitations are that, unlike email invitations, they avoid issues with incorrect email addresses and spam filtering. If the recruited respondent did not have a smartphone, or preferred email, survey links were sent via email. Of the respondents who completed the CATI screener, 98 percent were recruited via SMS, and 2 percent were recruited by email. Of those recruited to the online survey by SMS, 36.0% completed the online survey. Among those sent an email invitation, the completion rate of the online survey was 49.4%. </w:t>
      </w:r>
    </w:p>
    <w:p w14:paraId="69632245" w14:textId="77777777" w:rsidR="007778B0" w:rsidRDefault="006F5DFD">
      <w:pPr>
        <w:rPr>
          <w:rFonts w:cs="Cambria"/>
        </w:rPr>
      </w:pPr>
      <w:r>
        <w:rPr>
          <w:rFonts w:cs="Cambria"/>
        </w:rPr>
        <w:t xml:space="preserve">To increase the response rate, inbound calling was allowed and directed to interviewers trained on the survey. If the potential respondent called from the phone that was initially dialed by someone in the call </w:t>
      </w:r>
      <w:proofErr w:type="spellStart"/>
      <w:r>
        <w:rPr>
          <w:rFonts w:cs="Cambria"/>
        </w:rPr>
        <w:t>centre</w:t>
      </w:r>
      <w:proofErr w:type="spellEnd"/>
      <w:r>
        <w:rPr>
          <w:rFonts w:cs="Cambria"/>
        </w:rPr>
        <w:t>, the calling record was automatically displayed to an interviewer. In 2024, there were over 26,000 inbound calls, and just over 2,400 respondents were recruited on an inbound call.</w:t>
      </w:r>
    </w:p>
    <w:p w14:paraId="69632246" w14:textId="77777777" w:rsidR="007778B0" w:rsidRDefault="006F5DFD">
      <w:pPr>
        <w:rPr>
          <w:rFonts w:cs="Cambria"/>
        </w:rPr>
      </w:pPr>
      <w:r>
        <w:rPr>
          <w:rFonts w:cs="Cambria"/>
        </w:rPr>
        <w:t xml:space="preserve">Invite reminders were sent 3 days and 6 days after the initial invitation. A third SMS/email reminder was sent to those flagged as being under 25 years of age an additional 3 days later, in an attempt to boost response rates. Once SMS/email reminders had been sent, towards the end of field, an additional “final” reminder was sent noting to respondents that it would be their last reminder to complete the survey. </w:t>
      </w:r>
    </w:p>
    <w:p w14:paraId="69632247" w14:textId="77777777" w:rsidR="007778B0" w:rsidRDefault="006F5DFD">
      <w:pPr>
        <w:rPr>
          <w:rFonts w:cs="Cambria"/>
        </w:rPr>
      </w:pPr>
      <w:r>
        <w:rPr>
          <w:rFonts w:cs="Cambria"/>
        </w:rPr>
        <w:lastRenderedPageBreak/>
        <w:t>The target audience for this project was Canadians who are 16 years and older. This survey included both those who had used cannabis and those who had not. A "person that uses cannabis" is someone who has used cannabis in the last 12 months for non-medical or medical purposes. The expected incidence of cannabis use in the past 12 months in the general population is 21%, according to Health Canada data.</w:t>
      </w:r>
    </w:p>
    <w:p w14:paraId="69632248" w14:textId="77777777" w:rsidR="007778B0" w:rsidRDefault="006F5DFD">
      <w:pPr>
        <w:rPr>
          <w:rFonts w:cs="Cambria"/>
        </w:rPr>
      </w:pPr>
      <w:r>
        <w:rPr>
          <w:rFonts w:cs="Cambria"/>
        </w:rPr>
        <w:t>Key sub-population variables that required quotas were:</w:t>
      </w:r>
    </w:p>
    <w:p w14:paraId="69632249" w14:textId="77777777" w:rsidR="007778B0" w:rsidRDefault="006F5DFD" w:rsidP="00E661F9">
      <w:pPr>
        <w:pStyle w:val="ListParagraph"/>
        <w:numPr>
          <w:ilvl w:val="0"/>
          <w:numId w:val="9"/>
        </w:numPr>
        <w:rPr>
          <w:rFonts w:cs="Cambria"/>
        </w:rPr>
      </w:pPr>
      <w:r>
        <w:rPr>
          <w:rFonts w:cs="Cambria"/>
        </w:rPr>
        <w:t>Age (16-19, 20-24 and 25 years and older);</w:t>
      </w:r>
    </w:p>
    <w:p w14:paraId="6963224A" w14:textId="77777777" w:rsidR="007778B0" w:rsidRDefault="006F5DFD" w:rsidP="00E661F9">
      <w:pPr>
        <w:pStyle w:val="ListParagraph"/>
        <w:numPr>
          <w:ilvl w:val="0"/>
          <w:numId w:val="9"/>
        </w:numPr>
        <w:rPr>
          <w:rFonts w:cs="Cambria"/>
        </w:rPr>
      </w:pPr>
      <w:r>
        <w:rPr>
          <w:rFonts w:cs="Cambria"/>
        </w:rPr>
        <w:t>Region; and</w:t>
      </w:r>
    </w:p>
    <w:p w14:paraId="6963224B" w14:textId="77777777" w:rsidR="007778B0" w:rsidRDefault="006F5DFD" w:rsidP="00E661F9">
      <w:pPr>
        <w:pStyle w:val="ListParagraph"/>
        <w:numPr>
          <w:ilvl w:val="0"/>
          <w:numId w:val="9"/>
        </w:numPr>
        <w:rPr>
          <w:rFonts w:cs="Cambria"/>
        </w:rPr>
      </w:pPr>
      <w:r>
        <w:rPr>
          <w:rFonts w:cs="Cambria"/>
        </w:rPr>
        <w:t>Sex at birth.</w:t>
      </w:r>
    </w:p>
    <w:p w14:paraId="6963224C" w14:textId="77777777" w:rsidR="007778B0" w:rsidRDefault="006F5DFD">
      <w:pPr>
        <w:rPr>
          <w:rFonts w:cs="Cambria"/>
        </w:rPr>
      </w:pPr>
      <w:r>
        <w:rPr>
          <w:rFonts w:cs="Cambria"/>
        </w:rPr>
        <w:t xml:space="preserve">The sample consisted of a core sample of 12,000 Canadians aged 16 and older (those who use cannabis and those who do not). </w:t>
      </w:r>
      <w:proofErr w:type="spellStart"/>
      <w:r>
        <w:rPr>
          <w:rFonts w:cs="Cambria"/>
        </w:rPr>
        <w:t>Advanis</w:t>
      </w:r>
      <w:proofErr w:type="spellEnd"/>
      <w:r>
        <w:rPr>
          <w:rFonts w:cs="Cambria"/>
        </w:rPr>
        <w:t xml:space="preserve"> gathered 12,031 responses (9,742 in English and 2,289 in French) to reach the quotas.</w:t>
      </w:r>
    </w:p>
    <w:p w14:paraId="6963224D" w14:textId="77777777" w:rsidR="007778B0" w:rsidRDefault="006F5DFD">
      <w:pPr>
        <w:rPr>
          <w:rFonts w:cs="Cambria"/>
        </w:rPr>
      </w:pPr>
      <w:r>
        <w:rPr>
          <w:rFonts w:cs="Cambria"/>
        </w:rPr>
        <w:t>The average survey length for those who used cannabis in the past 12 months was 26 minutes, and it was 14 minutes on average for those who did not use cannabis in the past 12 months. Notably, during an online survey, the time elapsed doesn’t necessarily align perfectly with survey duration since respondents may not always complete the survey all at once. As for the duration of the recruitment interviews, the average length was just under 2 minutes. </w:t>
      </w:r>
    </w:p>
    <w:p w14:paraId="6963224E" w14:textId="77777777" w:rsidR="007778B0" w:rsidRDefault="006F5DFD">
      <w:pPr>
        <w:shd w:val="clear" w:color="auto" w:fill="FFFFFF"/>
        <w:spacing w:after="173" w:line="240" w:lineRule="auto"/>
        <w:rPr>
          <w:rFonts w:eastAsia="Times New Roman" w:cs="Noto Sans"/>
          <w:b/>
          <w:bCs/>
          <w:lang w:eastAsia="en-CA"/>
        </w:rPr>
      </w:pPr>
      <w:r>
        <w:rPr>
          <w:rFonts w:eastAsia="Times New Roman" w:cs="Noto Sans"/>
          <w:b/>
          <w:bCs/>
          <w:lang w:eastAsia="en-CA"/>
        </w:rPr>
        <w:t>1.3 Quality control and sample size</w:t>
      </w:r>
    </w:p>
    <w:p w14:paraId="6963224F" w14:textId="77777777" w:rsidR="007778B0" w:rsidRDefault="006F5DFD">
      <w:pPr>
        <w:shd w:val="clear" w:color="auto" w:fill="FFFFFF"/>
        <w:spacing w:after="173" w:line="240" w:lineRule="auto"/>
        <w:rPr>
          <w:rFonts w:eastAsia="Times New Roman" w:cs="Noto Sans"/>
          <w:lang w:eastAsia="en-CA"/>
        </w:rPr>
      </w:pPr>
      <w:r>
        <w:rPr>
          <w:rFonts w:eastAsia="Times New Roman" w:cs="Noto Sans"/>
          <w:lang w:eastAsia="en-CA"/>
        </w:rPr>
        <w:t>A pretest was conducted on April 4th, 2024 in both English and French. During this pretest, we recruited 239 people by phone, 112 in English and 127 in French. This translated into 72 completed online surveys, 35 in English and 37 in French. Data validation was completed on April 5th. This validation included respondents who had used cannabis in the past 12 months, as well as those who had not, to ensure that all questions were tested.</w:t>
      </w:r>
    </w:p>
    <w:p w14:paraId="69632250" w14:textId="77777777" w:rsidR="007778B0" w:rsidRDefault="006F5DFD">
      <w:pPr>
        <w:shd w:val="clear" w:color="auto" w:fill="FFFFFF"/>
        <w:spacing w:after="173" w:line="240" w:lineRule="auto"/>
        <w:rPr>
          <w:rFonts w:eastAsia="Times New Roman" w:cs="Noto Sans"/>
          <w:lang w:eastAsia="en-CA"/>
        </w:rPr>
      </w:pPr>
      <w:r>
        <w:rPr>
          <w:rFonts w:eastAsia="Times New Roman" w:cs="Noto Sans"/>
          <w:lang w:eastAsia="en-CA"/>
        </w:rPr>
        <w:t xml:space="preserve">The survey was also pretested by </w:t>
      </w:r>
      <w:proofErr w:type="spellStart"/>
      <w:r>
        <w:rPr>
          <w:rFonts w:eastAsia="Times New Roman" w:cs="Noto Sans"/>
          <w:lang w:eastAsia="en-CA"/>
        </w:rPr>
        <w:t>Advanis</w:t>
      </w:r>
      <w:proofErr w:type="spellEnd"/>
      <w:r>
        <w:rPr>
          <w:rFonts w:eastAsia="Times New Roman" w:cs="Noto Sans"/>
          <w:lang w:eastAsia="en-CA"/>
        </w:rPr>
        <w:t xml:space="preserve"> employees and representatives at Health Canada to ensure skip patterns and survey questions were correctly programmed. Data collection occurred from April 4th to July 2nd, 2024. </w:t>
      </w:r>
    </w:p>
    <w:p w14:paraId="69632251" w14:textId="77777777" w:rsidR="007778B0" w:rsidRDefault="006F5DFD">
      <w:pPr>
        <w:jc w:val="both"/>
        <w:rPr>
          <w:rFonts w:cs="Cambria"/>
          <w:lang w:eastAsia="zh-CN"/>
        </w:rPr>
      </w:pPr>
      <w:proofErr w:type="spellStart"/>
      <w:r>
        <w:rPr>
          <w:rFonts w:cs="Cambria"/>
          <w:lang w:eastAsia="zh-CN"/>
        </w:rPr>
        <w:t>Advanis</w:t>
      </w:r>
      <w:proofErr w:type="spellEnd"/>
      <w:r>
        <w:rPr>
          <w:rFonts w:cs="Cambria"/>
          <w:lang w:eastAsia="zh-CN"/>
        </w:rPr>
        <w:t xml:space="preserve"> developed rules to check the validity of the data, including:</w:t>
      </w:r>
    </w:p>
    <w:p w14:paraId="69632252" w14:textId="77777777" w:rsidR="007778B0" w:rsidRDefault="006F5DFD" w:rsidP="00E661F9">
      <w:pPr>
        <w:pStyle w:val="ListParagraph"/>
        <w:numPr>
          <w:ilvl w:val="0"/>
          <w:numId w:val="10"/>
        </w:numPr>
        <w:spacing w:after="0" w:line="240" w:lineRule="auto"/>
        <w:jc w:val="both"/>
        <w:rPr>
          <w:rFonts w:cs="Cambria"/>
          <w:lang w:eastAsia="zh-CN"/>
        </w:rPr>
      </w:pPr>
      <w:r>
        <w:rPr>
          <w:rFonts w:cs="Cambria"/>
          <w:lang w:eastAsia="zh-CN"/>
        </w:rPr>
        <w:t>Time taken to complete the survey (those who completed the survey in less than 3.5 minutes are removed);</w:t>
      </w:r>
    </w:p>
    <w:p w14:paraId="69632253" w14:textId="77777777" w:rsidR="007778B0" w:rsidRDefault="006F5DFD" w:rsidP="00E661F9">
      <w:pPr>
        <w:pStyle w:val="ListParagraph"/>
        <w:numPr>
          <w:ilvl w:val="0"/>
          <w:numId w:val="10"/>
        </w:numPr>
        <w:spacing w:after="0" w:line="240" w:lineRule="auto"/>
        <w:jc w:val="both"/>
        <w:rPr>
          <w:rFonts w:cs="Cambria"/>
          <w:lang w:eastAsia="zh-CN"/>
        </w:rPr>
      </w:pPr>
      <w:r>
        <w:rPr>
          <w:rFonts w:cs="Cambria"/>
          <w:lang w:eastAsia="zh-CN"/>
        </w:rPr>
        <w:t>Data consistency check (respondents who answered multiple questions in inconsistent ways are removed);</w:t>
      </w:r>
    </w:p>
    <w:p w14:paraId="69632254" w14:textId="77777777" w:rsidR="007778B0" w:rsidRDefault="006F5DFD" w:rsidP="00E661F9">
      <w:pPr>
        <w:pStyle w:val="ListParagraph"/>
        <w:numPr>
          <w:ilvl w:val="0"/>
          <w:numId w:val="10"/>
        </w:numPr>
        <w:spacing w:after="0" w:line="240" w:lineRule="auto"/>
        <w:jc w:val="both"/>
        <w:rPr>
          <w:rFonts w:cs="Cambria"/>
          <w:lang w:eastAsia="zh-CN"/>
        </w:rPr>
      </w:pPr>
      <w:r>
        <w:rPr>
          <w:rFonts w:cs="Cambria"/>
          <w:lang w:eastAsia="zh-CN"/>
        </w:rPr>
        <w:t xml:space="preserve">Rigorous checks are completed to ensure the data is accurate and error-free according to the questionnaire logic (skip patterns); and </w:t>
      </w:r>
    </w:p>
    <w:p w14:paraId="69632255" w14:textId="2BD3A3C6" w:rsidR="007778B0" w:rsidRDefault="006F5DFD" w:rsidP="00E661F9">
      <w:pPr>
        <w:pStyle w:val="ListParagraph"/>
        <w:numPr>
          <w:ilvl w:val="0"/>
          <w:numId w:val="10"/>
        </w:numPr>
        <w:spacing w:after="0" w:line="240" w:lineRule="auto"/>
        <w:jc w:val="both"/>
        <w:rPr>
          <w:rFonts w:cs="Cambria"/>
          <w:lang w:eastAsia="zh-CN"/>
        </w:rPr>
      </w:pPr>
      <w:r>
        <w:rPr>
          <w:rFonts w:cs="Cambria"/>
          <w:lang w:eastAsia="zh-CN"/>
        </w:rPr>
        <w:t xml:space="preserve">Respondents were asked the </w:t>
      </w:r>
      <w:r w:rsidR="006059B6" w:rsidRPr="00A40782">
        <w:rPr>
          <w:rFonts w:cstheme="minorHAnsi"/>
          <w:lang w:eastAsia="zh-CN"/>
        </w:rPr>
        <w:t xml:space="preserve">current </w:t>
      </w:r>
      <w:r>
        <w:rPr>
          <w:rFonts w:cs="Cambria"/>
          <w:lang w:eastAsia="zh-CN"/>
        </w:rPr>
        <w:t xml:space="preserve">month when </w:t>
      </w:r>
      <w:r w:rsidR="006059B6" w:rsidRPr="00A40782">
        <w:rPr>
          <w:rFonts w:cstheme="minorHAnsi"/>
          <w:lang w:eastAsia="zh-CN"/>
        </w:rPr>
        <w:t>completing</w:t>
      </w:r>
      <w:r>
        <w:rPr>
          <w:rFonts w:cs="Cambria"/>
          <w:lang w:eastAsia="zh-CN"/>
        </w:rPr>
        <w:t xml:space="preserve"> the survey and those who did not answer or answered incorrectly were removed from the dataset (n=364). Note: responses were coded as ‘correct’ if respondent completed the survey within 2 days of the beginning or end of a month (e.g. selected May but completed survey on June 1st).</w:t>
      </w:r>
    </w:p>
    <w:p w14:paraId="69632256" w14:textId="77777777" w:rsidR="007778B0" w:rsidRDefault="006F5DFD">
      <w:pPr>
        <w:shd w:val="clear" w:color="auto" w:fill="FFFFFF"/>
        <w:spacing w:after="173" w:line="240" w:lineRule="auto"/>
        <w:rPr>
          <w:rFonts w:eastAsia="Times New Roman" w:cs="Noto Sans"/>
          <w:lang w:eastAsia="en-CA"/>
        </w:rPr>
      </w:pPr>
      <w:r>
        <w:rPr>
          <w:rFonts w:eastAsia="Times New Roman" w:cs="Noto Sans"/>
          <w:lang w:eastAsia="en-CA"/>
        </w:rPr>
        <w:br/>
        <w:t xml:space="preserve">The final dataset represents responses from 11,666 respondents across all provinces and territories. </w:t>
      </w:r>
    </w:p>
    <w:p w14:paraId="69632257" w14:textId="77777777" w:rsidR="007778B0" w:rsidRDefault="006F5DFD">
      <w:pPr>
        <w:shd w:val="clear" w:color="auto" w:fill="FFFFFF"/>
        <w:spacing w:after="173" w:line="240" w:lineRule="auto"/>
        <w:rPr>
          <w:rFonts w:eastAsia="Times New Roman" w:cs="Noto Sans"/>
          <w:b/>
          <w:bCs/>
          <w:lang w:eastAsia="en-CA"/>
        </w:rPr>
      </w:pPr>
      <w:r>
        <w:rPr>
          <w:rFonts w:eastAsia="Times New Roman" w:cs="Noto Sans"/>
          <w:b/>
          <w:bCs/>
          <w:lang w:eastAsia="en-CA"/>
        </w:rPr>
        <w:lastRenderedPageBreak/>
        <w:t>1.4 Survey weights</w:t>
      </w:r>
    </w:p>
    <w:p w14:paraId="69632258" w14:textId="77777777" w:rsidR="007778B0" w:rsidRDefault="006F5DFD">
      <w:pPr>
        <w:shd w:val="clear" w:color="auto" w:fill="FFFFFF"/>
        <w:spacing w:after="173" w:line="240" w:lineRule="auto"/>
        <w:rPr>
          <w:rFonts w:eastAsia="Times New Roman" w:cs="Noto Sans"/>
          <w:lang w:eastAsia="en-CA"/>
        </w:rPr>
      </w:pPr>
      <w:r>
        <w:rPr>
          <w:rFonts w:eastAsia="Times New Roman" w:cs="Noto Sans"/>
          <w:lang w:eastAsia="en-CA"/>
        </w:rPr>
        <w:t xml:space="preserve">The weighting of the final dataset (n=11,666) was developed to adjust for sample variations across region (10 provinces and 3 territories); age group (16-19, 20-24, 25-29, 30-34, 40-44, 45-49, 50-54, 55-59, 60-65, 65+), and sex at birth (male or female). In 2024, the sex at birth question was required for all respondents so that all cases could be included in the analysis. </w:t>
      </w:r>
    </w:p>
    <w:p w14:paraId="69632259" w14:textId="77777777" w:rsidR="007778B0" w:rsidRDefault="006F5DFD">
      <w:pPr>
        <w:shd w:val="clear" w:color="auto" w:fill="FFFFFF"/>
        <w:spacing w:after="173" w:line="240" w:lineRule="auto"/>
        <w:rPr>
          <w:rFonts w:eastAsia="Times New Roman" w:cs="Noto Sans"/>
          <w:lang w:eastAsia="en-CA"/>
        </w:rPr>
      </w:pPr>
      <w:r>
        <w:rPr>
          <w:rFonts w:eastAsia="Times New Roman" w:cs="Noto Sans"/>
          <w:lang w:eastAsia="en-CA"/>
        </w:rPr>
        <w:t>The population sizes are based on the latest Statistics Canada census results published in the 2021 Census. The CCS was designed to obtain a sufficient number of respondents from key sub-populations. To ensure statistical relevance of results and representativeness, minimum sample sizes were determined and met for these sub-populations. Of the responses received, approximately 3,052 were from people who indicated that they had consumed cannabis in the past 12 months for either non-medical or medical purposes. Table 1 summarizes the sample size represented by the survey.</w:t>
      </w:r>
    </w:p>
    <w:p w14:paraId="6963225A" w14:textId="6BF6BD9D" w:rsidR="007778B0" w:rsidRDefault="006F5DFD">
      <w:r>
        <w:t xml:space="preserve">For further detail on CCS methodology, including weights and calculation of design effect, please see the CCS 2024 methodological report, available at: </w:t>
      </w:r>
      <w:hyperlink r:id="rId12" w:history="1">
        <w:r>
          <w:rPr>
            <w:rStyle w:val="Hyperlink"/>
          </w:rPr>
          <w:t>https://epe.bac-lac.gc.ca/100/200/301/pwgsc-tpsgc/por-ef/health/2024/128-23-e/index.html</w:t>
        </w:r>
      </w:hyperlink>
      <w:r>
        <w:t xml:space="preserve"> </w:t>
      </w:r>
    </w:p>
    <w:p w14:paraId="6963225B" w14:textId="77777777" w:rsidR="007778B0" w:rsidRDefault="007778B0">
      <w:pPr>
        <w:shd w:val="clear" w:color="auto" w:fill="FFFFFF"/>
        <w:spacing w:after="173" w:line="240" w:lineRule="auto"/>
        <w:rPr>
          <w:rFonts w:eastAsia="Times New Roman" w:cs="Noto Sans"/>
          <w:lang w:eastAsia="en-CA"/>
        </w:rPr>
      </w:pPr>
    </w:p>
    <w:tbl>
      <w:tblPr>
        <w:tblW w:w="9350" w:type="dxa"/>
        <w:tblCellMar>
          <w:left w:w="10" w:type="dxa"/>
          <w:right w:w="10" w:type="dxa"/>
        </w:tblCellMar>
        <w:tblLook w:val="0000" w:firstRow="0" w:lastRow="0" w:firstColumn="0" w:lastColumn="0" w:noHBand="0" w:noVBand="0"/>
      </w:tblPr>
      <w:tblGrid>
        <w:gridCol w:w="1778"/>
        <w:gridCol w:w="1379"/>
        <w:gridCol w:w="1260"/>
        <w:gridCol w:w="1312"/>
        <w:gridCol w:w="1243"/>
        <w:gridCol w:w="1364"/>
        <w:gridCol w:w="1014"/>
      </w:tblGrid>
      <w:tr w:rsidR="007778B0" w14:paraId="6963225D" w14:textId="77777777" w:rsidTr="008058C8">
        <w:tc>
          <w:tcPr>
            <w:tcW w:w="9350"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5C" w14:textId="77777777" w:rsidR="007778B0" w:rsidRPr="008058C8" w:rsidRDefault="006F5DFD" w:rsidP="006F5DFD">
            <w:pPr>
              <w:spacing w:after="0" w:line="240" w:lineRule="auto"/>
            </w:pPr>
            <w:r>
              <w:rPr>
                <w:rFonts w:eastAsia="Times New Roman" w:cs="Helvetica"/>
                <w:b/>
                <w:lang w:eastAsia="en-CA"/>
              </w:rPr>
              <w:t xml:space="preserve">Table 1: Description of the sample size represented, by age group, sex and province/territories, Canada, </w:t>
            </w:r>
            <w:r>
              <w:rPr>
                <w:rFonts w:eastAsia="Times New Roman" w:cs="Helvetica"/>
                <w:b/>
                <w:bCs/>
                <w:lang w:eastAsia="en-CA"/>
              </w:rPr>
              <w:t>2024</w:t>
            </w:r>
          </w:p>
        </w:tc>
      </w:tr>
      <w:tr w:rsidR="007778B0" w14:paraId="69632265" w14:textId="77777777" w:rsidTr="008058C8">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5E" w14:textId="77777777" w:rsidR="007778B0" w:rsidRDefault="007778B0" w:rsidP="006F5DFD">
            <w:pPr>
              <w:spacing w:after="0" w:line="240" w:lineRule="auto"/>
              <w:rPr>
                <w:rFonts w:eastAsia="Times New Roman" w:cs="Helvetica"/>
                <w:lang w:eastAsia="en-CA"/>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5F"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Females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60"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Males</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61"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16-19 years</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62"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20-24 years</w:t>
            </w:r>
          </w:p>
        </w:tc>
        <w:tc>
          <w:tcPr>
            <w:tcW w:w="13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63"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25+ years</w:t>
            </w:r>
          </w:p>
        </w:tc>
        <w:tc>
          <w:tcPr>
            <w:tcW w:w="1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64"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Total</w:t>
            </w:r>
          </w:p>
        </w:tc>
      </w:tr>
      <w:tr w:rsidR="006F5DFD" w14:paraId="6963226D"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66" w14:textId="77777777" w:rsidR="007778B0" w:rsidRDefault="006F5DFD" w:rsidP="006F5DFD">
            <w:pPr>
              <w:spacing w:after="0" w:line="240" w:lineRule="auto"/>
              <w:rPr>
                <w:rFonts w:eastAsia="Times New Roman" w:cs="Helvetica"/>
                <w:lang w:eastAsia="en-CA"/>
              </w:rPr>
            </w:pPr>
            <w:r>
              <w:rPr>
                <w:rFonts w:eastAsia="Times New Roman" w:cs="Helvetica"/>
                <w:lang w:eastAsia="en-CA"/>
              </w:rPr>
              <w:t>Canada</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67"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5,847</w:t>
            </w:r>
          </w:p>
        </w:tc>
        <w:tc>
          <w:tcPr>
            <w:tcW w:w="126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68"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5,819</w:t>
            </w:r>
          </w:p>
        </w:tc>
        <w:tc>
          <w:tcPr>
            <w:tcW w:w="1312"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69"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774</w:t>
            </w:r>
          </w:p>
        </w:tc>
        <w:tc>
          <w:tcPr>
            <w:tcW w:w="1243"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6A"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1,240</w:t>
            </w:r>
          </w:p>
        </w:tc>
        <w:tc>
          <w:tcPr>
            <w:tcW w:w="1364"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6B"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9,652</w:t>
            </w:r>
          </w:p>
        </w:tc>
        <w:tc>
          <w:tcPr>
            <w:tcW w:w="1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6C" w14:textId="77777777" w:rsidR="007778B0" w:rsidRDefault="006F5DFD" w:rsidP="006F5DFD">
            <w:pPr>
              <w:spacing w:after="0" w:line="240" w:lineRule="auto"/>
              <w:jc w:val="center"/>
              <w:rPr>
                <w:rFonts w:cs="Helvetica"/>
              </w:rPr>
            </w:pPr>
            <w:r>
              <w:rPr>
                <w:rFonts w:cs="Helvetica"/>
              </w:rPr>
              <w:t>11,666</w:t>
            </w:r>
          </w:p>
        </w:tc>
      </w:tr>
      <w:tr w:rsidR="006F5DFD" w14:paraId="69632275"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6E" w14:textId="77777777" w:rsidR="007778B0" w:rsidRDefault="006F5DFD" w:rsidP="006F5DFD">
            <w:pPr>
              <w:spacing w:after="0" w:line="240" w:lineRule="auto"/>
              <w:rPr>
                <w:rFonts w:eastAsia="Times New Roman" w:cs="Helvetica"/>
                <w:lang w:eastAsia="en-CA"/>
              </w:rPr>
            </w:pPr>
            <w:r>
              <w:rPr>
                <w:rFonts w:eastAsia="Times New Roman" w:cs="Helvetica"/>
                <w:lang w:eastAsia="en-CA"/>
              </w:rPr>
              <w:t>Newfoundland and Labrador</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6F"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220</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70"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192</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71"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15</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72"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32</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73"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365</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74" w14:textId="77777777" w:rsidR="007778B0" w:rsidRDefault="006F5DFD" w:rsidP="006F5DFD">
            <w:pPr>
              <w:spacing w:after="0" w:line="240" w:lineRule="auto"/>
              <w:jc w:val="center"/>
              <w:rPr>
                <w:rFonts w:cs="Helvetica"/>
              </w:rPr>
            </w:pPr>
            <w:r>
              <w:rPr>
                <w:rFonts w:cs="Helvetica"/>
              </w:rPr>
              <w:t>412</w:t>
            </w:r>
          </w:p>
        </w:tc>
      </w:tr>
      <w:tr w:rsidR="006F5DFD" w14:paraId="6963227D"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76" w14:textId="77777777" w:rsidR="007778B0" w:rsidRDefault="006F5DFD" w:rsidP="006F5DFD">
            <w:pPr>
              <w:spacing w:after="0" w:line="240" w:lineRule="auto"/>
              <w:rPr>
                <w:rFonts w:eastAsia="Times New Roman" w:cs="Helvetica"/>
                <w:lang w:eastAsia="en-CA"/>
              </w:rPr>
            </w:pPr>
            <w:r>
              <w:rPr>
                <w:rFonts w:eastAsia="Times New Roman" w:cs="Helvetica"/>
                <w:lang w:eastAsia="en-CA"/>
              </w:rPr>
              <w:t>Prince Edward Island</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77"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212</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78"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184</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79"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22</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7A"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22</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7B"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352</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7C" w14:textId="77777777" w:rsidR="007778B0" w:rsidRDefault="006F5DFD" w:rsidP="006F5DFD">
            <w:pPr>
              <w:spacing w:after="0" w:line="240" w:lineRule="auto"/>
              <w:jc w:val="center"/>
              <w:rPr>
                <w:rFonts w:cs="Helvetica"/>
              </w:rPr>
            </w:pPr>
            <w:r>
              <w:rPr>
                <w:rFonts w:cs="Helvetica"/>
              </w:rPr>
              <w:t>396</w:t>
            </w:r>
          </w:p>
        </w:tc>
      </w:tr>
      <w:tr w:rsidR="006F5DFD" w14:paraId="69632285"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7E" w14:textId="77777777" w:rsidR="007778B0" w:rsidRDefault="006F5DFD" w:rsidP="006F5DFD">
            <w:pPr>
              <w:spacing w:after="0" w:line="240" w:lineRule="auto"/>
              <w:rPr>
                <w:rFonts w:eastAsia="Times New Roman" w:cs="Helvetica"/>
                <w:lang w:eastAsia="en-CA"/>
              </w:rPr>
            </w:pPr>
            <w:r>
              <w:rPr>
                <w:rFonts w:eastAsia="Times New Roman" w:cs="Helvetica"/>
                <w:lang w:eastAsia="en-CA"/>
              </w:rPr>
              <w:t>Nova Scotia</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7F"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270</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80"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244</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81"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29</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82"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42</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83"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443</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84" w14:textId="77777777" w:rsidR="007778B0" w:rsidRDefault="006F5DFD" w:rsidP="006F5DFD">
            <w:pPr>
              <w:spacing w:after="0" w:line="240" w:lineRule="auto"/>
              <w:jc w:val="center"/>
              <w:rPr>
                <w:rFonts w:cs="Helvetica"/>
              </w:rPr>
            </w:pPr>
            <w:r>
              <w:rPr>
                <w:rFonts w:cs="Helvetica"/>
              </w:rPr>
              <w:t>514</w:t>
            </w:r>
          </w:p>
        </w:tc>
      </w:tr>
      <w:tr w:rsidR="006F5DFD" w14:paraId="6963228D"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86" w14:textId="77777777" w:rsidR="007778B0" w:rsidRDefault="006F5DFD" w:rsidP="006F5DFD">
            <w:pPr>
              <w:spacing w:after="0" w:line="240" w:lineRule="auto"/>
              <w:rPr>
                <w:rFonts w:eastAsia="Times New Roman" w:cs="Helvetica"/>
                <w:lang w:eastAsia="en-CA"/>
              </w:rPr>
            </w:pPr>
            <w:r>
              <w:rPr>
                <w:rFonts w:eastAsia="Times New Roman" w:cs="Helvetica"/>
                <w:lang w:eastAsia="en-CA"/>
              </w:rPr>
              <w:t>New Brunswick</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87"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252</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88"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240</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89"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21</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8A"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35</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8B"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436</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8C" w14:textId="77777777" w:rsidR="007778B0" w:rsidRDefault="006F5DFD" w:rsidP="006F5DFD">
            <w:pPr>
              <w:spacing w:after="0" w:line="240" w:lineRule="auto"/>
              <w:jc w:val="center"/>
              <w:rPr>
                <w:rFonts w:cs="Helvetica"/>
              </w:rPr>
            </w:pPr>
            <w:r>
              <w:rPr>
                <w:rFonts w:cs="Helvetica"/>
              </w:rPr>
              <w:t>492</w:t>
            </w:r>
          </w:p>
        </w:tc>
      </w:tr>
      <w:tr w:rsidR="006F5DFD" w14:paraId="69632295"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8E" w14:textId="77777777" w:rsidR="007778B0" w:rsidRDefault="006F5DFD" w:rsidP="006F5DFD">
            <w:pPr>
              <w:spacing w:after="0" w:line="240" w:lineRule="auto"/>
              <w:rPr>
                <w:rFonts w:eastAsia="Times New Roman" w:cs="Helvetica"/>
                <w:lang w:eastAsia="en-CA"/>
              </w:rPr>
            </w:pPr>
            <w:r>
              <w:rPr>
                <w:rFonts w:eastAsia="Times New Roman" w:cs="Helvetica"/>
                <w:lang w:eastAsia="en-CA"/>
              </w:rPr>
              <w:t>Quebec</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8F"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1,261</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90"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1,206</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91"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184</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92"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327</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93"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1,956</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94" w14:textId="77777777" w:rsidR="007778B0" w:rsidRDefault="006F5DFD" w:rsidP="006F5DFD">
            <w:pPr>
              <w:spacing w:after="0" w:line="240" w:lineRule="auto"/>
              <w:jc w:val="center"/>
              <w:rPr>
                <w:rFonts w:cs="Helvetica"/>
              </w:rPr>
            </w:pPr>
            <w:r>
              <w:rPr>
                <w:rFonts w:cs="Helvetica"/>
              </w:rPr>
              <w:t>2,467</w:t>
            </w:r>
          </w:p>
        </w:tc>
      </w:tr>
      <w:tr w:rsidR="006F5DFD" w14:paraId="6963229D"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96" w14:textId="77777777" w:rsidR="007778B0" w:rsidRDefault="006F5DFD" w:rsidP="006F5DFD">
            <w:pPr>
              <w:spacing w:after="0" w:line="240" w:lineRule="auto"/>
              <w:rPr>
                <w:rFonts w:eastAsia="Times New Roman" w:cs="Helvetica"/>
                <w:lang w:eastAsia="en-CA"/>
              </w:rPr>
            </w:pPr>
            <w:r>
              <w:rPr>
                <w:rFonts w:eastAsia="Times New Roman" w:cs="Helvetica"/>
                <w:lang w:eastAsia="en-CA"/>
              </w:rPr>
              <w:t>Ontario</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97"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1,471</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98"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1,560</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99"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231</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9A"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373</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9B"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2,427</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9C" w14:textId="77777777" w:rsidR="007778B0" w:rsidRDefault="006F5DFD" w:rsidP="006F5DFD">
            <w:pPr>
              <w:spacing w:after="0" w:line="240" w:lineRule="auto"/>
              <w:jc w:val="center"/>
              <w:rPr>
                <w:rFonts w:cs="Helvetica"/>
              </w:rPr>
            </w:pPr>
            <w:r>
              <w:rPr>
                <w:rFonts w:cs="Helvetica"/>
              </w:rPr>
              <w:t>3,031</w:t>
            </w:r>
          </w:p>
        </w:tc>
      </w:tr>
      <w:tr w:rsidR="006F5DFD" w14:paraId="696322A5"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9E" w14:textId="77777777" w:rsidR="007778B0" w:rsidRDefault="006F5DFD" w:rsidP="006F5DFD">
            <w:pPr>
              <w:spacing w:after="0" w:line="240" w:lineRule="auto"/>
              <w:rPr>
                <w:rFonts w:eastAsia="Times New Roman" w:cs="Helvetica"/>
                <w:lang w:eastAsia="en-CA"/>
              </w:rPr>
            </w:pPr>
            <w:r>
              <w:rPr>
                <w:rFonts w:eastAsia="Times New Roman" w:cs="Helvetica"/>
                <w:lang w:eastAsia="en-CA"/>
              </w:rPr>
              <w:t>Manitoba</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9F"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251</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A0"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258</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A1"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35</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A2"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65</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A3"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409</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A4" w14:textId="77777777" w:rsidR="007778B0" w:rsidRDefault="006F5DFD" w:rsidP="006F5DFD">
            <w:pPr>
              <w:spacing w:after="0" w:line="240" w:lineRule="auto"/>
              <w:jc w:val="center"/>
              <w:rPr>
                <w:rFonts w:cs="Helvetica"/>
              </w:rPr>
            </w:pPr>
            <w:r>
              <w:rPr>
                <w:rFonts w:cs="Helvetica"/>
              </w:rPr>
              <w:t>509</w:t>
            </w:r>
          </w:p>
        </w:tc>
      </w:tr>
      <w:tr w:rsidR="006F5DFD" w14:paraId="696322AD"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A6" w14:textId="77777777" w:rsidR="007778B0" w:rsidRDefault="006F5DFD" w:rsidP="006F5DFD">
            <w:pPr>
              <w:spacing w:after="0" w:line="240" w:lineRule="auto"/>
              <w:rPr>
                <w:rFonts w:eastAsia="Times New Roman" w:cs="Helvetica"/>
                <w:lang w:eastAsia="en-CA"/>
              </w:rPr>
            </w:pPr>
            <w:r>
              <w:rPr>
                <w:rFonts w:eastAsia="Times New Roman" w:cs="Helvetica"/>
                <w:lang w:eastAsia="en-CA"/>
              </w:rPr>
              <w:t>Saskatchewan</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A7"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289</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A8"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277</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A9"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41</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AA"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64</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AB"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461</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AC" w14:textId="77777777" w:rsidR="007778B0" w:rsidRDefault="006F5DFD" w:rsidP="006F5DFD">
            <w:pPr>
              <w:spacing w:after="0" w:line="240" w:lineRule="auto"/>
              <w:jc w:val="center"/>
              <w:rPr>
                <w:rFonts w:cs="Helvetica"/>
              </w:rPr>
            </w:pPr>
            <w:r>
              <w:rPr>
                <w:rFonts w:cs="Helvetica"/>
              </w:rPr>
              <w:t>566</w:t>
            </w:r>
          </w:p>
        </w:tc>
      </w:tr>
      <w:tr w:rsidR="006F5DFD" w14:paraId="696322B5"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AE" w14:textId="77777777" w:rsidR="007778B0" w:rsidRDefault="006F5DFD" w:rsidP="006F5DFD">
            <w:pPr>
              <w:spacing w:after="0" w:line="240" w:lineRule="auto"/>
              <w:rPr>
                <w:rFonts w:eastAsia="Times New Roman" w:cs="Helvetica"/>
                <w:lang w:eastAsia="en-CA"/>
              </w:rPr>
            </w:pPr>
            <w:r>
              <w:rPr>
                <w:rFonts w:eastAsia="Times New Roman" w:cs="Helvetica"/>
                <w:lang w:eastAsia="en-CA"/>
              </w:rPr>
              <w:t>Alberta</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AF"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639</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B0"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697</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B1"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114</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B2"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138</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B3"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1,084</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B4" w14:textId="77777777" w:rsidR="007778B0" w:rsidRDefault="006F5DFD" w:rsidP="006F5DFD">
            <w:pPr>
              <w:spacing w:after="0" w:line="240" w:lineRule="auto"/>
              <w:jc w:val="center"/>
              <w:rPr>
                <w:rFonts w:cs="Helvetica"/>
              </w:rPr>
            </w:pPr>
            <w:r>
              <w:rPr>
                <w:rFonts w:cs="Helvetica"/>
              </w:rPr>
              <w:t>1,336</w:t>
            </w:r>
          </w:p>
        </w:tc>
      </w:tr>
      <w:tr w:rsidR="006F5DFD" w14:paraId="696322BD"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B6" w14:textId="77777777" w:rsidR="007778B0" w:rsidRDefault="006F5DFD" w:rsidP="006F5DFD">
            <w:pPr>
              <w:spacing w:after="0" w:line="240" w:lineRule="auto"/>
              <w:rPr>
                <w:rFonts w:eastAsia="Times New Roman" w:cs="Helvetica"/>
                <w:lang w:eastAsia="en-CA"/>
              </w:rPr>
            </w:pPr>
            <w:r>
              <w:rPr>
                <w:rFonts w:eastAsia="Times New Roman" w:cs="Helvetica"/>
                <w:lang w:eastAsia="en-CA"/>
              </w:rPr>
              <w:t>British Columbia</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B7"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813</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B8"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813</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B9"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76</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BA"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127</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BB"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1,423</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BC" w14:textId="77777777" w:rsidR="007778B0" w:rsidRDefault="006F5DFD" w:rsidP="006F5DFD">
            <w:pPr>
              <w:spacing w:after="0" w:line="240" w:lineRule="auto"/>
              <w:jc w:val="center"/>
              <w:rPr>
                <w:rFonts w:cs="Helvetica"/>
              </w:rPr>
            </w:pPr>
            <w:r>
              <w:rPr>
                <w:rFonts w:cs="Helvetica"/>
              </w:rPr>
              <w:t>1,626</w:t>
            </w:r>
          </w:p>
        </w:tc>
      </w:tr>
      <w:tr w:rsidR="006F5DFD" w14:paraId="696322C5" w14:textId="77777777">
        <w:tc>
          <w:tcPr>
            <w:tcW w:w="17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BE" w14:textId="4325A078" w:rsidR="007778B0" w:rsidRDefault="006F5DFD" w:rsidP="006F5DFD">
            <w:pPr>
              <w:spacing w:after="0" w:line="240" w:lineRule="auto"/>
            </w:pPr>
            <w:r>
              <w:rPr>
                <w:rFonts w:eastAsia="Times New Roman" w:cs="Helvetica"/>
                <w:lang w:eastAsia="en-CA"/>
              </w:rPr>
              <w:t>Territories</w:t>
            </w:r>
            <w:r w:rsidR="000B3F62">
              <w:rPr>
                <w:rFonts w:eastAsia="Times New Roman" w:cs="Helvetica"/>
                <w:vertAlign w:val="superscript"/>
                <w:lang w:eastAsia="en-CA"/>
              </w:rPr>
              <w:t>1</w:t>
            </w:r>
          </w:p>
        </w:tc>
        <w:tc>
          <w:tcPr>
            <w:tcW w:w="13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BF"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169</w:t>
            </w:r>
          </w:p>
        </w:tc>
        <w:tc>
          <w:tcPr>
            <w:tcW w:w="126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C0"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148</w:t>
            </w:r>
          </w:p>
        </w:tc>
        <w:tc>
          <w:tcPr>
            <w:tcW w:w="131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C1"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6</w:t>
            </w:r>
          </w:p>
        </w:tc>
        <w:tc>
          <w:tcPr>
            <w:tcW w:w="1243"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C2"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15</w:t>
            </w:r>
          </w:p>
        </w:tc>
        <w:tc>
          <w:tcPr>
            <w:tcW w:w="136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6322C3" w14:textId="77777777" w:rsidR="007778B0" w:rsidRDefault="006F5DFD" w:rsidP="006F5DFD">
            <w:pPr>
              <w:spacing w:after="0" w:line="240" w:lineRule="auto"/>
              <w:jc w:val="center"/>
              <w:rPr>
                <w:rFonts w:eastAsia="Times New Roman" w:cs="Helvetica"/>
                <w:lang w:eastAsia="en-CA"/>
              </w:rPr>
            </w:pPr>
            <w:r>
              <w:rPr>
                <w:rFonts w:eastAsia="Times New Roman" w:cs="Helvetica"/>
                <w:lang w:eastAsia="en-CA"/>
              </w:rPr>
              <w:t>296</w:t>
            </w:r>
          </w:p>
        </w:tc>
        <w:tc>
          <w:tcPr>
            <w:tcW w:w="101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96322C4" w14:textId="77777777" w:rsidR="007778B0" w:rsidRDefault="006F5DFD" w:rsidP="006F5DFD">
            <w:pPr>
              <w:spacing w:after="0" w:line="240" w:lineRule="auto"/>
              <w:jc w:val="center"/>
              <w:rPr>
                <w:rFonts w:cs="Helvetica"/>
              </w:rPr>
            </w:pPr>
            <w:r>
              <w:rPr>
                <w:rFonts w:cs="Helvetica"/>
              </w:rPr>
              <w:t>317</w:t>
            </w:r>
          </w:p>
        </w:tc>
      </w:tr>
      <w:tr w:rsidR="007778B0" w14:paraId="696322C7" w14:textId="77777777" w:rsidTr="008058C8">
        <w:tc>
          <w:tcPr>
            <w:tcW w:w="9350"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C6" w14:textId="6DE375CF" w:rsidR="007778B0" w:rsidRDefault="000B3F62" w:rsidP="006F5DFD">
            <w:pPr>
              <w:spacing w:after="0" w:line="240" w:lineRule="auto"/>
            </w:pPr>
            <w:r>
              <w:rPr>
                <w:rFonts w:eastAsia="Times New Roman" w:cs="Helvetica"/>
                <w:vertAlign w:val="superscript"/>
                <w:lang w:eastAsia="en-CA"/>
              </w:rPr>
              <w:t xml:space="preserve">1 </w:t>
            </w:r>
            <w:r w:rsidR="006F5DFD">
              <w:rPr>
                <w:rFonts w:eastAsia="Times New Roman" w:cs="Helvetica"/>
                <w:lang w:eastAsia="en-CA"/>
              </w:rPr>
              <w:t>Territories include Yukon, Northwest Territories, and Nunavut.</w:t>
            </w:r>
          </w:p>
        </w:tc>
      </w:tr>
    </w:tbl>
    <w:p w14:paraId="696322C8" w14:textId="77777777" w:rsidR="007778B0" w:rsidRDefault="007778B0">
      <w:pPr>
        <w:shd w:val="clear" w:color="auto" w:fill="FFFFFF"/>
        <w:spacing w:after="173" w:line="240" w:lineRule="auto"/>
        <w:rPr>
          <w:rFonts w:eastAsia="Times New Roman" w:cs="Noto Sans"/>
          <w:lang w:eastAsia="en-CA"/>
        </w:rPr>
      </w:pPr>
    </w:p>
    <w:p w14:paraId="696322C9" w14:textId="77777777" w:rsidR="007778B0" w:rsidRDefault="006F5DFD">
      <w:pPr>
        <w:shd w:val="clear" w:color="auto" w:fill="FFFFFF"/>
        <w:spacing w:before="570" w:after="173" w:line="240" w:lineRule="auto"/>
        <w:outlineLvl w:val="1"/>
        <w:rPr>
          <w:rFonts w:eastAsia="Times New Roman" w:cs="Noto Sans"/>
          <w:b/>
          <w:lang w:eastAsia="en-CA"/>
        </w:rPr>
      </w:pPr>
      <w:r>
        <w:rPr>
          <w:rFonts w:eastAsia="Times New Roman" w:cs="Noto Sans"/>
          <w:b/>
          <w:lang w:eastAsia="en-CA"/>
        </w:rPr>
        <w:lastRenderedPageBreak/>
        <w:t>2.0 Data cleaning and guidelines for analysis</w:t>
      </w:r>
    </w:p>
    <w:p w14:paraId="696322CA" w14:textId="77777777" w:rsidR="007778B0" w:rsidRDefault="006F5DFD">
      <w:pPr>
        <w:shd w:val="clear" w:color="auto" w:fill="FFFFFF"/>
        <w:spacing w:after="0" w:line="240" w:lineRule="auto"/>
        <w:outlineLvl w:val="1"/>
        <w:rPr>
          <w:rFonts w:eastAsia="Times New Roman" w:cs="Noto Sans"/>
          <w:b/>
          <w:lang w:eastAsia="en-CA"/>
        </w:rPr>
      </w:pPr>
      <w:r>
        <w:rPr>
          <w:rFonts w:eastAsia="Times New Roman" w:cs="Noto Sans"/>
          <w:b/>
          <w:lang w:eastAsia="en-CA"/>
        </w:rPr>
        <w:t>2.1 Data cleaning and coding</w:t>
      </w:r>
    </w:p>
    <w:p w14:paraId="696322CB" w14:textId="77777777" w:rsidR="007778B0" w:rsidRDefault="007778B0">
      <w:pPr>
        <w:shd w:val="clear" w:color="auto" w:fill="FFFFFF"/>
        <w:spacing w:after="0" w:line="240" w:lineRule="auto"/>
        <w:outlineLvl w:val="1"/>
        <w:rPr>
          <w:rFonts w:eastAsia="Times New Roman" w:cs="Noto Sans"/>
          <w:b/>
          <w:lang w:eastAsia="en-CA"/>
        </w:rPr>
      </w:pPr>
    </w:p>
    <w:p w14:paraId="696322CC" w14:textId="77777777" w:rsidR="007778B0" w:rsidRDefault="006F5DFD">
      <w:pPr>
        <w:shd w:val="clear" w:color="auto" w:fill="FFFFFF"/>
        <w:spacing w:after="173" w:line="240" w:lineRule="auto"/>
        <w:outlineLvl w:val="1"/>
        <w:rPr>
          <w:rFonts w:eastAsia="Times New Roman" w:cs="Noto Sans"/>
          <w:bCs/>
          <w:lang w:eastAsia="en-CA"/>
        </w:rPr>
      </w:pPr>
      <w:r>
        <w:rPr>
          <w:rFonts w:eastAsia="Times New Roman" w:cs="Noto Sans"/>
          <w:bCs/>
          <w:lang w:eastAsia="en-CA"/>
        </w:rPr>
        <w:t xml:space="preserve">After the data collection was completed, data cleaning was performed to ensure high quality results. As per previous CCS cycles, questions were made voluntary instead of adding an opt-out option. This was to allow respondents to advance past any questions they did not wish to answer (with the exception of age and sex at birth, and province/territory which were required to create survey weights). During data cleaning, respondents who were not shown a question due to automatic skip logic or who refused to provide an answer were recoded to “Missing”. </w:t>
      </w:r>
    </w:p>
    <w:p w14:paraId="696322CD" w14:textId="77777777" w:rsidR="007778B0" w:rsidRDefault="006F5DFD">
      <w:pPr>
        <w:shd w:val="clear" w:color="auto" w:fill="FFFFFF"/>
        <w:spacing w:after="173" w:line="240" w:lineRule="auto"/>
        <w:outlineLvl w:val="1"/>
        <w:rPr>
          <w:rFonts w:eastAsia="Times New Roman" w:cs="Noto Sans"/>
          <w:bCs/>
          <w:lang w:eastAsia="en-CA"/>
        </w:rPr>
      </w:pPr>
      <w:r>
        <w:rPr>
          <w:rFonts w:eastAsia="Times New Roman" w:cs="Noto Sans"/>
          <w:bCs/>
          <w:lang w:eastAsia="en-CA"/>
        </w:rPr>
        <w:t>Similar to 2023, in 2024 the survey was offered in both a mobile friendly platform and a Web Content Accessibility Guidelines (WCAG) 2.0 compliant platform online. Less than 1% of respondents completed the survey using the WCAG platform.</w:t>
      </w:r>
    </w:p>
    <w:p w14:paraId="696322CE" w14:textId="77777777" w:rsidR="007778B0" w:rsidRDefault="006F5DFD">
      <w:pPr>
        <w:shd w:val="clear" w:color="auto" w:fill="FFFFFF"/>
        <w:spacing w:after="173" w:line="240" w:lineRule="auto"/>
        <w:outlineLvl w:val="1"/>
        <w:rPr>
          <w:rFonts w:eastAsia="Times New Roman" w:cs="Noto Sans"/>
          <w:bCs/>
          <w:lang w:eastAsia="en-CA"/>
        </w:rPr>
      </w:pPr>
      <w:r>
        <w:rPr>
          <w:rFonts w:eastAsia="Times New Roman" w:cs="Noto Sans"/>
          <w:bCs/>
          <w:lang w:eastAsia="en-CA"/>
        </w:rPr>
        <w:t>For questions on cannabis consumption and quantities purchased, detailed scales were provided. Once data collection was completed, these scales were transformed into metric questions for ease of analysis and calculation of means, medians, etc.</w:t>
      </w:r>
    </w:p>
    <w:p w14:paraId="696322CF" w14:textId="77777777" w:rsidR="007778B0" w:rsidRDefault="006F5DFD">
      <w:pPr>
        <w:shd w:val="clear" w:color="auto" w:fill="FFFFFF"/>
        <w:spacing w:after="173" w:line="240" w:lineRule="auto"/>
        <w:outlineLvl w:val="1"/>
        <w:rPr>
          <w:rFonts w:eastAsia="Times New Roman" w:cs="Noto Sans"/>
          <w:bCs/>
          <w:lang w:eastAsia="en-CA"/>
        </w:rPr>
      </w:pPr>
      <w:r>
        <w:rPr>
          <w:rFonts w:eastAsia="Times New Roman" w:cs="Noto Sans"/>
          <w:bCs/>
          <w:lang w:eastAsia="en-CA"/>
        </w:rPr>
        <w:t xml:space="preserve">A review of open-ended responses was also performed. Any “other” responses were recoded into existing categories when appropriate. A new “other” code was derived whenever a specific response to “other” surpassed 10 responses.  </w:t>
      </w:r>
    </w:p>
    <w:p w14:paraId="696322D0" w14:textId="77777777" w:rsidR="007778B0" w:rsidRDefault="007778B0">
      <w:pPr>
        <w:shd w:val="clear" w:color="auto" w:fill="FFFFFF"/>
        <w:spacing w:after="173" w:line="240" w:lineRule="auto"/>
        <w:outlineLvl w:val="1"/>
        <w:rPr>
          <w:rFonts w:eastAsia="Times New Roman" w:cs="Noto Sans"/>
          <w:b/>
          <w:lang w:eastAsia="en-CA"/>
        </w:rPr>
      </w:pPr>
    </w:p>
    <w:p w14:paraId="696322D1" w14:textId="77777777" w:rsidR="007778B0" w:rsidRDefault="006F5DFD">
      <w:pPr>
        <w:shd w:val="clear" w:color="auto" w:fill="FFFFFF"/>
        <w:spacing w:after="173" w:line="240" w:lineRule="auto"/>
        <w:outlineLvl w:val="1"/>
        <w:rPr>
          <w:rFonts w:eastAsia="Times New Roman" w:cs="Noto Sans"/>
          <w:b/>
          <w:lang w:eastAsia="en-CA"/>
        </w:rPr>
      </w:pPr>
      <w:r>
        <w:rPr>
          <w:rFonts w:eastAsia="Times New Roman" w:cs="Noto Sans"/>
          <w:b/>
          <w:lang w:eastAsia="en-CA"/>
        </w:rPr>
        <w:t>2.2 Guidelines for analysis and use of weights</w:t>
      </w:r>
    </w:p>
    <w:p w14:paraId="696322D2" w14:textId="77777777" w:rsidR="007778B0" w:rsidRDefault="006F5DFD">
      <w:pPr>
        <w:jc w:val="both"/>
        <w:rPr>
          <w:rFonts w:cs="Cambria"/>
        </w:rPr>
      </w:pPr>
      <w:r>
        <w:rPr>
          <w:rFonts w:cs="Cambria"/>
        </w:rPr>
        <w:t xml:space="preserve">During data analysis, it is important to align the analysis plan with the weighting scheme. The weights adjust the data to better reflect the population based on parameters that have been chosen to maximize the level of detail without creating distortions due to extreme weights (an extreme weight will occur when a population group is represented by a proportionally smaller subset of respondents compared to other population groups, thus introducing an important risk of bias due to their specific profile). </w:t>
      </w:r>
    </w:p>
    <w:p w14:paraId="696322D3" w14:textId="77777777" w:rsidR="007778B0" w:rsidRDefault="006F5DFD">
      <w:pPr>
        <w:jc w:val="both"/>
        <w:rPr>
          <w:rFonts w:cs="Cambria"/>
        </w:rPr>
      </w:pPr>
      <w:r>
        <w:rPr>
          <w:rFonts w:cs="Cambria"/>
        </w:rPr>
        <w:t>For this survey, the basic sociodemographic information that should be used in the analysis of results are:</w:t>
      </w:r>
    </w:p>
    <w:p w14:paraId="696322D4" w14:textId="77777777" w:rsidR="007778B0" w:rsidRDefault="006F5DFD" w:rsidP="000B3F62">
      <w:pPr>
        <w:pStyle w:val="ListParagraph"/>
        <w:numPr>
          <w:ilvl w:val="0"/>
          <w:numId w:val="11"/>
        </w:numPr>
        <w:spacing w:after="0"/>
        <w:rPr>
          <w:rFonts w:cs="Cambria"/>
        </w:rPr>
      </w:pPr>
      <w:r>
        <w:rPr>
          <w:rFonts w:cs="Cambria"/>
        </w:rPr>
        <w:t>Provinces and territories</w:t>
      </w:r>
    </w:p>
    <w:p w14:paraId="696322D5" w14:textId="77777777" w:rsidR="007778B0" w:rsidRDefault="006F5DFD" w:rsidP="000B3F62">
      <w:pPr>
        <w:pStyle w:val="ListParagraph"/>
        <w:numPr>
          <w:ilvl w:val="0"/>
          <w:numId w:val="11"/>
        </w:numPr>
        <w:spacing w:after="0"/>
        <w:rPr>
          <w:rFonts w:cs="Cambria"/>
        </w:rPr>
      </w:pPr>
      <w:r>
        <w:rPr>
          <w:rFonts w:cs="Cambria"/>
        </w:rPr>
        <w:t>Age group (16 to 19, 20 to 24, 25 to 34, 35 to 44, 45 to 54 and 55+) or any unaltered grouping of these ranges (i.e., 16 to 24 or 35 to 54)</w:t>
      </w:r>
    </w:p>
    <w:p w14:paraId="696322D6" w14:textId="77777777" w:rsidR="007778B0" w:rsidRDefault="006F5DFD" w:rsidP="000B3F62">
      <w:pPr>
        <w:pStyle w:val="ListParagraph"/>
        <w:numPr>
          <w:ilvl w:val="0"/>
          <w:numId w:val="11"/>
        </w:numPr>
        <w:spacing w:after="0"/>
        <w:rPr>
          <w:rFonts w:cs="Cambria"/>
        </w:rPr>
      </w:pPr>
      <w:r>
        <w:rPr>
          <w:rFonts w:cs="Cambria"/>
        </w:rPr>
        <w:t>Sex at birth: male or female</w:t>
      </w:r>
    </w:p>
    <w:p w14:paraId="696322D7" w14:textId="77777777" w:rsidR="007778B0" w:rsidRDefault="007778B0">
      <w:pPr>
        <w:pStyle w:val="ListParagraph"/>
        <w:spacing w:after="0"/>
        <w:rPr>
          <w:rFonts w:cs="Cambria"/>
        </w:rPr>
      </w:pPr>
    </w:p>
    <w:p w14:paraId="696322D8" w14:textId="77777777" w:rsidR="007778B0" w:rsidRPr="000B3F62" w:rsidRDefault="006F5DFD">
      <w:pPr>
        <w:jc w:val="both"/>
      </w:pPr>
      <w:r>
        <w:rPr>
          <w:rFonts w:cs="Cambria"/>
        </w:rPr>
        <w:t>Using age groupings other than the ones described above for these sociodemographic categories could potentially produce distorted data. As these results would be inaccurate based on how the weights were calculated</w:t>
      </w:r>
      <w:r>
        <w:rPr>
          <w:rFonts w:cs="Cambria"/>
          <w:b/>
          <w:bCs/>
        </w:rPr>
        <w:t xml:space="preserve">, </w:t>
      </w:r>
      <w:r>
        <w:rPr>
          <w:rFonts w:cs="Cambria"/>
          <w:b/>
          <w:bCs/>
          <w:i/>
          <w:iCs/>
        </w:rPr>
        <w:t>we strongly advise not to report any results that do not align with these specified categories.</w:t>
      </w:r>
    </w:p>
    <w:p w14:paraId="696322D9" w14:textId="77777777" w:rsidR="007778B0" w:rsidRDefault="006F5DFD">
      <w:pPr>
        <w:jc w:val="both"/>
      </w:pPr>
      <w:r>
        <w:rPr>
          <w:rFonts w:cs="Cambria"/>
        </w:rPr>
        <w:t>In the PUMF, the variable to be used to weight the data is called “</w:t>
      </w:r>
      <w:proofErr w:type="spellStart"/>
      <w:r>
        <w:rPr>
          <w:rFonts w:cs="Cambria"/>
        </w:rPr>
        <w:t>sample_weight</w:t>
      </w:r>
      <w:proofErr w:type="spellEnd"/>
      <w:r>
        <w:rPr>
          <w:rFonts w:cs="Cambria"/>
        </w:rPr>
        <w:t xml:space="preserve">”. In this case, it was decided to project to the total population, around 31 million Canadian residents that are 16 years old or older (per the 2021 Statistics Canada Census). </w:t>
      </w:r>
      <w:r>
        <w:rPr>
          <w:rFonts w:cs="Cambria"/>
          <w:b/>
          <w:i/>
        </w:rPr>
        <w:t xml:space="preserve">Data users should make use of the </w:t>
      </w:r>
      <w:r>
        <w:rPr>
          <w:rFonts w:cs="Cambria"/>
          <w:b/>
          <w:i/>
        </w:rPr>
        <w:lastRenderedPageBreak/>
        <w:t xml:space="preserve">survey weights as well as survey commands/functions when analyzing the data. </w:t>
      </w:r>
      <w:r>
        <w:rPr>
          <w:rFonts w:cs="Cambria"/>
        </w:rPr>
        <w:t xml:space="preserve">For example, STATA users should apply a </w:t>
      </w:r>
      <w:proofErr w:type="spellStart"/>
      <w:r>
        <w:rPr>
          <w:rFonts w:cs="Cambria"/>
        </w:rPr>
        <w:t>svyset</w:t>
      </w:r>
      <w:proofErr w:type="spellEnd"/>
      <w:r>
        <w:rPr>
          <w:rFonts w:cs="Cambria"/>
        </w:rPr>
        <w:t xml:space="preserve"> to the dataset and use ‘</w:t>
      </w:r>
      <w:proofErr w:type="spellStart"/>
      <w:r>
        <w:rPr>
          <w:rFonts w:cs="Cambria"/>
        </w:rPr>
        <w:t>svy</w:t>
      </w:r>
      <w:proofErr w:type="spellEnd"/>
      <w:r>
        <w:rPr>
          <w:rFonts w:cs="Cambria"/>
        </w:rPr>
        <w:t xml:space="preserve">’ commands (e.g., </w:t>
      </w:r>
      <w:proofErr w:type="spellStart"/>
      <w:r>
        <w:rPr>
          <w:rFonts w:cs="Cambria"/>
        </w:rPr>
        <w:t>svy</w:t>
      </w:r>
      <w:proofErr w:type="spellEnd"/>
      <w:r>
        <w:rPr>
          <w:rFonts w:cs="Cambria"/>
        </w:rPr>
        <w:t xml:space="preserve">: prop or </w:t>
      </w:r>
      <w:proofErr w:type="spellStart"/>
      <w:r>
        <w:rPr>
          <w:rFonts w:cs="Cambria"/>
        </w:rPr>
        <w:t>svy</w:t>
      </w:r>
      <w:proofErr w:type="spellEnd"/>
      <w:r>
        <w:rPr>
          <w:rFonts w:cs="Cambria"/>
        </w:rPr>
        <w:t xml:space="preserve">: logistic); SAS users should use ‘survey’ commands (e.g., proc </w:t>
      </w:r>
      <w:proofErr w:type="spellStart"/>
      <w:r>
        <w:rPr>
          <w:rFonts w:cs="Cambria"/>
        </w:rPr>
        <w:t>surveyfreq</w:t>
      </w:r>
      <w:proofErr w:type="spellEnd"/>
      <w:r>
        <w:rPr>
          <w:rFonts w:cs="Cambria"/>
        </w:rPr>
        <w:t xml:space="preserve"> or proc </w:t>
      </w:r>
      <w:proofErr w:type="spellStart"/>
      <w:r>
        <w:rPr>
          <w:rFonts w:cs="Cambria"/>
        </w:rPr>
        <w:t>surveylogistic</w:t>
      </w:r>
      <w:proofErr w:type="spellEnd"/>
      <w:r>
        <w:rPr>
          <w:rFonts w:cs="Cambria"/>
        </w:rPr>
        <w:t xml:space="preserve">); R users should use functions from the ‘survey’ package (e.g. </w:t>
      </w:r>
      <w:proofErr w:type="spellStart"/>
      <w:r>
        <w:rPr>
          <w:rFonts w:cs="Cambria"/>
        </w:rPr>
        <w:t>survey_mean</w:t>
      </w:r>
      <w:proofErr w:type="spellEnd"/>
      <w:r>
        <w:rPr>
          <w:rFonts w:cs="Cambria"/>
        </w:rPr>
        <w:t xml:space="preserve"> or </w:t>
      </w:r>
      <w:proofErr w:type="spellStart"/>
      <w:r>
        <w:rPr>
          <w:rFonts w:cs="Cambria"/>
        </w:rPr>
        <w:t>survey_median</w:t>
      </w:r>
      <w:proofErr w:type="spellEnd"/>
      <w:r>
        <w:rPr>
          <w:rFonts w:cs="Cambria"/>
        </w:rPr>
        <w:t>)</w:t>
      </w:r>
    </w:p>
    <w:p w14:paraId="696322DA" w14:textId="77777777" w:rsidR="007778B0" w:rsidRDefault="007778B0">
      <w:pPr>
        <w:jc w:val="both"/>
        <w:rPr>
          <w:rFonts w:cs="Cambria"/>
        </w:rPr>
      </w:pPr>
    </w:p>
    <w:p w14:paraId="696322DB" w14:textId="77777777" w:rsidR="007778B0" w:rsidRDefault="006F5DFD">
      <w:pPr>
        <w:jc w:val="both"/>
        <w:rPr>
          <w:rFonts w:cs="Cambria"/>
          <w:b/>
          <w:bCs/>
        </w:rPr>
      </w:pPr>
      <w:r>
        <w:rPr>
          <w:rFonts w:cs="Cambria"/>
          <w:b/>
          <w:bCs/>
        </w:rPr>
        <w:t xml:space="preserve">2.3 Rounding Guide </w:t>
      </w:r>
    </w:p>
    <w:p w14:paraId="696322DC" w14:textId="77777777" w:rsidR="007778B0" w:rsidRDefault="006F5DFD">
      <w:pPr>
        <w:jc w:val="both"/>
        <w:rPr>
          <w:rFonts w:cs="Cambria"/>
        </w:rPr>
      </w:pPr>
      <w:r>
        <w:rPr>
          <w:rFonts w:cs="Cambria"/>
        </w:rPr>
        <w:t xml:space="preserve">Rounding is a technique that helps protect privacy (i.e., disclosure avoidance) and prevents estimates from seeming more exact than they really are (i.e., minimizes perceptions of exaggerated precision). Users are encouraged to adhere to the following guidelines for rounding estimates: </w:t>
      </w:r>
    </w:p>
    <w:p w14:paraId="696322DD" w14:textId="77777777" w:rsidR="007778B0" w:rsidRDefault="006F5DFD">
      <w:pPr>
        <w:jc w:val="both"/>
        <w:rPr>
          <w:rFonts w:cs="Cambria"/>
        </w:rPr>
      </w:pPr>
      <w:r>
        <w:rPr>
          <w:rFonts w:cs="Cambria"/>
        </w:rPr>
        <w:t xml:space="preserve">1. Estimates in the main body of a statistical table are to be rounded to the nearest hundred units using the normal rounding technique. In normal rounding, if the first or only digit to be dropped is 0 to 4, the last digit to be retained is not changed. If the first or only digit to be dropped is 5 to 9, the last digit to be retained is raised by 1. For example, in normal rounding to the nearest 100, if the last two digits are between 00 and 49, they are changed to 00 and the preceding digit (the hundreds digit) is left unchanged. If the last digits are between 50 and 99, they are changed to 00 and the preceding digit is incremented by 1. </w:t>
      </w:r>
    </w:p>
    <w:p w14:paraId="696322DE" w14:textId="77777777" w:rsidR="007778B0" w:rsidRDefault="006F5DFD">
      <w:pPr>
        <w:jc w:val="both"/>
        <w:rPr>
          <w:rFonts w:cs="Cambria"/>
        </w:rPr>
      </w:pPr>
      <w:r>
        <w:rPr>
          <w:rFonts w:cs="Cambria"/>
        </w:rPr>
        <w:t>2. Marginal sub-totals and totals in statistical tables are to be derived from their corresponding unrounded components and then are to be rounded themselves to the nearest 100 units using normal rounding.</w:t>
      </w:r>
    </w:p>
    <w:p w14:paraId="696322DF" w14:textId="77777777" w:rsidR="007778B0" w:rsidRDefault="006F5DFD">
      <w:pPr>
        <w:jc w:val="both"/>
        <w:rPr>
          <w:rFonts w:cs="Cambria"/>
        </w:rPr>
      </w:pPr>
      <w:r>
        <w:rPr>
          <w:rFonts w:cs="Cambria"/>
        </w:rPr>
        <w:t xml:space="preserve">3. Averages, proportions, rates and percentages are to be computed from un-rounded components (i.e., numerators and denominators) and then are to be rounded to one decimal using normal rounding. </w:t>
      </w:r>
    </w:p>
    <w:p w14:paraId="696322E0" w14:textId="77777777" w:rsidR="007778B0" w:rsidRDefault="006F5DFD">
      <w:pPr>
        <w:jc w:val="both"/>
        <w:rPr>
          <w:rFonts w:cs="Cambria"/>
        </w:rPr>
      </w:pPr>
      <w:r>
        <w:rPr>
          <w:rFonts w:cs="Cambria"/>
        </w:rPr>
        <w:t xml:space="preserve">4. Sums and differences of aggregates (or ratios) are to be derived from their corresponding unrounded components and then are to be rounded themselves to the nearest 100 units (or the nearest one decimal) using normal rounding. Note that under no circumstances are unrounded estimates to be published or otherwise released by users. Unrounded estimates imply greater precision than actually exists. </w:t>
      </w:r>
    </w:p>
    <w:p w14:paraId="696322E1" w14:textId="77777777" w:rsidR="007778B0" w:rsidRDefault="006F5DFD">
      <w:pPr>
        <w:jc w:val="both"/>
        <w:rPr>
          <w:rFonts w:cs="Cambria"/>
          <w:b/>
          <w:bCs/>
        </w:rPr>
      </w:pPr>
      <w:r>
        <w:rPr>
          <w:rFonts w:cs="Cambria"/>
          <w:b/>
          <w:bCs/>
        </w:rPr>
        <w:t>2.4 Release guidelines</w:t>
      </w:r>
    </w:p>
    <w:p w14:paraId="696322E2" w14:textId="77777777" w:rsidR="007778B0" w:rsidRDefault="006F5DFD">
      <w:pPr>
        <w:jc w:val="both"/>
        <w:rPr>
          <w:rFonts w:cs="Cambria"/>
        </w:rPr>
      </w:pPr>
      <w:r>
        <w:rPr>
          <w:rFonts w:cs="Cambria"/>
        </w:rPr>
        <w:t xml:space="preserve">Before releasing or publishing any estimate from the CCS PUMF 2024 users should determine its quality level. Quality is affected by the number of observations used to create the estimate and the sampling error, as reflected by the coefficient of variation (CV). The CV is a relative measure of the standard error as a proportion of the estimate. </w:t>
      </w:r>
    </w:p>
    <w:p w14:paraId="696322E3" w14:textId="77777777" w:rsidR="007778B0" w:rsidRDefault="006F5DFD">
      <w:pPr>
        <w:jc w:val="both"/>
        <w:rPr>
          <w:rFonts w:cs="Cambria"/>
        </w:rPr>
      </w:pPr>
      <w:r>
        <w:rPr>
          <w:rFonts w:cs="Cambria"/>
        </w:rPr>
        <w:t>Users should first ensure that there are enough observations (using the unweighted counts) to produce a reliable estimate. It is recommended to have at least 10 observations with the characteristic of interest and, if a proportion is being calculated, at least 50 in the domain (i.e., denominator). Otherwise, the estimate should be considered to be of unacceptable quality and should not be released.</w:t>
      </w:r>
    </w:p>
    <w:p w14:paraId="696322E4" w14:textId="77777777" w:rsidR="007778B0" w:rsidRDefault="006F5DFD">
      <w:pPr>
        <w:jc w:val="both"/>
        <w:rPr>
          <w:rFonts w:cs="Cambria"/>
        </w:rPr>
      </w:pPr>
      <w:r>
        <w:rPr>
          <w:rFonts w:cs="Cambria"/>
        </w:rPr>
        <w:lastRenderedPageBreak/>
        <w:t>Next, given enough observations, users should calculate the CV of the estimate to assess its reliability.</w:t>
      </w:r>
    </w:p>
    <w:p w14:paraId="696322E5" w14:textId="77777777" w:rsidR="007778B0" w:rsidRDefault="006F5DFD">
      <w:pPr>
        <w:jc w:val="both"/>
        <w:rPr>
          <w:rFonts w:cs="Cambria"/>
        </w:rPr>
      </w:pPr>
      <w:r>
        <w:rPr>
          <w:rFonts w:cs="Cambria"/>
        </w:rPr>
        <w:t>Estimates should then be vetted and assigned a quality level using the guidelines in Table 3.</w:t>
      </w:r>
    </w:p>
    <w:p w14:paraId="696322E6" w14:textId="77777777" w:rsidR="007778B0" w:rsidRDefault="006F5DFD">
      <w:pPr>
        <w:spacing w:line="360" w:lineRule="auto"/>
        <w:jc w:val="both"/>
        <w:rPr>
          <w:rFonts w:eastAsia="Times New Roman" w:cs="Cambria"/>
          <w:b/>
          <w:bCs/>
          <w:lang w:val="en-CA" w:eastAsia="en-CA"/>
        </w:rPr>
      </w:pPr>
      <w:r>
        <w:rPr>
          <w:rFonts w:eastAsia="Times New Roman" w:cs="Cambria"/>
          <w:b/>
          <w:bCs/>
          <w:lang w:val="en-CA" w:eastAsia="en-CA"/>
        </w:rPr>
        <w:t>Table 3: Quality level guidelines for weighted estimates</w:t>
      </w:r>
    </w:p>
    <w:tbl>
      <w:tblPr>
        <w:tblW w:w="13745" w:type="dxa"/>
        <w:tblCellMar>
          <w:left w:w="10" w:type="dxa"/>
          <w:right w:w="10" w:type="dxa"/>
        </w:tblCellMar>
        <w:tblLook w:val="0000" w:firstRow="0" w:lastRow="0" w:firstColumn="0" w:lastColumn="0" w:noHBand="0" w:noVBand="0"/>
      </w:tblPr>
      <w:tblGrid>
        <w:gridCol w:w="3459"/>
        <w:gridCol w:w="3459"/>
        <w:gridCol w:w="6827"/>
      </w:tblGrid>
      <w:tr w:rsidR="007778B0" w14:paraId="696322EA" w14:textId="77777777" w:rsidTr="005827BC">
        <w:trPr>
          <w:trHeight w:val="124"/>
        </w:trPr>
        <w:tc>
          <w:tcPr>
            <w:tcW w:w="3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E7" w14:textId="77777777" w:rsidR="007778B0" w:rsidRDefault="006F5DFD">
            <w:pPr>
              <w:jc w:val="both"/>
              <w:rPr>
                <w:rFonts w:eastAsia="Times New Roman" w:cs="Cambria"/>
                <w:b/>
                <w:bCs/>
                <w:lang w:val="en-CA" w:eastAsia="en-CA"/>
              </w:rPr>
            </w:pPr>
            <w:r>
              <w:rPr>
                <w:rFonts w:eastAsia="Times New Roman" w:cs="Cambria"/>
                <w:b/>
                <w:bCs/>
                <w:lang w:val="en-CA" w:eastAsia="en-CA"/>
              </w:rPr>
              <w:t>Quality level</w:t>
            </w:r>
          </w:p>
        </w:tc>
        <w:tc>
          <w:tcPr>
            <w:tcW w:w="3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E8" w14:textId="58551AD0" w:rsidR="007778B0" w:rsidRDefault="006F5DFD">
            <w:pPr>
              <w:jc w:val="center"/>
              <w:rPr>
                <w:rFonts w:eastAsia="Times New Roman" w:cs="Cambria"/>
                <w:b/>
                <w:bCs/>
                <w:lang w:val="en-CA" w:eastAsia="en-CA"/>
              </w:rPr>
            </w:pPr>
            <w:r>
              <w:rPr>
                <w:rFonts w:eastAsia="Times New Roman" w:cs="Cambria"/>
                <w:b/>
                <w:bCs/>
                <w:lang w:val="en-CA" w:eastAsia="en-CA"/>
              </w:rPr>
              <w:t>Guidelines</w:t>
            </w:r>
          </w:p>
        </w:tc>
        <w:tc>
          <w:tcPr>
            <w:tcW w:w="6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E9" w14:textId="77777777" w:rsidR="007778B0" w:rsidRDefault="006F5DFD">
            <w:pPr>
              <w:jc w:val="both"/>
              <w:rPr>
                <w:rFonts w:eastAsia="Times New Roman" w:cs="Cambria"/>
                <w:b/>
                <w:bCs/>
                <w:lang w:val="en-CA" w:eastAsia="en-CA"/>
              </w:rPr>
            </w:pPr>
            <w:r>
              <w:rPr>
                <w:rFonts w:eastAsia="Times New Roman" w:cs="Cambria"/>
                <w:b/>
                <w:bCs/>
                <w:lang w:val="en-CA" w:eastAsia="en-CA"/>
              </w:rPr>
              <w:t>Action</w:t>
            </w:r>
          </w:p>
        </w:tc>
      </w:tr>
      <w:tr w:rsidR="007778B0" w14:paraId="696322EF" w14:textId="77777777" w:rsidTr="005827BC">
        <w:trPr>
          <w:trHeight w:val="50"/>
        </w:trPr>
        <w:tc>
          <w:tcPr>
            <w:tcW w:w="3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EB" w14:textId="77777777" w:rsidR="007778B0" w:rsidRDefault="006F5DFD">
            <w:pPr>
              <w:jc w:val="both"/>
              <w:rPr>
                <w:rFonts w:eastAsia="Calibri" w:cs="Cambria"/>
                <w:b/>
                <w:bCs/>
                <w:lang w:val="en-CA" w:eastAsia="en-CA"/>
              </w:rPr>
            </w:pPr>
            <w:r>
              <w:rPr>
                <w:rFonts w:eastAsia="Calibri" w:cs="Cambria"/>
                <w:b/>
                <w:bCs/>
                <w:lang w:val="en-CA" w:eastAsia="en-CA"/>
              </w:rPr>
              <w:t>Acceptable</w:t>
            </w:r>
          </w:p>
        </w:tc>
        <w:tc>
          <w:tcPr>
            <w:tcW w:w="3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EC" w14:textId="77777777" w:rsidR="007778B0" w:rsidRDefault="006F5DFD">
            <w:pPr>
              <w:jc w:val="center"/>
            </w:pPr>
            <w:r>
              <w:t xml:space="preserve"> </w:t>
            </w:r>
            <w:r>
              <w:rPr>
                <w:rFonts w:eastAsia="Calibri" w:cs="Cambria"/>
                <w:lang w:eastAsia="en-CA"/>
              </w:rPr>
              <w:t xml:space="preserve">n ≥ 10 </w:t>
            </w:r>
            <w:r>
              <w:rPr>
                <w:rFonts w:eastAsia="Calibri" w:cs="Cambria"/>
                <w:u w:val="single"/>
                <w:lang w:eastAsia="en-CA"/>
              </w:rPr>
              <w:t>and</w:t>
            </w:r>
            <w:r>
              <w:rPr>
                <w:rFonts w:eastAsia="Calibri" w:cs="Cambria"/>
                <w:lang w:eastAsia="en-CA"/>
              </w:rPr>
              <w:t xml:space="preserve"> d ≥ 50 (if applicable) </w:t>
            </w:r>
            <w:r>
              <w:rPr>
                <w:rFonts w:eastAsia="Calibri" w:cs="Cambria"/>
                <w:u w:val="single"/>
                <w:lang w:eastAsia="en-CA"/>
              </w:rPr>
              <w:t>and</w:t>
            </w:r>
            <w:r>
              <w:rPr>
                <w:rFonts w:eastAsia="Calibri" w:cs="Cambria"/>
                <w:lang w:eastAsia="en-CA"/>
              </w:rPr>
              <w:t xml:space="preserve"> CV ≤ 16.6%</w:t>
            </w:r>
          </w:p>
          <w:p w14:paraId="696322ED" w14:textId="77777777" w:rsidR="007778B0" w:rsidRDefault="007778B0">
            <w:pPr>
              <w:jc w:val="center"/>
              <w:rPr>
                <w:rFonts w:eastAsia="Calibri" w:cs="Cambria"/>
                <w:lang w:val="en-CA" w:eastAsia="en-CA"/>
              </w:rPr>
            </w:pPr>
          </w:p>
        </w:tc>
        <w:tc>
          <w:tcPr>
            <w:tcW w:w="6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EE" w14:textId="77777777" w:rsidR="007778B0" w:rsidRDefault="006F5DFD">
            <w:pPr>
              <w:rPr>
                <w:rFonts w:eastAsia="Times New Roman" w:cs="Cambria"/>
                <w:lang w:val="en-CA" w:eastAsia="en-CA"/>
              </w:rPr>
            </w:pPr>
            <w:r>
              <w:rPr>
                <w:rFonts w:eastAsia="Times New Roman" w:cs="Cambria"/>
                <w:lang w:val="en-CA" w:eastAsia="en-CA"/>
              </w:rPr>
              <w:t>The estimate is stable and no warning is needed</w:t>
            </w:r>
          </w:p>
        </w:tc>
      </w:tr>
      <w:tr w:rsidR="007778B0" w14:paraId="696322F5" w14:textId="77777777" w:rsidTr="005827BC">
        <w:tc>
          <w:tcPr>
            <w:tcW w:w="3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F0" w14:textId="77777777" w:rsidR="007778B0" w:rsidRDefault="006F5DFD">
            <w:pPr>
              <w:jc w:val="both"/>
              <w:rPr>
                <w:rFonts w:eastAsia="Times New Roman" w:cs="Cambria"/>
                <w:b/>
                <w:bCs/>
                <w:lang w:val="en-CA" w:eastAsia="en-CA"/>
              </w:rPr>
            </w:pPr>
            <w:r>
              <w:rPr>
                <w:rFonts w:eastAsia="Times New Roman" w:cs="Cambria"/>
                <w:b/>
                <w:bCs/>
                <w:lang w:val="en-CA" w:eastAsia="en-CA"/>
              </w:rPr>
              <w:t>Marginal</w:t>
            </w:r>
          </w:p>
        </w:tc>
        <w:tc>
          <w:tcPr>
            <w:tcW w:w="3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F1" w14:textId="77777777" w:rsidR="007778B0" w:rsidRDefault="006F5DFD">
            <w:pPr>
              <w:jc w:val="center"/>
              <w:rPr>
                <w:rFonts w:eastAsia="Times New Roman" w:cs="Cambria"/>
                <w:lang w:eastAsia="en-CA"/>
              </w:rPr>
            </w:pPr>
            <w:r>
              <w:rPr>
                <w:rFonts w:eastAsia="Times New Roman" w:cs="Cambria"/>
                <w:lang w:eastAsia="en-CA"/>
              </w:rPr>
              <w:t xml:space="preserve">n ≥ 10 </w:t>
            </w:r>
          </w:p>
          <w:p w14:paraId="696322F2" w14:textId="77777777" w:rsidR="007778B0" w:rsidRDefault="006F5DFD">
            <w:pPr>
              <w:jc w:val="center"/>
            </w:pPr>
            <w:r>
              <w:rPr>
                <w:rFonts w:eastAsia="Times New Roman" w:cs="Cambria"/>
                <w:u w:val="single"/>
                <w:lang w:eastAsia="en-CA"/>
              </w:rPr>
              <w:t>and</w:t>
            </w:r>
            <w:r>
              <w:rPr>
                <w:rFonts w:eastAsia="Times New Roman" w:cs="Cambria"/>
                <w:lang w:eastAsia="en-CA"/>
              </w:rPr>
              <w:t xml:space="preserve"> d ≥ 50 (if applicable)</w:t>
            </w:r>
          </w:p>
          <w:p w14:paraId="696322F3" w14:textId="77777777" w:rsidR="007778B0" w:rsidRPr="005827BC" w:rsidRDefault="006F5DFD">
            <w:pPr>
              <w:jc w:val="center"/>
            </w:pPr>
            <w:r>
              <w:rPr>
                <w:rFonts w:eastAsia="Times New Roman" w:cs="Cambria"/>
                <w:lang w:eastAsia="en-CA"/>
              </w:rPr>
              <w:t xml:space="preserve"> </w:t>
            </w:r>
            <w:r>
              <w:rPr>
                <w:rFonts w:eastAsia="Times New Roman" w:cs="Cambria"/>
                <w:u w:val="single"/>
                <w:lang w:eastAsia="en-CA"/>
              </w:rPr>
              <w:t>and</w:t>
            </w:r>
            <w:r>
              <w:rPr>
                <w:rFonts w:eastAsia="Times New Roman" w:cs="Cambria"/>
                <w:lang w:eastAsia="en-CA"/>
              </w:rPr>
              <w:t xml:space="preserve"> 16.6% &lt; CV ≤ 33.3%</w:t>
            </w:r>
          </w:p>
        </w:tc>
        <w:tc>
          <w:tcPr>
            <w:tcW w:w="6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F4" w14:textId="77777777" w:rsidR="007778B0" w:rsidRDefault="006F5DFD">
            <w:pPr>
              <w:rPr>
                <w:rFonts w:eastAsia="Times New Roman" w:cs="Cambria"/>
                <w:lang w:val="en-CA" w:eastAsia="en-CA"/>
              </w:rPr>
            </w:pPr>
            <w:r>
              <w:rPr>
                <w:rFonts w:eastAsia="Times New Roman" w:cs="Cambria"/>
                <w:lang w:val="en-CA" w:eastAsia="en-CA"/>
              </w:rPr>
              <w:t>Th estimate has moderate sampling variability and should be interpreted with caution. Users should flag these estimates with the letter M (or some similar identifier), accompanied with a warning (e.g., “moderate sampling variability, interpret with caution”).</w:t>
            </w:r>
          </w:p>
        </w:tc>
      </w:tr>
      <w:tr w:rsidR="007778B0" w14:paraId="696322FB" w14:textId="77777777" w:rsidTr="005827BC">
        <w:tc>
          <w:tcPr>
            <w:tcW w:w="3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F6" w14:textId="77777777" w:rsidR="007778B0" w:rsidRDefault="006F5DFD">
            <w:pPr>
              <w:jc w:val="both"/>
              <w:rPr>
                <w:rFonts w:eastAsia="Times New Roman" w:cs="Cambria"/>
                <w:b/>
                <w:bCs/>
                <w:lang w:val="en-CA" w:eastAsia="en-CA"/>
              </w:rPr>
            </w:pPr>
            <w:r>
              <w:rPr>
                <w:rFonts w:eastAsia="Times New Roman" w:cs="Cambria"/>
                <w:b/>
                <w:bCs/>
                <w:lang w:val="en-CA" w:eastAsia="en-CA"/>
              </w:rPr>
              <w:t>Unacceptable</w:t>
            </w:r>
          </w:p>
        </w:tc>
        <w:tc>
          <w:tcPr>
            <w:tcW w:w="34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F7" w14:textId="77777777" w:rsidR="007778B0" w:rsidRDefault="006F5DFD">
            <w:pPr>
              <w:jc w:val="center"/>
              <w:rPr>
                <w:rFonts w:eastAsia="Times New Roman" w:cs="Cambria"/>
                <w:lang w:eastAsia="en-CA"/>
              </w:rPr>
            </w:pPr>
            <w:r>
              <w:rPr>
                <w:rFonts w:eastAsia="Times New Roman" w:cs="Cambria"/>
                <w:lang w:eastAsia="en-CA"/>
              </w:rPr>
              <w:t xml:space="preserve">n &lt; 10 </w:t>
            </w:r>
          </w:p>
          <w:p w14:paraId="696322F8" w14:textId="77777777" w:rsidR="007778B0" w:rsidRDefault="006F5DFD">
            <w:pPr>
              <w:jc w:val="center"/>
            </w:pPr>
            <w:r>
              <w:rPr>
                <w:rFonts w:eastAsia="Times New Roman" w:cs="Cambria"/>
                <w:u w:val="single"/>
                <w:lang w:eastAsia="en-CA"/>
              </w:rPr>
              <w:t>or</w:t>
            </w:r>
            <w:r>
              <w:rPr>
                <w:rFonts w:eastAsia="Times New Roman" w:cs="Cambria"/>
                <w:lang w:eastAsia="en-CA"/>
              </w:rPr>
              <w:t xml:space="preserve"> d &lt; 50 (if applicable) </w:t>
            </w:r>
          </w:p>
          <w:p w14:paraId="696322F9" w14:textId="77777777" w:rsidR="007778B0" w:rsidRPr="005827BC" w:rsidRDefault="006F5DFD">
            <w:pPr>
              <w:jc w:val="center"/>
            </w:pPr>
            <w:r>
              <w:rPr>
                <w:rFonts w:eastAsia="Times New Roman" w:cs="Cambria"/>
                <w:u w:val="single"/>
                <w:lang w:eastAsia="en-CA"/>
              </w:rPr>
              <w:t>or</w:t>
            </w:r>
            <w:r>
              <w:rPr>
                <w:rFonts w:eastAsia="Times New Roman" w:cs="Cambria"/>
                <w:lang w:eastAsia="en-CA"/>
              </w:rPr>
              <w:t xml:space="preserve"> CV &gt; 33.3%</w:t>
            </w:r>
          </w:p>
        </w:tc>
        <w:tc>
          <w:tcPr>
            <w:tcW w:w="6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FA" w14:textId="77777777" w:rsidR="007778B0" w:rsidRDefault="006F5DFD">
            <w:pPr>
              <w:rPr>
                <w:rFonts w:eastAsia="Times New Roman" w:cs="Cambria"/>
                <w:lang w:val="en-CA" w:eastAsia="en-CA"/>
              </w:rPr>
            </w:pPr>
            <w:r>
              <w:rPr>
                <w:rFonts w:eastAsia="Times New Roman" w:cs="Cambria"/>
                <w:lang w:val="en-CA" w:eastAsia="en-CA"/>
              </w:rPr>
              <w:t>The estimate is unstable and should be suppressed. Users should not release these estimates. Instead, users should replace them with the letter U (or some similar identifier), accompanied by the following warning: "This estimate is unreportable due to small sample size or high sampling variability.”</w:t>
            </w:r>
          </w:p>
        </w:tc>
      </w:tr>
      <w:tr w:rsidR="007778B0" w14:paraId="696322FD" w14:textId="77777777" w:rsidTr="005827BC">
        <w:tc>
          <w:tcPr>
            <w:tcW w:w="1374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2FC" w14:textId="77777777" w:rsidR="007778B0" w:rsidRPr="005827BC" w:rsidRDefault="006F5DFD">
            <w:pPr>
              <w:jc w:val="both"/>
            </w:pPr>
            <w:r>
              <w:rPr>
                <w:rFonts w:eastAsia="Times New Roman" w:cs="Cambria"/>
                <w:i/>
                <w:iCs/>
                <w:lang w:val="en-CA" w:eastAsia="en-CA"/>
              </w:rPr>
              <w:t>Notes.</w:t>
            </w:r>
            <w:r>
              <w:rPr>
                <w:rFonts w:eastAsia="Times New Roman" w:cs="Cambria"/>
                <w:lang w:val="en-CA" w:eastAsia="en-CA"/>
              </w:rPr>
              <w:t xml:space="preserve"> n=unweighted number of observations of interest (i.e., numerator); d=unweighted number of observations in the domain (i.e., denominator); CV=coefficient of variation, calculated as (standard error / coefficient) x 100 where the coefficient is either the regression coefficient or the proportion estimate. </w:t>
            </w:r>
          </w:p>
        </w:tc>
      </w:tr>
    </w:tbl>
    <w:p w14:paraId="696322FE" w14:textId="77777777" w:rsidR="007778B0" w:rsidRDefault="007778B0">
      <w:pPr>
        <w:shd w:val="clear" w:color="auto" w:fill="FFFFFF"/>
        <w:spacing w:after="173" w:line="240" w:lineRule="auto"/>
        <w:outlineLvl w:val="1"/>
        <w:rPr>
          <w:rFonts w:eastAsia="Times New Roman" w:cs="Noto Sans"/>
          <w:b/>
          <w:lang w:eastAsia="en-CA"/>
        </w:rPr>
      </w:pPr>
    </w:p>
    <w:p w14:paraId="696322FF" w14:textId="77777777" w:rsidR="007778B0" w:rsidRPr="005827BC" w:rsidRDefault="006F5DFD">
      <w:r>
        <w:rPr>
          <w:b/>
          <w:bCs/>
        </w:rPr>
        <w:t>2.5</w:t>
      </w:r>
      <w:r>
        <w:t xml:space="preserve"> </w:t>
      </w:r>
      <w:r>
        <w:rPr>
          <w:rFonts w:eastAsia="Times New Roman" w:cs="Noto Sans"/>
          <w:b/>
          <w:lang w:eastAsia="en-CA"/>
        </w:rPr>
        <w:t>Considerations for reporting prevalence of cannabis use</w:t>
      </w:r>
    </w:p>
    <w:p w14:paraId="69632300" w14:textId="77777777" w:rsidR="007778B0" w:rsidRDefault="006F5DFD">
      <w:pPr>
        <w:shd w:val="clear" w:color="auto" w:fill="FFFFFF"/>
        <w:spacing w:after="173" w:line="240" w:lineRule="auto"/>
        <w:rPr>
          <w:rFonts w:eastAsia="Times New Roman" w:cs="Noto Sans"/>
          <w:lang w:eastAsia="en-CA"/>
        </w:rPr>
      </w:pPr>
      <w:r>
        <w:rPr>
          <w:rFonts w:eastAsia="Times New Roman" w:cs="Noto Sans"/>
          <w:lang w:eastAsia="en-CA"/>
        </w:rPr>
        <w:t>When recruited, respondents were informed that the survey was about cannabis. This information may have created a participation bias in that those who consume cannabis may have been more likely to complete the survey. For this and other methodological reasons, the CCS may provide prevalence estimates for cannabis use that are higher than other population-level surveys in Canada.</w:t>
      </w:r>
    </w:p>
    <w:p w14:paraId="69632301" w14:textId="77777777" w:rsidR="007778B0" w:rsidRDefault="006F5DFD">
      <w:pPr>
        <w:shd w:val="clear" w:color="auto" w:fill="FFFFFF"/>
        <w:spacing w:after="173" w:line="240" w:lineRule="auto"/>
        <w:rPr>
          <w:rFonts w:eastAsia="Times New Roman" w:cs="Noto Sans"/>
          <w:lang w:eastAsia="en-CA"/>
        </w:rPr>
      </w:pPr>
      <w:r>
        <w:rPr>
          <w:rFonts w:eastAsia="Times New Roman" w:cs="Noto Sans"/>
          <w:lang w:eastAsia="en-CA"/>
        </w:rPr>
        <w:t xml:space="preserve">Starting in 2023, the phrases ‘for non-medical purposes’ and ‘for medical purposes’ were removed from several survey questions; people who had consumed cannabis for any purpose in the past 12 months were asked the same questions. This served to significantly shorten the survey while </w:t>
      </w:r>
      <w:r>
        <w:rPr>
          <w:rFonts w:eastAsia="Times New Roman" w:cs="Noto Sans"/>
          <w:lang w:eastAsia="en-CA"/>
        </w:rPr>
        <w:lastRenderedPageBreak/>
        <w:t xml:space="preserve">still allowing responses to be disaggregated by cannabis use. CCS PUMF users are cautioned to be aware of this change when comparing results from the 2023 or 2024 surveys to previous cycles of the CCS. </w:t>
      </w:r>
    </w:p>
    <w:p w14:paraId="69632302" w14:textId="77777777" w:rsidR="007778B0" w:rsidRDefault="006F5DFD">
      <w:pPr>
        <w:rPr>
          <w:b/>
          <w:bCs/>
        </w:rPr>
      </w:pPr>
      <w:r>
        <w:rPr>
          <w:b/>
          <w:bCs/>
        </w:rPr>
        <w:t>3.0 Codebook</w:t>
      </w:r>
    </w:p>
    <w:p w14:paraId="69632303" w14:textId="77777777" w:rsidR="007778B0" w:rsidRDefault="006F5DFD">
      <w:r>
        <w:t xml:space="preserve">For all survey items below, -7 (“missing”) refers to two types of missing data: either the respondent was not shown the question due to automatic skip logic (“valid skip”), or the respondent chose not to respond by skipping the question (“unstated”). </w:t>
      </w:r>
    </w:p>
    <w:tbl>
      <w:tblPr>
        <w:tblW w:w="13670" w:type="dxa"/>
        <w:tblLayout w:type="fixed"/>
        <w:tblCellMar>
          <w:left w:w="10" w:type="dxa"/>
          <w:right w:w="10" w:type="dxa"/>
        </w:tblCellMar>
        <w:tblLook w:val="0000" w:firstRow="0" w:lastRow="0" w:firstColumn="0" w:lastColumn="0" w:noHBand="0" w:noVBand="0"/>
      </w:tblPr>
      <w:tblGrid>
        <w:gridCol w:w="2653"/>
        <w:gridCol w:w="10950"/>
        <w:gridCol w:w="67"/>
      </w:tblGrid>
      <w:tr w:rsidR="006F5DFD" w14:paraId="69632309" w14:textId="77777777">
        <w:tc>
          <w:tcPr>
            <w:tcW w:w="265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9632304" w14:textId="77777777" w:rsidR="007778B0" w:rsidRDefault="006F5DFD" w:rsidP="006F5DFD">
            <w:pPr>
              <w:keepNext/>
              <w:spacing w:after="40" w:line="240" w:lineRule="auto"/>
              <w:rPr>
                <w:b/>
              </w:rPr>
            </w:pPr>
            <w:r>
              <w:rPr>
                <w:b/>
              </w:rPr>
              <w:lastRenderedPageBreak/>
              <w:t>Variable name</w:t>
            </w:r>
          </w:p>
          <w:p w14:paraId="69632305" w14:textId="77777777" w:rsidR="007778B0" w:rsidRDefault="007778B0" w:rsidP="006F5DFD">
            <w:pPr>
              <w:keepNext/>
              <w:spacing w:after="40" w:line="240" w:lineRule="auto"/>
              <w:rPr>
                <w:bCs/>
                <w:i/>
                <w:iCs/>
              </w:rPr>
            </w:pPr>
          </w:p>
        </w:tc>
        <w:tc>
          <w:tcPr>
            <w:tcW w:w="1095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9632306" w14:textId="77777777" w:rsidR="007778B0" w:rsidRDefault="006F5DFD" w:rsidP="006F5DFD">
            <w:pPr>
              <w:keepNext/>
              <w:spacing w:after="40" w:line="240" w:lineRule="auto"/>
              <w:rPr>
                <w:b/>
              </w:rPr>
            </w:pPr>
            <w:r>
              <w:rPr>
                <w:b/>
              </w:rPr>
              <w:t>Description</w:t>
            </w:r>
          </w:p>
          <w:p w14:paraId="69632307"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308" w14:textId="77777777" w:rsidR="007778B0" w:rsidRDefault="007778B0">
            <w:pPr>
              <w:keepNext/>
              <w:spacing w:after="40" w:line="240" w:lineRule="auto"/>
              <w:rPr>
                <w:b/>
              </w:rPr>
            </w:pPr>
          </w:p>
        </w:tc>
      </w:tr>
      <w:tr w:rsidR="00627056" w14:paraId="5A2388A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380C0" w14:textId="38A42E6E" w:rsidR="00627056" w:rsidRDefault="00627056" w:rsidP="006F5DFD">
            <w:pPr>
              <w:keepNext/>
              <w:spacing w:after="40" w:line="240" w:lineRule="auto"/>
              <w:rPr>
                <w:b/>
              </w:rPr>
            </w:pPr>
            <w:proofErr w:type="spellStart"/>
            <w:r>
              <w:rPr>
                <w:b/>
              </w:rPr>
              <w:t>seq_ID</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F812" w14:textId="77777777" w:rsidR="00627056" w:rsidRDefault="007708E7" w:rsidP="006F5DFD">
            <w:pPr>
              <w:keepNext/>
              <w:spacing w:after="0" w:line="240" w:lineRule="auto"/>
            </w:pPr>
            <w:r>
              <w:t>Unique identifier</w:t>
            </w:r>
          </w:p>
          <w:p w14:paraId="7E6EFEEB" w14:textId="414BB438" w:rsidR="007708E7" w:rsidRDefault="007708E7" w:rsidP="006F5DFD">
            <w:pPr>
              <w:keepNext/>
              <w:spacing w:after="0" w:line="240" w:lineRule="auto"/>
            </w:pPr>
          </w:p>
        </w:tc>
        <w:tc>
          <w:tcPr>
            <w:tcW w:w="67" w:type="dxa"/>
            <w:shd w:val="clear" w:color="auto" w:fill="auto"/>
            <w:tcMar>
              <w:top w:w="0" w:type="dxa"/>
              <w:left w:w="10" w:type="dxa"/>
              <w:bottom w:w="0" w:type="dxa"/>
              <w:right w:w="10" w:type="dxa"/>
            </w:tcMar>
          </w:tcPr>
          <w:p w14:paraId="03366DEB" w14:textId="77777777" w:rsidR="00627056" w:rsidRDefault="00627056">
            <w:pPr>
              <w:keepNext/>
              <w:spacing w:after="0" w:line="240" w:lineRule="auto"/>
            </w:pPr>
          </w:p>
        </w:tc>
      </w:tr>
      <w:tr w:rsidR="007778B0" w14:paraId="6963231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16" w14:textId="77777777" w:rsidR="007778B0" w:rsidRDefault="006F5DFD" w:rsidP="006F5DFD">
            <w:pPr>
              <w:keepNext/>
              <w:spacing w:after="40" w:line="240" w:lineRule="auto"/>
              <w:rPr>
                <w:b/>
              </w:rPr>
            </w:pPr>
            <w:r>
              <w:rPr>
                <w:b/>
              </w:rPr>
              <w:t>wave</w:t>
            </w:r>
          </w:p>
          <w:p w14:paraId="69632317" w14:textId="66AFFD1A"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18" w14:textId="77777777" w:rsidR="007778B0" w:rsidRDefault="006F5DFD" w:rsidP="006F5DFD">
            <w:pPr>
              <w:keepNext/>
              <w:spacing w:after="0" w:line="240" w:lineRule="auto"/>
              <w:rPr>
                <w:bCs/>
              </w:rPr>
            </w:pPr>
            <w:r>
              <w:rPr>
                <w:bCs/>
              </w:rPr>
              <w:t>Survey wave (i.e., survey year)</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31B" w14:textId="77777777" w:rsidTr="00D0303D">
              <w:tc>
                <w:tcPr>
                  <w:tcW w:w="792" w:type="dxa"/>
                  <w:shd w:val="clear" w:color="auto" w:fill="auto"/>
                  <w:tcMar>
                    <w:top w:w="0" w:type="dxa"/>
                    <w:left w:w="108" w:type="dxa"/>
                    <w:bottom w:w="0" w:type="dxa"/>
                    <w:right w:w="108" w:type="dxa"/>
                  </w:tcMar>
                </w:tcPr>
                <w:p w14:paraId="69632319"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31A" w14:textId="0D4EAE51" w:rsidR="007778B0" w:rsidRDefault="006F5DFD" w:rsidP="006F5DFD">
                  <w:pPr>
                    <w:spacing w:after="0" w:line="240" w:lineRule="auto"/>
                  </w:pPr>
                  <w:r>
                    <w:t>2024</w:t>
                  </w:r>
                </w:p>
              </w:tc>
            </w:tr>
          </w:tbl>
          <w:p w14:paraId="6963231C" w14:textId="77777777" w:rsidR="007778B0" w:rsidRDefault="007778B0" w:rsidP="006F5DFD">
            <w:pPr>
              <w:keepNext/>
              <w:spacing w:after="0" w:line="240" w:lineRule="auto"/>
              <w:rPr>
                <w:bCs/>
              </w:rPr>
            </w:pPr>
          </w:p>
        </w:tc>
        <w:tc>
          <w:tcPr>
            <w:tcW w:w="67" w:type="dxa"/>
            <w:shd w:val="clear" w:color="auto" w:fill="auto"/>
            <w:tcMar>
              <w:top w:w="0" w:type="dxa"/>
              <w:left w:w="10" w:type="dxa"/>
              <w:bottom w:w="0" w:type="dxa"/>
              <w:right w:w="10" w:type="dxa"/>
            </w:tcMar>
          </w:tcPr>
          <w:p w14:paraId="6963231D" w14:textId="77777777" w:rsidR="007778B0" w:rsidRDefault="007778B0">
            <w:pPr>
              <w:keepNext/>
              <w:spacing w:after="0" w:line="240" w:lineRule="auto"/>
              <w:rPr>
                <w:bCs/>
              </w:rPr>
            </w:pPr>
          </w:p>
        </w:tc>
      </w:tr>
      <w:tr w:rsidR="007778B0" w14:paraId="6963232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1F" w14:textId="77777777" w:rsidR="007778B0" w:rsidRDefault="006F5DFD" w:rsidP="006F5DFD">
            <w:pPr>
              <w:keepNext/>
              <w:spacing w:after="40" w:line="240" w:lineRule="auto"/>
              <w:rPr>
                <w:b/>
              </w:rPr>
            </w:pPr>
            <w:proofErr w:type="spellStart"/>
            <w:r>
              <w:rPr>
                <w:b/>
              </w:rPr>
              <w:t>sample_weight</w:t>
            </w:r>
            <w:proofErr w:type="spellEnd"/>
          </w:p>
          <w:p w14:paraId="69632320" w14:textId="088DB374" w:rsidR="007778B0" w:rsidRPr="00D0303D" w:rsidRDefault="007778B0" w:rsidP="006F5DFD">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21" w14:textId="35535DBE" w:rsidR="007778B0" w:rsidRDefault="006F5DFD" w:rsidP="006F5DFD">
            <w:pPr>
              <w:keepNext/>
              <w:spacing w:after="0" w:line="240" w:lineRule="auto"/>
              <w:rPr>
                <w:bCs/>
              </w:rPr>
            </w:pPr>
            <w:r>
              <w:rPr>
                <w:bCs/>
              </w:rPr>
              <w:t xml:space="preserve">Sample weight based on age, </w:t>
            </w:r>
            <w:r w:rsidR="00163DD6">
              <w:rPr>
                <w:bCs/>
              </w:rPr>
              <w:t>sex</w:t>
            </w:r>
            <w:r>
              <w:rPr>
                <w:bCs/>
              </w:rPr>
              <w:t xml:space="preserve"> and province</w:t>
            </w:r>
          </w:p>
        </w:tc>
        <w:tc>
          <w:tcPr>
            <w:tcW w:w="67" w:type="dxa"/>
            <w:shd w:val="clear" w:color="auto" w:fill="auto"/>
            <w:tcMar>
              <w:top w:w="0" w:type="dxa"/>
              <w:left w:w="10" w:type="dxa"/>
              <w:bottom w:w="0" w:type="dxa"/>
              <w:right w:w="10" w:type="dxa"/>
            </w:tcMar>
          </w:tcPr>
          <w:p w14:paraId="69632322" w14:textId="77777777" w:rsidR="007778B0" w:rsidRDefault="007778B0">
            <w:pPr>
              <w:keepNext/>
              <w:spacing w:after="0" w:line="240" w:lineRule="auto"/>
              <w:rPr>
                <w:bCs/>
              </w:rPr>
            </w:pPr>
          </w:p>
        </w:tc>
      </w:tr>
      <w:tr w:rsidR="007778B0" w14:paraId="6963232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24" w14:textId="77777777" w:rsidR="007778B0" w:rsidRDefault="006F5DFD" w:rsidP="006F5DFD">
            <w:pPr>
              <w:keepNext/>
              <w:spacing w:after="40" w:line="240" w:lineRule="auto"/>
              <w:rPr>
                <w:b/>
              </w:rPr>
            </w:pPr>
            <w:r>
              <w:rPr>
                <w:b/>
              </w:rPr>
              <w:t>age6</w:t>
            </w:r>
          </w:p>
          <w:p w14:paraId="69632325" w14:textId="3F2A16EC"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26" w14:textId="77777777" w:rsidR="007778B0" w:rsidRDefault="006F5DFD" w:rsidP="006F5DFD">
            <w:pPr>
              <w:keepNext/>
              <w:spacing w:after="0" w:line="240" w:lineRule="auto"/>
            </w:pPr>
            <w:r>
              <w:t>Age groups for weighting (6 groups)</w:t>
            </w:r>
          </w:p>
          <w:p w14:paraId="69632327" w14:textId="6C0DB4C7" w:rsidR="007778B0" w:rsidRDefault="006F5DFD" w:rsidP="006F5DFD">
            <w:pPr>
              <w:keepNext/>
              <w:spacing w:after="0" w:line="240" w:lineRule="auto"/>
            </w:pPr>
            <w:r>
              <w:rPr>
                <w:rFonts w:ascii="Segoe UI Symbol" w:hAnsi="Segoe UI Symbol" w:cs="Segoe UI Symbol"/>
              </w:rPr>
              <w:t>❍</w:t>
            </w:r>
            <w:r>
              <w:rPr>
                <w:rFonts w:cs="Segoe UI Symbol"/>
              </w:rPr>
              <w:t xml:space="preserve">   1  </w:t>
            </w:r>
            <w:r w:rsidR="00143810">
              <w:rPr>
                <w:rFonts w:cs="Segoe UI Symbol"/>
              </w:rPr>
              <w:t xml:space="preserve">  </w:t>
            </w:r>
            <w:r>
              <w:t>16-19</w:t>
            </w:r>
          </w:p>
          <w:p w14:paraId="69632328" w14:textId="12391DA6" w:rsidR="007778B0" w:rsidRDefault="006F5DFD" w:rsidP="006F5DFD">
            <w:pPr>
              <w:keepNext/>
              <w:spacing w:after="0" w:line="240" w:lineRule="auto"/>
            </w:pPr>
            <w:r>
              <w:rPr>
                <w:rFonts w:ascii="Segoe UI Symbol" w:hAnsi="Segoe UI Symbol" w:cs="Segoe UI Symbol"/>
              </w:rPr>
              <w:t>❍</w:t>
            </w:r>
            <w:r>
              <w:rPr>
                <w:rFonts w:cs="Segoe UI Symbol"/>
              </w:rPr>
              <w:t xml:space="preserve">   2  </w:t>
            </w:r>
            <w:r w:rsidR="00143810">
              <w:rPr>
                <w:rFonts w:cs="Segoe UI Symbol"/>
              </w:rPr>
              <w:t xml:space="preserve">  </w:t>
            </w:r>
            <w:r>
              <w:t>20-24</w:t>
            </w:r>
          </w:p>
          <w:p w14:paraId="69632329" w14:textId="77777777" w:rsidR="007778B0" w:rsidRDefault="006F5DFD" w:rsidP="006F5DFD">
            <w:pPr>
              <w:keepNext/>
              <w:spacing w:after="0" w:line="240" w:lineRule="auto"/>
            </w:pPr>
            <w:r>
              <w:rPr>
                <w:rFonts w:ascii="Segoe UI Symbol" w:hAnsi="Segoe UI Symbol" w:cs="Segoe UI Symbol"/>
              </w:rPr>
              <w:t>❍</w:t>
            </w:r>
            <w:r>
              <w:t xml:space="preserve">   3    25-34</w:t>
            </w:r>
          </w:p>
          <w:p w14:paraId="6963232A" w14:textId="77777777" w:rsidR="007778B0" w:rsidRDefault="006F5DFD" w:rsidP="006F5DFD">
            <w:pPr>
              <w:keepNext/>
              <w:spacing w:after="0" w:line="240" w:lineRule="auto"/>
            </w:pPr>
            <w:r>
              <w:rPr>
                <w:rFonts w:ascii="Segoe UI Symbol" w:hAnsi="Segoe UI Symbol" w:cs="Segoe UI Symbol"/>
              </w:rPr>
              <w:t>❍</w:t>
            </w:r>
            <w:r>
              <w:t xml:space="preserve">   4    35-44</w:t>
            </w:r>
          </w:p>
          <w:p w14:paraId="6963232B" w14:textId="77777777" w:rsidR="007778B0" w:rsidRDefault="006F5DFD" w:rsidP="006F5DFD">
            <w:pPr>
              <w:keepNext/>
              <w:spacing w:after="0" w:line="240" w:lineRule="auto"/>
            </w:pPr>
            <w:r>
              <w:rPr>
                <w:rFonts w:ascii="Segoe UI Symbol" w:hAnsi="Segoe UI Symbol" w:cs="Segoe UI Symbol"/>
              </w:rPr>
              <w:t>❍</w:t>
            </w:r>
            <w:r>
              <w:t xml:space="preserve">   5    45-54</w:t>
            </w:r>
          </w:p>
          <w:p w14:paraId="6963232C" w14:textId="77777777" w:rsidR="007778B0" w:rsidRDefault="006F5DFD" w:rsidP="006F5DFD">
            <w:pPr>
              <w:keepNext/>
              <w:spacing w:after="0" w:line="240" w:lineRule="auto"/>
            </w:pPr>
            <w:r>
              <w:rPr>
                <w:rFonts w:ascii="Segoe UI Symbol" w:hAnsi="Segoe UI Symbol" w:cs="Segoe UI Symbol"/>
              </w:rPr>
              <w:t>❍</w:t>
            </w:r>
            <w:r>
              <w:t xml:space="preserve">   6    55 and older</w:t>
            </w:r>
          </w:p>
        </w:tc>
        <w:tc>
          <w:tcPr>
            <w:tcW w:w="67" w:type="dxa"/>
            <w:shd w:val="clear" w:color="auto" w:fill="auto"/>
            <w:tcMar>
              <w:top w:w="0" w:type="dxa"/>
              <w:left w:w="10" w:type="dxa"/>
              <w:bottom w:w="0" w:type="dxa"/>
              <w:right w:w="10" w:type="dxa"/>
            </w:tcMar>
          </w:tcPr>
          <w:p w14:paraId="6963232D" w14:textId="77777777" w:rsidR="007778B0" w:rsidRDefault="007778B0">
            <w:pPr>
              <w:keepNext/>
              <w:spacing w:after="0" w:line="240" w:lineRule="auto"/>
            </w:pPr>
          </w:p>
        </w:tc>
      </w:tr>
      <w:tr w:rsidR="007778B0" w14:paraId="6963233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2F" w14:textId="77777777" w:rsidR="007778B0" w:rsidRDefault="006F5DFD" w:rsidP="006F5DFD">
            <w:pPr>
              <w:keepNext/>
              <w:spacing w:after="40" w:line="240" w:lineRule="auto"/>
              <w:rPr>
                <w:b/>
              </w:rPr>
            </w:pPr>
            <w:r>
              <w:rPr>
                <w:b/>
              </w:rPr>
              <w:t>sex</w:t>
            </w:r>
          </w:p>
          <w:p w14:paraId="69632330" w14:textId="4CBE34E6"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31" w14:textId="77777777" w:rsidR="007778B0" w:rsidRDefault="006F5DFD" w:rsidP="006F5DFD">
            <w:pPr>
              <w:keepNext/>
              <w:spacing w:after="0" w:line="240" w:lineRule="auto"/>
            </w:pPr>
            <w:r>
              <w:t>Sex of respondent at birth – used for weighting</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334" w14:textId="77777777" w:rsidTr="00D0303D">
              <w:tc>
                <w:tcPr>
                  <w:tcW w:w="792" w:type="dxa"/>
                  <w:shd w:val="clear" w:color="auto" w:fill="auto"/>
                  <w:tcMar>
                    <w:top w:w="0" w:type="dxa"/>
                    <w:left w:w="108" w:type="dxa"/>
                    <w:bottom w:w="0" w:type="dxa"/>
                    <w:right w:w="108" w:type="dxa"/>
                  </w:tcMar>
                </w:tcPr>
                <w:p w14:paraId="69632332"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333" w14:textId="77777777" w:rsidR="007778B0" w:rsidRDefault="006F5DFD" w:rsidP="006F5DFD">
                  <w:pPr>
                    <w:spacing w:after="0" w:line="240" w:lineRule="auto"/>
                  </w:pPr>
                  <w:r>
                    <w:t>Male</w:t>
                  </w:r>
                </w:p>
              </w:tc>
            </w:tr>
            <w:tr w:rsidR="007778B0" w14:paraId="69632337" w14:textId="77777777" w:rsidTr="00D0303D">
              <w:tc>
                <w:tcPr>
                  <w:tcW w:w="792" w:type="dxa"/>
                  <w:shd w:val="clear" w:color="auto" w:fill="auto"/>
                  <w:tcMar>
                    <w:top w:w="0" w:type="dxa"/>
                    <w:left w:w="108" w:type="dxa"/>
                    <w:bottom w:w="0" w:type="dxa"/>
                    <w:right w:w="108" w:type="dxa"/>
                  </w:tcMar>
                </w:tcPr>
                <w:p w14:paraId="69632335"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336" w14:textId="77777777" w:rsidR="007778B0" w:rsidRDefault="006F5DFD" w:rsidP="006F5DFD">
                  <w:pPr>
                    <w:spacing w:after="0" w:line="240" w:lineRule="auto"/>
                  </w:pPr>
                  <w:r>
                    <w:t>Female</w:t>
                  </w:r>
                </w:p>
              </w:tc>
            </w:tr>
          </w:tbl>
          <w:p w14:paraId="69632338"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339" w14:textId="77777777" w:rsidR="007778B0" w:rsidRDefault="007778B0">
            <w:pPr>
              <w:keepNext/>
              <w:spacing w:after="40" w:line="240" w:lineRule="auto"/>
              <w:rPr>
                <w:b/>
              </w:rPr>
            </w:pPr>
          </w:p>
        </w:tc>
      </w:tr>
      <w:tr w:rsidR="007778B0" w14:paraId="6963234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3B" w14:textId="77777777" w:rsidR="007778B0" w:rsidRDefault="006F5DFD" w:rsidP="006F5DFD">
            <w:pPr>
              <w:keepNext/>
              <w:spacing w:after="40" w:line="240" w:lineRule="auto"/>
              <w:rPr>
                <w:b/>
              </w:rPr>
            </w:pPr>
            <w:proofErr w:type="spellStart"/>
            <w:r>
              <w:rPr>
                <w:b/>
              </w:rPr>
              <w:t>sexuality_recode</w:t>
            </w:r>
            <w:proofErr w:type="spellEnd"/>
          </w:p>
          <w:p w14:paraId="6963233C" w14:textId="38003B3D"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3D" w14:textId="77777777" w:rsidR="007778B0" w:rsidRDefault="006F5DFD" w:rsidP="006F5DFD">
            <w:pPr>
              <w:keepNext/>
              <w:spacing w:after="0" w:line="240" w:lineRule="auto"/>
            </w:pPr>
            <w:r>
              <w:t xml:space="preserve">How would you describe your sexual orientation? (recode of </w:t>
            </w:r>
            <w:r>
              <w:rPr>
                <w:b/>
                <w:bCs/>
              </w:rPr>
              <w:t>sex</w:t>
            </w:r>
            <w:r>
              <w:t>)</w:t>
            </w:r>
          </w:p>
          <w:p w14:paraId="6963233E" w14:textId="77777777" w:rsidR="007778B0" w:rsidRDefault="007778B0" w:rsidP="006F5DFD">
            <w:pPr>
              <w:keepNext/>
              <w:spacing w:after="0" w:line="240" w:lineRule="auto"/>
            </w:pPr>
          </w:p>
          <w:p w14:paraId="6963233F"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1  </w:t>
            </w:r>
            <w:r>
              <w:t xml:space="preserve"> Heterosexual</w:t>
            </w:r>
          </w:p>
          <w:p w14:paraId="69632340"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2  </w:t>
            </w:r>
            <w:r>
              <w:t xml:space="preserve"> Other</w:t>
            </w:r>
          </w:p>
          <w:p w14:paraId="69632341"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2342" w14:textId="77777777" w:rsidR="007778B0" w:rsidRDefault="007778B0">
            <w:pPr>
              <w:keepNext/>
              <w:spacing w:after="0" w:line="240" w:lineRule="auto"/>
            </w:pPr>
          </w:p>
        </w:tc>
      </w:tr>
      <w:tr w:rsidR="007778B0" w14:paraId="6963234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44" w14:textId="77777777" w:rsidR="007778B0" w:rsidRDefault="006F5DFD" w:rsidP="006F5DFD">
            <w:pPr>
              <w:keepNext/>
              <w:spacing w:after="40" w:line="240" w:lineRule="auto"/>
              <w:rPr>
                <w:b/>
              </w:rPr>
            </w:pPr>
            <w:proofErr w:type="spellStart"/>
            <w:r>
              <w:rPr>
                <w:b/>
              </w:rPr>
              <w:t>community_size</w:t>
            </w:r>
            <w:proofErr w:type="spellEnd"/>
          </w:p>
          <w:p w14:paraId="69632345" w14:textId="7BED6B46"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46" w14:textId="77777777" w:rsidR="007778B0" w:rsidRDefault="006F5DFD" w:rsidP="006F5DFD">
            <w:pPr>
              <w:keepNext/>
              <w:spacing w:after="0" w:line="240" w:lineRule="auto"/>
            </w:pPr>
            <w:r>
              <w:t xml:space="preserve">Which of the following best describes the size of your community? (recode of </w:t>
            </w:r>
            <w:r>
              <w:rPr>
                <w:b/>
                <w:bCs/>
              </w:rPr>
              <w:t>community</w:t>
            </w:r>
            <w:r>
              <w:t>)</w:t>
            </w:r>
          </w:p>
          <w:p w14:paraId="69632347"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1  </w:t>
            </w:r>
            <w:r>
              <w:t xml:space="preserve"> Rural area or small population </w:t>
            </w:r>
            <w:proofErr w:type="spellStart"/>
            <w:r>
              <w:t>centre</w:t>
            </w:r>
            <w:proofErr w:type="spellEnd"/>
            <w:r>
              <w:t xml:space="preserve"> (&lt;29,999 people)</w:t>
            </w:r>
          </w:p>
          <w:p w14:paraId="69632348"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2  </w:t>
            </w:r>
            <w:r>
              <w:t xml:space="preserve"> Medium or large population </w:t>
            </w:r>
            <w:proofErr w:type="spellStart"/>
            <w:r>
              <w:t>centre</w:t>
            </w:r>
            <w:proofErr w:type="spellEnd"/>
            <w:r>
              <w:t xml:space="preserve"> (≥30,000 people)</w:t>
            </w:r>
          </w:p>
          <w:p w14:paraId="0F70EEF8" w14:textId="440C373A" w:rsidR="00143810" w:rsidRDefault="00143810" w:rsidP="006F5DFD">
            <w:pPr>
              <w:keepNext/>
              <w:spacing w:after="0" w:line="240" w:lineRule="auto"/>
              <w:rPr>
                <w:rFonts w:cs="Segoe UI Symbol"/>
              </w:rPr>
            </w:pPr>
            <w:r>
              <w:rPr>
                <w:rFonts w:ascii="Segoe UI Symbol" w:hAnsi="Segoe UI Symbol" w:cs="Segoe UI Symbol"/>
              </w:rPr>
              <w:t>❑</w:t>
            </w:r>
            <w:r>
              <w:t xml:space="preserve">   -7</w:t>
            </w:r>
            <w:r>
              <w:rPr>
                <w:rFonts w:cs="Segoe UI Symbol"/>
              </w:rPr>
              <w:t xml:space="preserve"> Missing</w:t>
            </w:r>
          </w:p>
          <w:p w14:paraId="69632349" w14:textId="09FEDD00" w:rsidR="007778B0" w:rsidRDefault="00143810" w:rsidP="006F5DFD">
            <w:pPr>
              <w:keepNext/>
              <w:spacing w:after="0" w:line="240" w:lineRule="auto"/>
            </w:pPr>
            <w:r>
              <w:rPr>
                <w:rFonts w:ascii="Segoe UI Symbol" w:hAnsi="Segoe UI Symbol" w:cs="Segoe UI Symbol"/>
              </w:rPr>
              <w:t>❑</w:t>
            </w:r>
            <w:r>
              <w:t xml:space="preserve"> </w:t>
            </w:r>
            <w:r>
              <w:rPr>
                <w:rFonts w:ascii="Segoe UI Symbol" w:hAnsi="Segoe UI Symbol" w:cs="Segoe UI Symbol"/>
              </w:rPr>
              <w:t xml:space="preserve"> </w:t>
            </w:r>
            <w:r w:rsidR="006F5DFD">
              <w:rPr>
                <w:rFonts w:cs="Segoe UI Symbol"/>
              </w:rPr>
              <w:t xml:space="preserve">-8  </w:t>
            </w:r>
            <w:r w:rsidR="006F5DFD">
              <w:t>Prefer not to say</w:t>
            </w:r>
          </w:p>
        </w:tc>
        <w:tc>
          <w:tcPr>
            <w:tcW w:w="67" w:type="dxa"/>
            <w:shd w:val="clear" w:color="auto" w:fill="auto"/>
            <w:tcMar>
              <w:top w:w="0" w:type="dxa"/>
              <w:left w:w="10" w:type="dxa"/>
              <w:bottom w:w="0" w:type="dxa"/>
              <w:right w:w="10" w:type="dxa"/>
            </w:tcMar>
          </w:tcPr>
          <w:p w14:paraId="6963234A" w14:textId="77777777" w:rsidR="007778B0" w:rsidRDefault="007778B0">
            <w:pPr>
              <w:keepNext/>
              <w:spacing w:after="0" w:line="240" w:lineRule="auto"/>
            </w:pPr>
          </w:p>
        </w:tc>
      </w:tr>
      <w:tr w:rsidR="007778B0" w14:paraId="6963237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4C" w14:textId="77777777" w:rsidR="007778B0" w:rsidRDefault="006F5DFD" w:rsidP="006F5DFD">
            <w:pPr>
              <w:keepNext/>
              <w:spacing w:after="40" w:line="240" w:lineRule="auto"/>
              <w:rPr>
                <w:b/>
              </w:rPr>
            </w:pPr>
            <w:r>
              <w:rPr>
                <w:b/>
              </w:rPr>
              <w:lastRenderedPageBreak/>
              <w:t>prov</w:t>
            </w:r>
          </w:p>
          <w:p w14:paraId="6963234D" w14:textId="5E394DA5"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4E" w14:textId="77777777" w:rsidR="007778B0" w:rsidRDefault="006F5DFD" w:rsidP="006F5DFD">
            <w:pPr>
              <w:keepNext/>
              <w:spacing w:after="0" w:line="240" w:lineRule="auto"/>
            </w:pPr>
            <w:r>
              <w:t>Province used for weighting</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2351" w14:textId="77777777" w:rsidTr="00D0303D">
              <w:tc>
                <w:tcPr>
                  <w:tcW w:w="891" w:type="dxa"/>
                  <w:shd w:val="clear" w:color="auto" w:fill="auto"/>
                  <w:tcMar>
                    <w:top w:w="0" w:type="dxa"/>
                    <w:left w:w="108" w:type="dxa"/>
                    <w:bottom w:w="0" w:type="dxa"/>
                    <w:right w:w="108" w:type="dxa"/>
                  </w:tcMar>
                </w:tcPr>
                <w:p w14:paraId="6963234F" w14:textId="77777777" w:rsidR="007778B0" w:rsidRDefault="006F5DFD" w:rsidP="006F5DFD">
                  <w:pPr>
                    <w:spacing w:after="0" w:line="240" w:lineRule="auto"/>
                  </w:pPr>
                  <w:r>
                    <w:rPr>
                      <w:rFonts w:ascii="Segoe UI Symbol" w:hAnsi="Segoe UI Symbol" w:cs="Segoe UI Symbol"/>
                    </w:rPr>
                    <w:t>❍</w:t>
                  </w:r>
                  <w:r>
                    <w:t xml:space="preserve">   1</w:t>
                  </w:r>
                </w:p>
              </w:tc>
              <w:tc>
                <w:tcPr>
                  <w:tcW w:w="8957" w:type="dxa"/>
                  <w:shd w:val="clear" w:color="auto" w:fill="auto"/>
                  <w:tcMar>
                    <w:top w:w="0" w:type="dxa"/>
                    <w:left w:w="108" w:type="dxa"/>
                    <w:bottom w:w="0" w:type="dxa"/>
                    <w:right w:w="108" w:type="dxa"/>
                  </w:tcMar>
                </w:tcPr>
                <w:p w14:paraId="69632350" w14:textId="77777777" w:rsidR="007778B0" w:rsidRDefault="006F5DFD" w:rsidP="006F5DFD">
                  <w:pPr>
                    <w:spacing w:after="0" w:line="240" w:lineRule="auto"/>
                  </w:pPr>
                  <w:r>
                    <w:t>Alberta (AB)</w:t>
                  </w:r>
                </w:p>
              </w:tc>
            </w:tr>
            <w:tr w:rsidR="007778B0" w14:paraId="69632354" w14:textId="77777777" w:rsidTr="00D0303D">
              <w:tc>
                <w:tcPr>
                  <w:tcW w:w="891" w:type="dxa"/>
                  <w:shd w:val="clear" w:color="auto" w:fill="auto"/>
                  <w:tcMar>
                    <w:top w:w="0" w:type="dxa"/>
                    <w:left w:w="108" w:type="dxa"/>
                    <w:bottom w:w="0" w:type="dxa"/>
                    <w:right w:w="108" w:type="dxa"/>
                  </w:tcMar>
                </w:tcPr>
                <w:p w14:paraId="69632352" w14:textId="77777777" w:rsidR="007778B0" w:rsidRDefault="006F5DFD" w:rsidP="006F5DFD">
                  <w:pPr>
                    <w:spacing w:after="0" w:line="240" w:lineRule="auto"/>
                  </w:pPr>
                  <w:r>
                    <w:rPr>
                      <w:rFonts w:ascii="Segoe UI Symbol" w:hAnsi="Segoe UI Symbol" w:cs="Segoe UI Symbol"/>
                    </w:rPr>
                    <w:t>❍</w:t>
                  </w:r>
                  <w:r>
                    <w:t xml:space="preserve">   2</w:t>
                  </w:r>
                </w:p>
              </w:tc>
              <w:tc>
                <w:tcPr>
                  <w:tcW w:w="8957" w:type="dxa"/>
                  <w:shd w:val="clear" w:color="auto" w:fill="auto"/>
                  <w:tcMar>
                    <w:top w:w="0" w:type="dxa"/>
                    <w:left w:w="108" w:type="dxa"/>
                    <w:bottom w:w="0" w:type="dxa"/>
                    <w:right w:w="108" w:type="dxa"/>
                  </w:tcMar>
                </w:tcPr>
                <w:p w14:paraId="69632353" w14:textId="77777777" w:rsidR="007778B0" w:rsidRDefault="006F5DFD" w:rsidP="006F5DFD">
                  <w:pPr>
                    <w:spacing w:after="0" w:line="240" w:lineRule="auto"/>
                  </w:pPr>
                  <w:r>
                    <w:t>British Columbia (BC)</w:t>
                  </w:r>
                </w:p>
              </w:tc>
            </w:tr>
            <w:tr w:rsidR="007778B0" w14:paraId="69632357" w14:textId="77777777" w:rsidTr="00D0303D">
              <w:tc>
                <w:tcPr>
                  <w:tcW w:w="891" w:type="dxa"/>
                  <w:shd w:val="clear" w:color="auto" w:fill="auto"/>
                  <w:tcMar>
                    <w:top w:w="0" w:type="dxa"/>
                    <w:left w:w="108" w:type="dxa"/>
                    <w:bottom w:w="0" w:type="dxa"/>
                    <w:right w:w="108" w:type="dxa"/>
                  </w:tcMar>
                </w:tcPr>
                <w:p w14:paraId="69632355" w14:textId="77777777" w:rsidR="007778B0" w:rsidRDefault="006F5DFD" w:rsidP="006F5DFD">
                  <w:pPr>
                    <w:spacing w:after="0" w:line="240" w:lineRule="auto"/>
                  </w:pPr>
                  <w:r>
                    <w:rPr>
                      <w:rFonts w:ascii="Segoe UI Symbol" w:hAnsi="Segoe UI Symbol" w:cs="Segoe UI Symbol"/>
                    </w:rPr>
                    <w:t>❍</w:t>
                  </w:r>
                  <w:r>
                    <w:t xml:space="preserve">   3</w:t>
                  </w:r>
                </w:p>
              </w:tc>
              <w:tc>
                <w:tcPr>
                  <w:tcW w:w="8957" w:type="dxa"/>
                  <w:shd w:val="clear" w:color="auto" w:fill="auto"/>
                  <w:tcMar>
                    <w:top w:w="0" w:type="dxa"/>
                    <w:left w:w="108" w:type="dxa"/>
                    <w:bottom w:w="0" w:type="dxa"/>
                    <w:right w:w="108" w:type="dxa"/>
                  </w:tcMar>
                </w:tcPr>
                <w:p w14:paraId="69632356" w14:textId="77777777" w:rsidR="007778B0" w:rsidRDefault="006F5DFD" w:rsidP="006F5DFD">
                  <w:pPr>
                    <w:spacing w:after="0" w:line="240" w:lineRule="auto"/>
                  </w:pPr>
                  <w:r>
                    <w:t>Manitoba (MB)</w:t>
                  </w:r>
                </w:p>
              </w:tc>
            </w:tr>
            <w:tr w:rsidR="007778B0" w14:paraId="6963235A" w14:textId="77777777" w:rsidTr="00D0303D">
              <w:tc>
                <w:tcPr>
                  <w:tcW w:w="891" w:type="dxa"/>
                  <w:shd w:val="clear" w:color="auto" w:fill="auto"/>
                  <w:tcMar>
                    <w:top w:w="0" w:type="dxa"/>
                    <w:left w:w="108" w:type="dxa"/>
                    <w:bottom w:w="0" w:type="dxa"/>
                    <w:right w:w="108" w:type="dxa"/>
                  </w:tcMar>
                </w:tcPr>
                <w:p w14:paraId="69632358" w14:textId="77777777" w:rsidR="007778B0" w:rsidRDefault="006F5DFD" w:rsidP="006F5DFD">
                  <w:pPr>
                    <w:spacing w:after="0" w:line="240" w:lineRule="auto"/>
                  </w:pPr>
                  <w:r>
                    <w:rPr>
                      <w:rFonts w:ascii="Segoe UI Symbol" w:hAnsi="Segoe UI Symbol" w:cs="Segoe UI Symbol"/>
                    </w:rPr>
                    <w:t>❍</w:t>
                  </w:r>
                  <w:r>
                    <w:t xml:space="preserve">   4</w:t>
                  </w:r>
                </w:p>
              </w:tc>
              <w:tc>
                <w:tcPr>
                  <w:tcW w:w="8957" w:type="dxa"/>
                  <w:shd w:val="clear" w:color="auto" w:fill="auto"/>
                  <w:tcMar>
                    <w:top w:w="0" w:type="dxa"/>
                    <w:left w:w="108" w:type="dxa"/>
                    <w:bottom w:w="0" w:type="dxa"/>
                    <w:right w:w="108" w:type="dxa"/>
                  </w:tcMar>
                </w:tcPr>
                <w:p w14:paraId="69632359" w14:textId="77777777" w:rsidR="007778B0" w:rsidRDefault="006F5DFD" w:rsidP="006F5DFD">
                  <w:pPr>
                    <w:spacing w:after="0" w:line="240" w:lineRule="auto"/>
                  </w:pPr>
                  <w:r>
                    <w:t>New Brunswick (NB)</w:t>
                  </w:r>
                </w:p>
              </w:tc>
            </w:tr>
            <w:tr w:rsidR="007778B0" w14:paraId="6963235D" w14:textId="77777777" w:rsidTr="00D0303D">
              <w:tc>
                <w:tcPr>
                  <w:tcW w:w="891" w:type="dxa"/>
                  <w:shd w:val="clear" w:color="auto" w:fill="auto"/>
                  <w:tcMar>
                    <w:top w:w="0" w:type="dxa"/>
                    <w:left w:w="108" w:type="dxa"/>
                    <w:bottom w:w="0" w:type="dxa"/>
                    <w:right w:w="108" w:type="dxa"/>
                  </w:tcMar>
                </w:tcPr>
                <w:p w14:paraId="6963235B" w14:textId="77777777" w:rsidR="007778B0" w:rsidRDefault="006F5DFD" w:rsidP="006F5DFD">
                  <w:pPr>
                    <w:spacing w:after="0" w:line="240" w:lineRule="auto"/>
                  </w:pPr>
                  <w:r>
                    <w:rPr>
                      <w:rFonts w:ascii="Segoe UI Symbol" w:hAnsi="Segoe UI Symbol" w:cs="Segoe UI Symbol"/>
                    </w:rPr>
                    <w:t>❍</w:t>
                  </w:r>
                  <w:r>
                    <w:t xml:space="preserve">   5</w:t>
                  </w:r>
                </w:p>
              </w:tc>
              <w:tc>
                <w:tcPr>
                  <w:tcW w:w="8957" w:type="dxa"/>
                  <w:shd w:val="clear" w:color="auto" w:fill="auto"/>
                  <w:tcMar>
                    <w:top w:w="0" w:type="dxa"/>
                    <w:left w:w="108" w:type="dxa"/>
                    <w:bottom w:w="0" w:type="dxa"/>
                    <w:right w:w="108" w:type="dxa"/>
                  </w:tcMar>
                </w:tcPr>
                <w:p w14:paraId="6963235C" w14:textId="77777777" w:rsidR="007778B0" w:rsidRDefault="006F5DFD" w:rsidP="006F5DFD">
                  <w:pPr>
                    <w:spacing w:after="0" w:line="240" w:lineRule="auto"/>
                  </w:pPr>
                  <w:r>
                    <w:t>Newfoundland and Labrador (NL)</w:t>
                  </w:r>
                </w:p>
              </w:tc>
            </w:tr>
            <w:tr w:rsidR="007778B0" w14:paraId="69632360" w14:textId="77777777" w:rsidTr="00D0303D">
              <w:tc>
                <w:tcPr>
                  <w:tcW w:w="891" w:type="dxa"/>
                  <w:shd w:val="clear" w:color="auto" w:fill="auto"/>
                  <w:tcMar>
                    <w:top w:w="0" w:type="dxa"/>
                    <w:left w:w="108" w:type="dxa"/>
                    <w:bottom w:w="0" w:type="dxa"/>
                    <w:right w:w="108" w:type="dxa"/>
                  </w:tcMar>
                </w:tcPr>
                <w:p w14:paraId="6963235E" w14:textId="77777777" w:rsidR="007778B0" w:rsidRDefault="006F5DFD" w:rsidP="006F5DFD">
                  <w:pPr>
                    <w:spacing w:after="0" w:line="240" w:lineRule="auto"/>
                  </w:pPr>
                  <w:r>
                    <w:rPr>
                      <w:rFonts w:ascii="Segoe UI Symbol" w:hAnsi="Segoe UI Symbol" w:cs="Segoe UI Symbol"/>
                    </w:rPr>
                    <w:t>❍</w:t>
                  </w:r>
                  <w:r>
                    <w:t xml:space="preserve">   6</w:t>
                  </w:r>
                </w:p>
              </w:tc>
              <w:tc>
                <w:tcPr>
                  <w:tcW w:w="8957" w:type="dxa"/>
                  <w:shd w:val="clear" w:color="auto" w:fill="auto"/>
                  <w:tcMar>
                    <w:top w:w="0" w:type="dxa"/>
                    <w:left w:w="108" w:type="dxa"/>
                    <w:bottom w:w="0" w:type="dxa"/>
                    <w:right w:w="108" w:type="dxa"/>
                  </w:tcMar>
                </w:tcPr>
                <w:p w14:paraId="6963235F" w14:textId="77777777" w:rsidR="007778B0" w:rsidRDefault="006F5DFD" w:rsidP="006F5DFD">
                  <w:pPr>
                    <w:spacing w:after="0" w:line="240" w:lineRule="auto"/>
                  </w:pPr>
                  <w:r>
                    <w:t>Nova Scotia (NS)</w:t>
                  </w:r>
                </w:p>
              </w:tc>
            </w:tr>
            <w:tr w:rsidR="007778B0" w14:paraId="69632363" w14:textId="77777777" w:rsidTr="00D0303D">
              <w:tc>
                <w:tcPr>
                  <w:tcW w:w="891" w:type="dxa"/>
                  <w:shd w:val="clear" w:color="auto" w:fill="auto"/>
                  <w:tcMar>
                    <w:top w:w="0" w:type="dxa"/>
                    <w:left w:w="108" w:type="dxa"/>
                    <w:bottom w:w="0" w:type="dxa"/>
                    <w:right w:w="108" w:type="dxa"/>
                  </w:tcMar>
                </w:tcPr>
                <w:p w14:paraId="69632361"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362" w14:textId="77777777" w:rsidR="007778B0" w:rsidRDefault="006F5DFD" w:rsidP="006F5DFD">
                  <w:pPr>
                    <w:spacing w:after="0" w:line="240" w:lineRule="auto"/>
                  </w:pPr>
                  <w:r>
                    <w:t>Ontario (ON)</w:t>
                  </w:r>
                </w:p>
              </w:tc>
            </w:tr>
            <w:tr w:rsidR="007778B0" w14:paraId="69632366" w14:textId="77777777" w:rsidTr="00D0303D">
              <w:tc>
                <w:tcPr>
                  <w:tcW w:w="891" w:type="dxa"/>
                  <w:shd w:val="clear" w:color="auto" w:fill="auto"/>
                  <w:tcMar>
                    <w:top w:w="0" w:type="dxa"/>
                    <w:left w:w="108" w:type="dxa"/>
                    <w:bottom w:w="0" w:type="dxa"/>
                    <w:right w:w="108" w:type="dxa"/>
                  </w:tcMar>
                </w:tcPr>
                <w:p w14:paraId="69632364" w14:textId="77777777" w:rsidR="007778B0" w:rsidRDefault="006F5DFD" w:rsidP="006F5DFD">
                  <w:pPr>
                    <w:spacing w:after="0" w:line="240" w:lineRule="auto"/>
                  </w:pPr>
                  <w:r>
                    <w:rPr>
                      <w:rFonts w:ascii="Segoe UI Symbol" w:hAnsi="Segoe UI Symbol" w:cs="Segoe UI Symbol"/>
                    </w:rPr>
                    <w:t>❍</w:t>
                  </w:r>
                  <w:r>
                    <w:t xml:space="preserve">   8</w:t>
                  </w:r>
                </w:p>
              </w:tc>
              <w:tc>
                <w:tcPr>
                  <w:tcW w:w="8957" w:type="dxa"/>
                  <w:shd w:val="clear" w:color="auto" w:fill="auto"/>
                  <w:tcMar>
                    <w:top w:w="0" w:type="dxa"/>
                    <w:left w:w="108" w:type="dxa"/>
                    <w:bottom w:w="0" w:type="dxa"/>
                    <w:right w:w="108" w:type="dxa"/>
                  </w:tcMar>
                </w:tcPr>
                <w:p w14:paraId="69632365" w14:textId="77777777" w:rsidR="007778B0" w:rsidRDefault="006F5DFD" w:rsidP="006F5DFD">
                  <w:pPr>
                    <w:spacing w:after="0" w:line="240" w:lineRule="auto"/>
                  </w:pPr>
                  <w:r>
                    <w:t>Prince Edward Island (PE)</w:t>
                  </w:r>
                </w:p>
              </w:tc>
            </w:tr>
            <w:tr w:rsidR="007778B0" w14:paraId="69632369" w14:textId="77777777" w:rsidTr="00D0303D">
              <w:tc>
                <w:tcPr>
                  <w:tcW w:w="891" w:type="dxa"/>
                  <w:shd w:val="clear" w:color="auto" w:fill="auto"/>
                  <w:tcMar>
                    <w:top w:w="0" w:type="dxa"/>
                    <w:left w:w="108" w:type="dxa"/>
                    <w:bottom w:w="0" w:type="dxa"/>
                    <w:right w:w="108" w:type="dxa"/>
                  </w:tcMar>
                </w:tcPr>
                <w:p w14:paraId="69632367" w14:textId="77777777" w:rsidR="007778B0" w:rsidRDefault="006F5DFD" w:rsidP="006F5DFD">
                  <w:pPr>
                    <w:spacing w:after="0" w:line="240" w:lineRule="auto"/>
                  </w:pPr>
                  <w:r>
                    <w:rPr>
                      <w:rFonts w:ascii="Segoe UI Symbol" w:hAnsi="Segoe UI Symbol" w:cs="Segoe UI Symbol"/>
                    </w:rPr>
                    <w:t>❍</w:t>
                  </w:r>
                  <w:r>
                    <w:t xml:space="preserve">   9</w:t>
                  </w:r>
                </w:p>
              </w:tc>
              <w:tc>
                <w:tcPr>
                  <w:tcW w:w="8957" w:type="dxa"/>
                  <w:shd w:val="clear" w:color="auto" w:fill="auto"/>
                  <w:tcMar>
                    <w:top w:w="0" w:type="dxa"/>
                    <w:left w:w="108" w:type="dxa"/>
                    <w:bottom w:w="0" w:type="dxa"/>
                    <w:right w:w="108" w:type="dxa"/>
                  </w:tcMar>
                </w:tcPr>
                <w:p w14:paraId="69632368" w14:textId="77777777" w:rsidR="007778B0" w:rsidRDefault="006F5DFD" w:rsidP="006F5DFD">
                  <w:pPr>
                    <w:spacing w:after="0" w:line="240" w:lineRule="auto"/>
                  </w:pPr>
                  <w:r>
                    <w:t>Quebec (QC)</w:t>
                  </w:r>
                </w:p>
              </w:tc>
            </w:tr>
            <w:tr w:rsidR="007778B0" w14:paraId="6963236C" w14:textId="77777777" w:rsidTr="00D0303D">
              <w:tc>
                <w:tcPr>
                  <w:tcW w:w="891" w:type="dxa"/>
                  <w:shd w:val="clear" w:color="auto" w:fill="auto"/>
                  <w:tcMar>
                    <w:top w:w="0" w:type="dxa"/>
                    <w:left w:w="108" w:type="dxa"/>
                    <w:bottom w:w="0" w:type="dxa"/>
                    <w:right w:w="108" w:type="dxa"/>
                  </w:tcMar>
                </w:tcPr>
                <w:p w14:paraId="6963236A" w14:textId="77777777" w:rsidR="007778B0" w:rsidRDefault="006F5DFD" w:rsidP="006F5DFD">
                  <w:pPr>
                    <w:spacing w:after="0" w:line="240" w:lineRule="auto"/>
                  </w:pPr>
                  <w:r>
                    <w:rPr>
                      <w:rFonts w:ascii="Segoe UI Symbol" w:hAnsi="Segoe UI Symbol" w:cs="Segoe UI Symbol"/>
                    </w:rPr>
                    <w:t>❍</w:t>
                  </w:r>
                  <w:r>
                    <w:t xml:space="preserve">   10</w:t>
                  </w:r>
                </w:p>
              </w:tc>
              <w:tc>
                <w:tcPr>
                  <w:tcW w:w="8957" w:type="dxa"/>
                  <w:shd w:val="clear" w:color="auto" w:fill="auto"/>
                  <w:tcMar>
                    <w:top w:w="0" w:type="dxa"/>
                    <w:left w:w="108" w:type="dxa"/>
                    <w:bottom w:w="0" w:type="dxa"/>
                    <w:right w:w="108" w:type="dxa"/>
                  </w:tcMar>
                </w:tcPr>
                <w:p w14:paraId="6963236B" w14:textId="77777777" w:rsidR="007778B0" w:rsidRDefault="006F5DFD" w:rsidP="006F5DFD">
                  <w:pPr>
                    <w:spacing w:after="0" w:line="240" w:lineRule="auto"/>
                  </w:pPr>
                  <w:r>
                    <w:t>Saskatchewan</w:t>
                  </w:r>
                </w:p>
              </w:tc>
            </w:tr>
            <w:tr w:rsidR="007778B0" w14:paraId="6963236F" w14:textId="77777777" w:rsidTr="00D0303D">
              <w:tc>
                <w:tcPr>
                  <w:tcW w:w="891" w:type="dxa"/>
                  <w:shd w:val="clear" w:color="auto" w:fill="auto"/>
                  <w:tcMar>
                    <w:top w:w="0" w:type="dxa"/>
                    <w:left w:w="108" w:type="dxa"/>
                    <w:bottom w:w="0" w:type="dxa"/>
                    <w:right w:w="108" w:type="dxa"/>
                  </w:tcMar>
                </w:tcPr>
                <w:p w14:paraId="6963236D" w14:textId="77777777" w:rsidR="007778B0" w:rsidRDefault="006F5DFD" w:rsidP="006F5DFD">
                  <w:pPr>
                    <w:spacing w:after="0" w:line="240" w:lineRule="auto"/>
                  </w:pPr>
                  <w:r>
                    <w:rPr>
                      <w:rFonts w:ascii="Segoe UI Symbol" w:hAnsi="Segoe UI Symbol" w:cs="Segoe UI Symbol"/>
                    </w:rPr>
                    <w:t>❍</w:t>
                  </w:r>
                  <w:r>
                    <w:t xml:space="preserve">   11</w:t>
                  </w:r>
                </w:p>
              </w:tc>
              <w:tc>
                <w:tcPr>
                  <w:tcW w:w="8957" w:type="dxa"/>
                  <w:shd w:val="clear" w:color="auto" w:fill="auto"/>
                  <w:tcMar>
                    <w:top w:w="0" w:type="dxa"/>
                    <w:left w:w="108" w:type="dxa"/>
                    <w:bottom w:w="0" w:type="dxa"/>
                    <w:right w:w="108" w:type="dxa"/>
                  </w:tcMar>
                </w:tcPr>
                <w:p w14:paraId="6963236E" w14:textId="77777777" w:rsidR="007778B0" w:rsidRDefault="006F5DFD" w:rsidP="006F5DFD">
                  <w:pPr>
                    <w:spacing w:after="0" w:line="240" w:lineRule="auto"/>
                  </w:pPr>
                  <w:r>
                    <w:t>Territories (NT, NU, YT)</w:t>
                  </w:r>
                </w:p>
              </w:tc>
            </w:tr>
          </w:tbl>
          <w:p w14:paraId="69632370"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2371" w14:textId="77777777" w:rsidR="007778B0" w:rsidRDefault="007778B0">
            <w:pPr>
              <w:keepNext/>
              <w:spacing w:after="0" w:line="240" w:lineRule="auto"/>
            </w:pPr>
          </w:p>
        </w:tc>
      </w:tr>
      <w:tr w:rsidR="007778B0" w14:paraId="6963238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85" w14:textId="77777777" w:rsidR="007778B0" w:rsidRDefault="006F5DFD" w:rsidP="006F5DFD">
            <w:pPr>
              <w:keepNext/>
              <w:spacing w:after="40" w:line="240" w:lineRule="auto"/>
              <w:rPr>
                <w:b/>
              </w:rPr>
            </w:pPr>
            <w:proofErr w:type="spellStart"/>
            <w:r>
              <w:rPr>
                <w:b/>
              </w:rPr>
              <w:t>race_white</w:t>
            </w:r>
            <w:proofErr w:type="spellEnd"/>
          </w:p>
          <w:p w14:paraId="69632386" w14:textId="57649E76"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87" w14:textId="77777777" w:rsidR="007778B0" w:rsidRPr="00D0303D" w:rsidRDefault="006F5DFD" w:rsidP="006F5DFD">
            <w:pPr>
              <w:keepNext/>
              <w:spacing w:after="0" w:line="240" w:lineRule="auto"/>
            </w:pPr>
            <w:r>
              <w:t xml:space="preserve">We know that people of different races do not have significantly different genetics. But our race still has important consequences, including how we are treated by different individuals and institutions. Which race category best describes you? (recode of </w:t>
            </w:r>
            <w:r>
              <w:rPr>
                <w:b/>
                <w:bCs/>
              </w:rPr>
              <w:t>ethnicity)</w:t>
            </w:r>
          </w:p>
          <w:p w14:paraId="69632388" w14:textId="77777777" w:rsidR="007778B0" w:rsidRDefault="007778B0" w:rsidP="006F5DFD">
            <w:pPr>
              <w:keepNext/>
              <w:spacing w:after="0" w:line="240" w:lineRule="auto"/>
              <w:rPr>
                <w:b/>
                <w:bCs/>
              </w:rPr>
            </w:pPr>
          </w:p>
          <w:p w14:paraId="69632389"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1  </w:t>
            </w:r>
            <w:r>
              <w:t xml:space="preserve"> White only</w:t>
            </w:r>
          </w:p>
          <w:p w14:paraId="6963238A" w14:textId="77777777" w:rsidR="007778B0" w:rsidRDefault="006F5DFD" w:rsidP="006F5DFD">
            <w:pPr>
              <w:keepNext/>
              <w:spacing w:after="0" w:line="240" w:lineRule="auto"/>
            </w:pPr>
            <w:r>
              <w:rPr>
                <w:rFonts w:ascii="Segoe UI Symbol" w:hAnsi="Segoe UI Symbol" w:cs="Segoe UI Symbol"/>
              </w:rPr>
              <w:t>❍</w:t>
            </w:r>
            <w:r>
              <w:t xml:space="preserve">   0   Other ethnicity</w:t>
            </w:r>
          </w:p>
          <w:p w14:paraId="6963238B" w14:textId="6B4BFC42" w:rsidR="007778B0" w:rsidRDefault="00143810" w:rsidP="006F5DFD">
            <w:pPr>
              <w:keepNext/>
              <w:spacing w:after="0" w:line="240" w:lineRule="auto"/>
            </w:pPr>
            <w:r>
              <w:rPr>
                <w:rFonts w:ascii="Segoe UI Symbol" w:hAnsi="Segoe UI Symbol" w:cs="Segoe UI Symbol"/>
              </w:rPr>
              <w:t>❑</w:t>
            </w:r>
            <w:r>
              <w:t xml:space="preserve"> </w:t>
            </w:r>
            <w:r w:rsidR="006F5DFD">
              <w:t>-8   Prefer not to say</w:t>
            </w:r>
          </w:p>
        </w:tc>
        <w:tc>
          <w:tcPr>
            <w:tcW w:w="67" w:type="dxa"/>
            <w:shd w:val="clear" w:color="auto" w:fill="auto"/>
            <w:tcMar>
              <w:top w:w="0" w:type="dxa"/>
              <w:left w:w="10" w:type="dxa"/>
              <w:bottom w:w="0" w:type="dxa"/>
              <w:right w:w="10" w:type="dxa"/>
            </w:tcMar>
          </w:tcPr>
          <w:p w14:paraId="6963238C" w14:textId="77777777" w:rsidR="007778B0" w:rsidRDefault="007778B0">
            <w:pPr>
              <w:keepNext/>
              <w:spacing w:after="0" w:line="240" w:lineRule="auto"/>
            </w:pPr>
          </w:p>
        </w:tc>
      </w:tr>
      <w:tr w:rsidR="007778B0" w14:paraId="696323A7"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8E" w14:textId="77777777" w:rsidR="007778B0" w:rsidRDefault="006F5DFD" w:rsidP="006F5DFD">
            <w:pPr>
              <w:keepNext/>
              <w:spacing w:after="40" w:line="240" w:lineRule="auto"/>
              <w:rPr>
                <w:b/>
              </w:rPr>
            </w:pPr>
            <w:proofErr w:type="spellStart"/>
            <w:r>
              <w:rPr>
                <w:b/>
              </w:rPr>
              <w:t>health_physical</w:t>
            </w:r>
            <w:proofErr w:type="spellEnd"/>
          </w:p>
          <w:p w14:paraId="6963238F" w14:textId="77777777" w:rsidR="007778B0" w:rsidRDefault="007778B0" w:rsidP="006F5DFD">
            <w:pPr>
              <w:keepNext/>
              <w:spacing w:after="40" w:line="240" w:lineRule="auto"/>
              <w:rPr>
                <w:b/>
              </w:rPr>
            </w:pPr>
          </w:p>
          <w:p w14:paraId="69632390" w14:textId="77777777" w:rsidR="007778B0" w:rsidRPr="00D0303D" w:rsidRDefault="006F5DFD" w:rsidP="006F5DFD">
            <w:pPr>
              <w:keepNext/>
              <w:spacing w:after="40" w:line="240" w:lineRule="auto"/>
            </w:pPr>
            <w:r>
              <w:rPr>
                <w:bCs/>
                <w:i/>
                <w:iCs/>
              </w:rPr>
              <w:t>[variable added in 2019]</w:t>
            </w:r>
          </w:p>
          <w:p w14:paraId="69632391"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92" w14:textId="77777777" w:rsidR="007778B0" w:rsidRDefault="006F5DFD" w:rsidP="006F5DFD">
            <w:pPr>
              <w:keepNext/>
              <w:spacing w:after="40" w:line="240" w:lineRule="auto"/>
            </w:pPr>
            <w:r>
              <w:t xml:space="preserve">In general, how is your </w:t>
            </w:r>
            <w:r>
              <w:rPr>
                <w:b/>
                <w:bCs/>
              </w:rPr>
              <w:t>physical health</w:t>
            </w:r>
            <w:r>
              <w:t>?</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395" w14:textId="77777777" w:rsidTr="00D0303D">
              <w:tc>
                <w:tcPr>
                  <w:tcW w:w="792" w:type="dxa"/>
                  <w:shd w:val="clear" w:color="auto" w:fill="auto"/>
                  <w:tcMar>
                    <w:top w:w="0" w:type="dxa"/>
                    <w:left w:w="108" w:type="dxa"/>
                    <w:bottom w:w="0" w:type="dxa"/>
                    <w:right w:w="108" w:type="dxa"/>
                  </w:tcMar>
                </w:tcPr>
                <w:p w14:paraId="69632393"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394" w14:textId="77777777" w:rsidR="007778B0" w:rsidRDefault="006F5DFD" w:rsidP="006F5DFD">
                  <w:pPr>
                    <w:spacing w:after="0" w:line="240" w:lineRule="auto"/>
                  </w:pPr>
                  <w:r>
                    <w:t>Excellent</w:t>
                  </w:r>
                </w:p>
              </w:tc>
            </w:tr>
            <w:tr w:rsidR="007778B0" w14:paraId="69632398" w14:textId="77777777" w:rsidTr="00D0303D">
              <w:tc>
                <w:tcPr>
                  <w:tcW w:w="792" w:type="dxa"/>
                  <w:shd w:val="clear" w:color="auto" w:fill="auto"/>
                  <w:tcMar>
                    <w:top w:w="0" w:type="dxa"/>
                    <w:left w:w="108" w:type="dxa"/>
                    <w:bottom w:w="0" w:type="dxa"/>
                    <w:right w:w="108" w:type="dxa"/>
                  </w:tcMar>
                </w:tcPr>
                <w:p w14:paraId="69632396"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397" w14:textId="77777777" w:rsidR="007778B0" w:rsidRDefault="006F5DFD" w:rsidP="006F5DFD">
                  <w:pPr>
                    <w:spacing w:after="0" w:line="240" w:lineRule="auto"/>
                  </w:pPr>
                  <w:r>
                    <w:t>Very good</w:t>
                  </w:r>
                </w:p>
              </w:tc>
            </w:tr>
            <w:tr w:rsidR="007778B0" w14:paraId="6963239B" w14:textId="77777777" w:rsidTr="00D0303D">
              <w:tc>
                <w:tcPr>
                  <w:tcW w:w="792" w:type="dxa"/>
                  <w:shd w:val="clear" w:color="auto" w:fill="auto"/>
                  <w:tcMar>
                    <w:top w:w="0" w:type="dxa"/>
                    <w:left w:w="108" w:type="dxa"/>
                    <w:bottom w:w="0" w:type="dxa"/>
                    <w:right w:w="108" w:type="dxa"/>
                  </w:tcMar>
                </w:tcPr>
                <w:p w14:paraId="69632399"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39A" w14:textId="77777777" w:rsidR="007778B0" w:rsidRDefault="006F5DFD" w:rsidP="006F5DFD">
                  <w:pPr>
                    <w:spacing w:after="0" w:line="240" w:lineRule="auto"/>
                  </w:pPr>
                  <w:r>
                    <w:t>Good</w:t>
                  </w:r>
                </w:p>
              </w:tc>
            </w:tr>
            <w:tr w:rsidR="007778B0" w14:paraId="6963239E" w14:textId="77777777" w:rsidTr="00D0303D">
              <w:tc>
                <w:tcPr>
                  <w:tcW w:w="792" w:type="dxa"/>
                  <w:shd w:val="clear" w:color="auto" w:fill="auto"/>
                  <w:tcMar>
                    <w:top w:w="0" w:type="dxa"/>
                    <w:left w:w="108" w:type="dxa"/>
                    <w:bottom w:w="0" w:type="dxa"/>
                    <w:right w:w="108" w:type="dxa"/>
                  </w:tcMar>
                </w:tcPr>
                <w:p w14:paraId="6963239C"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39D" w14:textId="77777777" w:rsidR="007778B0" w:rsidRDefault="006F5DFD" w:rsidP="006F5DFD">
                  <w:pPr>
                    <w:spacing w:after="0" w:line="240" w:lineRule="auto"/>
                  </w:pPr>
                  <w:r>
                    <w:t>Fair</w:t>
                  </w:r>
                </w:p>
              </w:tc>
            </w:tr>
            <w:tr w:rsidR="007778B0" w14:paraId="696323A1" w14:textId="77777777" w:rsidTr="00D0303D">
              <w:tc>
                <w:tcPr>
                  <w:tcW w:w="792" w:type="dxa"/>
                  <w:shd w:val="clear" w:color="auto" w:fill="auto"/>
                  <w:tcMar>
                    <w:top w:w="0" w:type="dxa"/>
                    <w:left w:w="108" w:type="dxa"/>
                    <w:bottom w:w="0" w:type="dxa"/>
                    <w:right w:w="108" w:type="dxa"/>
                  </w:tcMar>
                </w:tcPr>
                <w:p w14:paraId="6963239F"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3A0" w14:textId="77777777" w:rsidR="007778B0" w:rsidRDefault="006F5DFD" w:rsidP="006F5DFD">
                  <w:pPr>
                    <w:spacing w:after="0" w:line="240" w:lineRule="auto"/>
                  </w:pPr>
                  <w:r>
                    <w:t>Poor</w:t>
                  </w:r>
                </w:p>
              </w:tc>
            </w:tr>
            <w:tr w:rsidR="007778B0" w14:paraId="696323A4" w14:textId="77777777" w:rsidTr="00D0303D">
              <w:tc>
                <w:tcPr>
                  <w:tcW w:w="792" w:type="dxa"/>
                  <w:shd w:val="clear" w:color="auto" w:fill="auto"/>
                  <w:tcMar>
                    <w:top w:w="0" w:type="dxa"/>
                    <w:left w:w="108" w:type="dxa"/>
                    <w:bottom w:w="0" w:type="dxa"/>
                    <w:right w:w="108" w:type="dxa"/>
                  </w:tcMar>
                </w:tcPr>
                <w:p w14:paraId="696323A2"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23A3" w14:textId="77777777" w:rsidR="007778B0" w:rsidRDefault="006F5DFD" w:rsidP="006F5DFD">
                  <w:pPr>
                    <w:spacing w:after="0" w:line="240" w:lineRule="auto"/>
                  </w:pPr>
                  <w:r>
                    <w:t>Prefer not to say</w:t>
                  </w:r>
                </w:p>
              </w:tc>
            </w:tr>
          </w:tbl>
          <w:p w14:paraId="696323A5"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3A6" w14:textId="77777777" w:rsidR="007778B0" w:rsidRDefault="007778B0">
            <w:pPr>
              <w:keepNext/>
              <w:spacing w:after="40" w:line="240" w:lineRule="auto"/>
              <w:rPr>
                <w:b/>
              </w:rPr>
            </w:pPr>
          </w:p>
        </w:tc>
      </w:tr>
      <w:tr w:rsidR="007778B0" w14:paraId="696323C1"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A8" w14:textId="77777777" w:rsidR="007778B0" w:rsidRDefault="006F5DFD" w:rsidP="006F5DFD">
            <w:pPr>
              <w:keepNext/>
              <w:spacing w:after="40" w:line="240" w:lineRule="auto"/>
              <w:rPr>
                <w:b/>
              </w:rPr>
            </w:pPr>
            <w:proofErr w:type="spellStart"/>
            <w:r>
              <w:rPr>
                <w:b/>
              </w:rPr>
              <w:t>health_mental</w:t>
            </w:r>
            <w:proofErr w:type="spellEnd"/>
          </w:p>
          <w:p w14:paraId="696323A9" w14:textId="77777777" w:rsidR="007778B0" w:rsidRDefault="007778B0" w:rsidP="006F5DFD">
            <w:pPr>
              <w:keepNext/>
              <w:spacing w:after="40" w:line="240" w:lineRule="auto"/>
              <w:rPr>
                <w:b/>
              </w:rPr>
            </w:pPr>
          </w:p>
          <w:p w14:paraId="696323AA" w14:textId="77777777" w:rsidR="007778B0" w:rsidRPr="00D0303D" w:rsidRDefault="006F5DFD" w:rsidP="006F5DFD">
            <w:pPr>
              <w:keepNext/>
              <w:spacing w:after="40" w:line="240" w:lineRule="auto"/>
            </w:pPr>
            <w:r>
              <w:rPr>
                <w:bCs/>
                <w:i/>
                <w:iCs/>
              </w:rPr>
              <w:t>[variable added in 2019]</w:t>
            </w:r>
          </w:p>
          <w:p w14:paraId="696323AB"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AC" w14:textId="77777777" w:rsidR="007778B0" w:rsidRDefault="006F5DFD" w:rsidP="006F5DFD">
            <w:pPr>
              <w:keepNext/>
              <w:spacing w:after="0" w:line="240" w:lineRule="auto"/>
            </w:pPr>
            <w:r>
              <w:t xml:space="preserve">In general, how is your </w:t>
            </w:r>
            <w:r>
              <w:rPr>
                <w:b/>
                <w:bCs/>
              </w:rPr>
              <w:t>mental health</w:t>
            </w:r>
            <w:r>
              <w:t>?</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3AF" w14:textId="77777777" w:rsidTr="00D0303D">
              <w:tc>
                <w:tcPr>
                  <w:tcW w:w="792" w:type="dxa"/>
                  <w:shd w:val="clear" w:color="auto" w:fill="auto"/>
                  <w:tcMar>
                    <w:top w:w="0" w:type="dxa"/>
                    <w:left w:w="108" w:type="dxa"/>
                    <w:bottom w:w="0" w:type="dxa"/>
                    <w:right w:w="108" w:type="dxa"/>
                  </w:tcMar>
                </w:tcPr>
                <w:p w14:paraId="696323AD"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3AE" w14:textId="77777777" w:rsidR="007778B0" w:rsidRDefault="006F5DFD" w:rsidP="006F5DFD">
                  <w:pPr>
                    <w:spacing w:after="0" w:line="240" w:lineRule="auto"/>
                  </w:pPr>
                  <w:r>
                    <w:t>Excellent</w:t>
                  </w:r>
                </w:p>
              </w:tc>
            </w:tr>
            <w:tr w:rsidR="007778B0" w14:paraId="696323B2" w14:textId="77777777" w:rsidTr="00D0303D">
              <w:tc>
                <w:tcPr>
                  <w:tcW w:w="792" w:type="dxa"/>
                  <w:shd w:val="clear" w:color="auto" w:fill="auto"/>
                  <w:tcMar>
                    <w:top w:w="0" w:type="dxa"/>
                    <w:left w:w="108" w:type="dxa"/>
                    <w:bottom w:w="0" w:type="dxa"/>
                    <w:right w:w="108" w:type="dxa"/>
                  </w:tcMar>
                </w:tcPr>
                <w:p w14:paraId="696323B0"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3B1" w14:textId="77777777" w:rsidR="007778B0" w:rsidRDefault="006F5DFD" w:rsidP="006F5DFD">
                  <w:pPr>
                    <w:spacing w:after="0" w:line="240" w:lineRule="auto"/>
                  </w:pPr>
                  <w:r>
                    <w:t>Very good</w:t>
                  </w:r>
                </w:p>
              </w:tc>
            </w:tr>
            <w:tr w:rsidR="007778B0" w14:paraId="696323B5" w14:textId="77777777" w:rsidTr="00D0303D">
              <w:tc>
                <w:tcPr>
                  <w:tcW w:w="792" w:type="dxa"/>
                  <w:shd w:val="clear" w:color="auto" w:fill="auto"/>
                  <w:tcMar>
                    <w:top w:w="0" w:type="dxa"/>
                    <w:left w:w="108" w:type="dxa"/>
                    <w:bottom w:w="0" w:type="dxa"/>
                    <w:right w:w="108" w:type="dxa"/>
                  </w:tcMar>
                </w:tcPr>
                <w:p w14:paraId="696323B3"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3B4" w14:textId="77777777" w:rsidR="007778B0" w:rsidRDefault="006F5DFD" w:rsidP="006F5DFD">
                  <w:pPr>
                    <w:spacing w:after="0" w:line="240" w:lineRule="auto"/>
                  </w:pPr>
                  <w:r>
                    <w:t>Good</w:t>
                  </w:r>
                </w:p>
              </w:tc>
            </w:tr>
            <w:tr w:rsidR="007778B0" w14:paraId="696323B8" w14:textId="77777777" w:rsidTr="00D0303D">
              <w:tc>
                <w:tcPr>
                  <w:tcW w:w="792" w:type="dxa"/>
                  <w:shd w:val="clear" w:color="auto" w:fill="auto"/>
                  <w:tcMar>
                    <w:top w:w="0" w:type="dxa"/>
                    <w:left w:w="108" w:type="dxa"/>
                    <w:bottom w:w="0" w:type="dxa"/>
                    <w:right w:w="108" w:type="dxa"/>
                  </w:tcMar>
                </w:tcPr>
                <w:p w14:paraId="696323B6"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3B7" w14:textId="77777777" w:rsidR="007778B0" w:rsidRDefault="006F5DFD" w:rsidP="006F5DFD">
                  <w:pPr>
                    <w:spacing w:after="0" w:line="240" w:lineRule="auto"/>
                  </w:pPr>
                  <w:r>
                    <w:t>Fair</w:t>
                  </w:r>
                </w:p>
              </w:tc>
            </w:tr>
            <w:tr w:rsidR="007778B0" w14:paraId="696323BB" w14:textId="77777777" w:rsidTr="00D0303D">
              <w:tc>
                <w:tcPr>
                  <w:tcW w:w="792" w:type="dxa"/>
                  <w:shd w:val="clear" w:color="auto" w:fill="auto"/>
                  <w:tcMar>
                    <w:top w:w="0" w:type="dxa"/>
                    <w:left w:w="108" w:type="dxa"/>
                    <w:bottom w:w="0" w:type="dxa"/>
                    <w:right w:w="108" w:type="dxa"/>
                  </w:tcMar>
                </w:tcPr>
                <w:p w14:paraId="696323B9"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3BA" w14:textId="77777777" w:rsidR="007778B0" w:rsidRDefault="006F5DFD" w:rsidP="006F5DFD">
                  <w:pPr>
                    <w:spacing w:after="0" w:line="240" w:lineRule="auto"/>
                  </w:pPr>
                  <w:r>
                    <w:t>Poor</w:t>
                  </w:r>
                </w:p>
              </w:tc>
            </w:tr>
            <w:tr w:rsidR="007778B0" w14:paraId="696323BE" w14:textId="77777777" w:rsidTr="00D0303D">
              <w:tc>
                <w:tcPr>
                  <w:tcW w:w="792" w:type="dxa"/>
                  <w:shd w:val="clear" w:color="auto" w:fill="auto"/>
                  <w:tcMar>
                    <w:top w:w="0" w:type="dxa"/>
                    <w:left w:w="108" w:type="dxa"/>
                    <w:bottom w:w="0" w:type="dxa"/>
                    <w:right w:w="108" w:type="dxa"/>
                  </w:tcMar>
                </w:tcPr>
                <w:p w14:paraId="696323BC"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23BD" w14:textId="77777777" w:rsidR="007778B0" w:rsidRDefault="006F5DFD" w:rsidP="006F5DFD">
                  <w:pPr>
                    <w:spacing w:after="0" w:line="240" w:lineRule="auto"/>
                  </w:pPr>
                  <w:r>
                    <w:t>Prefer not to say</w:t>
                  </w:r>
                </w:p>
              </w:tc>
            </w:tr>
          </w:tbl>
          <w:p w14:paraId="696323BF"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3C0" w14:textId="77777777" w:rsidR="007778B0" w:rsidRDefault="007778B0">
            <w:pPr>
              <w:keepNext/>
              <w:spacing w:after="40" w:line="240" w:lineRule="auto"/>
              <w:rPr>
                <w:b/>
              </w:rPr>
            </w:pPr>
          </w:p>
        </w:tc>
      </w:tr>
      <w:tr w:rsidR="007778B0" w14:paraId="696323C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C2" w14:textId="77777777" w:rsidR="007778B0" w:rsidRDefault="006F5DFD" w:rsidP="006F5DFD">
            <w:pPr>
              <w:keepNext/>
              <w:spacing w:after="40" w:line="240" w:lineRule="auto"/>
              <w:rPr>
                <w:b/>
              </w:rPr>
            </w:pPr>
            <w:r>
              <w:rPr>
                <w:b/>
              </w:rPr>
              <w:lastRenderedPageBreak/>
              <w:t>education3</w:t>
            </w:r>
          </w:p>
          <w:p w14:paraId="696323C3" w14:textId="49D85C1A" w:rsidR="007778B0" w:rsidRPr="00D0303D" w:rsidRDefault="007778B0" w:rsidP="006F5DFD">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C4" w14:textId="77777777" w:rsidR="007778B0" w:rsidRDefault="006F5DFD" w:rsidP="006F5DFD">
            <w:pPr>
              <w:keepNext/>
              <w:spacing w:after="0" w:line="240" w:lineRule="auto"/>
            </w:pPr>
            <w:r>
              <w:t xml:space="preserve">What is the </w:t>
            </w:r>
            <w:r>
              <w:rPr>
                <w:b/>
                <w:bCs/>
              </w:rPr>
              <w:t>highest</w:t>
            </w:r>
            <w:r>
              <w:t xml:space="preserve"> certificate, diploma or degree that you have completed?</w:t>
            </w:r>
          </w:p>
          <w:p w14:paraId="696323C5"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1  </w:t>
            </w:r>
            <w:r>
              <w:t xml:space="preserve"> High school or less</w:t>
            </w:r>
          </w:p>
          <w:p w14:paraId="696323C6" w14:textId="77777777" w:rsidR="007778B0" w:rsidRPr="00D0303D" w:rsidRDefault="006F5DFD" w:rsidP="006F5DFD">
            <w:pPr>
              <w:keepNext/>
              <w:spacing w:after="0" w:line="240" w:lineRule="auto"/>
            </w:pPr>
            <w:r>
              <w:rPr>
                <w:rFonts w:ascii="Segoe UI Symbol" w:hAnsi="Segoe UI Symbol" w:cs="Segoe UI Symbol"/>
                <w:lang w:val="en-CA"/>
              </w:rPr>
              <w:t>❍</w:t>
            </w:r>
            <w:r>
              <w:rPr>
                <w:rFonts w:cs="Segoe UI Symbol"/>
                <w:lang w:val="en-CA"/>
              </w:rPr>
              <w:t xml:space="preserve">   2  </w:t>
            </w:r>
            <w:r>
              <w:rPr>
                <w:lang w:val="en-CA"/>
              </w:rPr>
              <w:t xml:space="preserve"> Trades/college or non-university diploma</w:t>
            </w:r>
          </w:p>
          <w:p w14:paraId="696323C7" w14:textId="77777777" w:rsidR="007778B0" w:rsidRPr="00D0303D" w:rsidRDefault="006F5DFD" w:rsidP="006F5DFD">
            <w:pPr>
              <w:keepNext/>
              <w:spacing w:after="0" w:line="240" w:lineRule="auto"/>
            </w:pPr>
            <w:r>
              <w:rPr>
                <w:rFonts w:ascii="Segoe UI Symbol" w:hAnsi="Segoe UI Symbol" w:cs="Segoe UI Symbol"/>
                <w:lang w:val="en-CA"/>
              </w:rPr>
              <w:t>❍</w:t>
            </w:r>
            <w:r>
              <w:rPr>
                <w:lang w:val="en-CA"/>
              </w:rPr>
              <w:t xml:space="preserve">   3     Bachelor’s degree or equivalent, and higher</w:t>
            </w:r>
          </w:p>
          <w:p w14:paraId="696323C8" w14:textId="77777777" w:rsidR="007778B0" w:rsidRPr="00D0303D" w:rsidRDefault="006F5DFD" w:rsidP="006F5DFD">
            <w:pPr>
              <w:keepNext/>
              <w:spacing w:after="0" w:line="240" w:lineRule="auto"/>
            </w:pPr>
            <w:r>
              <w:rPr>
                <w:rFonts w:ascii="Segoe UI Symbol" w:hAnsi="Segoe UI Symbol" w:cs="Segoe UI Symbol"/>
                <w:lang w:val="en-CA"/>
              </w:rPr>
              <w:t>❑</w:t>
            </w:r>
            <w:r>
              <w:rPr>
                <w:lang w:val="en-CA"/>
              </w:rPr>
              <w:t xml:space="preserve">   -8</w:t>
            </w:r>
            <w:r>
              <w:tab/>
            </w:r>
            <w:r>
              <w:rPr>
                <w:lang w:val="en-CA"/>
              </w:rPr>
              <w:t>Prefer not to say</w:t>
            </w:r>
          </w:p>
        </w:tc>
        <w:tc>
          <w:tcPr>
            <w:tcW w:w="67" w:type="dxa"/>
            <w:shd w:val="clear" w:color="auto" w:fill="auto"/>
            <w:tcMar>
              <w:top w:w="0" w:type="dxa"/>
              <w:left w:w="10" w:type="dxa"/>
              <w:bottom w:w="0" w:type="dxa"/>
              <w:right w:w="10" w:type="dxa"/>
            </w:tcMar>
          </w:tcPr>
          <w:p w14:paraId="696323C9" w14:textId="77777777" w:rsidR="007778B0" w:rsidRDefault="007778B0">
            <w:pPr>
              <w:keepNext/>
              <w:spacing w:after="0" w:line="240" w:lineRule="auto"/>
            </w:pPr>
          </w:p>
        </w:tc>
      </w:tr>
      <w:tr w:rsidR="007778B0" w14:paraId="696323D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CB" w14:textId="77777777" w:rsidR="007778B0" w:rsidRDefault="006F5DFD" w:rsidP="006F5DFD">
            <w:pPr>
              <w:keepNext/>
              <w:spacing w:after="40" w:line="240" w:lineRule="auto"/>
              <w:rPr>
                <w:b/>
              </w:rPr>
            </w:pPr>
            <w:proofErr w:type="spellStart"/>
            <w:r>
              <w:rPr>
                <w:b/>
              </w:rPr>
              <w:t>income_recode</w:t>
            </w:r>
            <w:proofErr w:type="spellEnd"/>
          </w:p>
          <w:p w14:paraId="696323CC" w14:textId="4A2007CF"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CD" w14:textId="77777777" w:rsidR="007778B0" w:rsidRDefault="006F5DFD" w:rsidP="006F5DFD">
            <w:pPr>
              <w:keepNext/>
              <w:spacing w:after="0" w:line="240" w:lineRule="auto"/>
            </w:pPr>
            <w:r>
              <w:t xml:space="preserve">What is your best estimate of your total </w:t>
            </w:r>
            <w:r>
              <w:rPr>
                <w:b/>
                <w:bCs/>
              </w:rPr>
              <w:t>household income</w:t>
            </w:r>
            <w:r>
              <w:t xml:space="preserve"> received by all household members, from all sources, before taxes and deductions, during the year ending December 31, 2021?</w:t>
            </w:r>
          </w:p>
          <w:p w14:paraId="696323CE"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1  </w:t>
            </w:r>
            <w:r>
              <w:t xml:space="preserve"> Less than $50K</w:t>
            </w:r>
          </w:p>
          <w:p w14:paraId="696323CF"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2  </w:t>
            </w:r>
            <w:r>
              <w:t xml:space="preserve"> $50K to &lt; $100K</w:t>
            </w:r>
          </w:p>
          <w:p w14:paraId="696323D0" w14:textId="77777777" w:rsidR="007778B0" w:rsidRDefault="006F5DFD" w:rsidP="006F5DFD">
            <w:pPr>
              <w:keepNext/>
              <w:spacing w:after="0" w:line="240" w:lineRule="auto"/>
            </w:pPr>
            <w:r>
              <w:rPr>
                <w:rFonts w:ascii="Segoe UI Symbol" w:hAnsi="Segoe UI Symbol" w:cs="Segoe UI Symbol"/>
              </w:rPr>
              <w:t>❍</w:t>
            </w:r>
            <w:r>
              <w:t xml:space="preserve">   3     $100K to &lt;$150K</w:t>
            </w:r>
          </w:p>
          <w:p w14:paraId="696323D1" w14:textId="77777777" w:rsidR="007778B0" w:rsidRDefault="006F5DFD" w:rsidP="006F5DFD">
            <w:pPr>
              <w:keepNext/>
              <w:spacing w:after="0" w:line="240" w:lineRule="auto"/>
            </w:pPr>
            <w:r>
              <w:rPr>
                <w:rFonts w:ascii="Segoe UI Symbol" w:hAnsi="Segoe UI Symbol" w:cs="Segoe UI Symbol"/>
              </w:rPr>
              <w:t>❍</w:t>
            </w:r>
            <w:r>
              <w:t xml:space="preserve">   4     ≥$150K</w:t>
            </w:r>
          </w:p>
          <w:p w14:paraId="696323D2" w14:textId="77777777" w:rsidR="007778B0" w:rsidRDefault="006F5DFD" w:rsidP="006F5DFD">
            <w:pPr>
              <w:keepNext/>
              <w:spacing w:after="0" w:line="240" w:lineRule="auto"/>
            </w:pPr>
            <w:r>
              <w:rPr>
                <w:rFonts w:ascii="Segoe UI Symbol" w:hAnsi="Segoe UI Symbol" w:cs="Segoe UI Symbol"/>
              </w:rPr>
              <w:t>❑</w:t>
            </w:r>
            <w:r>
              <w:t xml:space="preserve">   -8</w:t>
            </w:r>
            <w:r>
              <w:tab/>
              <w:t>Prefer not to say</w:t>
            </w:r>
          </w:p>
        </w:tc>
        <w:tc>
          <w:tcPr>
            <w:tcW w:w="67" w:type="dxa"/>
            <w:shd w:val="clear" w:color="auto" w:fill="auto"/>
            <w:tcMar>
              <w:top w:w="0" w:type="dxa"/>
              <w:left w:w="10" w:type="dxa"/>
              <w:bottom w:w="0" w:type="dxa"/>
              <w:right w:w="10" w:type="dxa"/>
            </w:tcMar>
          </w:tcPr>
          <w:p w14:paraId="696323D3" w14:textId="77777777" w:rsidR="007778B0" w:rsidRDefault="007778B0">
            <w:pPr>
              <w:keepNext/>
              <w:spacing w:after="0" w:line="240" w:lineRule="auto"/>
            </w:pPr>
          </w:p>
        </w:tc>
      </w:tr>
      <w:tr w:rsidR="007778B0" w14:paraId="6963241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DF" w14:textId="77777777" w:rsidR="007778B0" w:rsidRDefault="006F5DFD" w:rsidP="006F5DFD">
            <w:pPr>
              <w:keepNext/>
              <w:spacing w:after="40" w:line="240" w:lineRule="auto"/>
              <w:rPr>
                <w:b/>
              </w:rPr>
            </w:pPr>
            <w:r>
              <w:rPr>
                <w:b/>
              </w:rPr>
              <w:t>accept_alc2</w:t>
            </w:r>
          </w:p>
          <w:p w14:paraId="696323E0" w14:textId="77777777" w:rsidR="007778B0" w:rsidRDefault="006F5DFD" w:rsidP="006F5DFD">
            <w:pPr>
              <w:keepNext/>
              <w:spacing w:after="40" w:line="240" w:lineRule="auto"/>
              <w:rPr>
                <w:b/>
              </w:rPr>
            </w:pPr>
            <w:r>
              <w:rPr>
                <w:b/>
              </w:rPr>
              <w:t>accept_tob2</w:t>
            </w:r>
          </w:p>
          <w:p w14:paraId="696323E1" w14:textId="77777777" w:rsidR="007778B0" w:rsidRDefault="006F5DFD" w:rsidP="006F5DFD">
            <w:pPr>
              <w:keepNext/>
              <w:spacing w:after="40" w:line="240" w:lineRule="auto"/>
              <w:rPr>
                <w:b/>
              </w:rPr>
            </w:pPr>
            <w:r>
              <w:rPr>
                <w:b/>
              </w:rPr>
              <w:t>accept_ecig2</w:t>
            </w:r>
          </w:p>
          <w:p w14:paraId="696323E2" w14:textId="77777777" w:rsidR="007778B0" w:rsidRDefault="006F5DFD" w:rsidP="006F5DFD">
            <w:pPr>
              <w:keepNext/>
              <w:spacing w:after="40" w:line="240" w:lineRule="auto"/>
              <w:rPr>
                <w:b/>
              </w:rPr>
            </w:pPr>
            <w:r>
              <w:rPr>
                <w:b/>
              </w:rPr>
              <w:t>accept_cansmoke2</w:t>
            </w:r>
          </w:p>
          <w:p w14:paraId="696323E3" w14:textId="77777777" w:rsidR="007778B0" w:rsidRDefault="006F5DFD" w:rsidP="006F5DFD">
            <w:pPr>
              <w:keepNext/>
              <w:spacing w:after="40" w:line="240" w:lineRule="auto"/>
              <w:rPr>
                <w:b/>
              </w:rPr>
            </w:pPr>
            <w:r>
              <w:rPr>
                <w:b/>
              </w:rPr>
              <w:t>accept_canliqvape2</w:t>
            </w:r>
          </w:p>
          <w:p w14:paraId="696323E4" w14:textId="77777777" w:rsidR="007778B0" w:rsidRDefault="006F5DFD" w:rsidP="006F5DFD">
            <w:pPr>
              <w:keepNext/>
              <w:spacing w:after="40" w:line="240" w:lineRule="auto"/>
              <w:rPr>
                <w:b/>
              </w:rPr>
            </w:pPr>
            <w:r>
              <w:rPr>
                <w:b/>
              </w:rPr>
              <w:t>accept_candryvape2</w:t>
            </w:r>
          </w:p>
          <w:p w14:paraId="696323E5" w14:textId="77777777" w:rsidR="007778B0" w:rsidRDefault="006F5DFD" w:rsidP="006F5DFD">
            <w:pPr>
              <w:keepNext/>
              <w:spacing w:after="40" w:line="240" w:lineRule="auto"/>
              <w:rPr>
                <w:b/>
              </w:rPr>
            </w:pPr>
            <w:r>
              <w:rPr>
                <w:b/>
              </w:rPr>
              <w:t>accept_caneat2</w:t>
            </w:r>
          </w:p>
          <w:p w14:paraId="696323E6" w14:textId="77777777" w:rsidR="007778B0" w:rsidRDefault="007778B0" w:rsidP="006F5DFD">
            <w:pPr>
              <w:keepNext/>
              <w:spacing w:after="40" w:line="240" w:lineRule="auto"/>
              <w:rPr>
                <w:b/>
              </w:rPr>
            </w:pPr>
          </w:p>
          <w:p w14:paraId="696323E7" w14:textId="77777777" w:rsidR="007778B0" w:rsidRPr="00D0303D" w:rsidRDefault="006F5DFD" w:rsidP="006F5DFD">
            <w:pPr>
              <w:keepNext/>
              <w:spacing w:after="40" w:line="240" w:lineRule="auto"/>
            </w:pPr>
            <w:r>
              <w:rPr>
                <w:bCs/>
                <w:i/>
                <w:iCs/>
              </w:rPr>
              <w:t xml:space="preserve">[accept_canliqvape2 and accept_candryvape2 added in 2023 to replace </w:t>
            </w:r>
            <w:r>
              <w:rPr>
                <w:b/>
              </w:rPr>
              <w:t>accept_canvape2</w:t>
            </w:r>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3E8" w14:textId="77777777" w:rsidR="007778B0" w:rsidRDefault="006F5DFD" w:rsidP="006F5DFD">
            <w:pPr>
              <w:keepNext/>
              <w:spacing w:after="0" w:line="240" w:lineRule="auto"/>
            </w:pPr>
            <w:r>
              <w:t xml:space="preserve">How socially acceptable do you think it is for a person to use the following substances </w:t>
            </w:r>
            <w:r>
              <w:rPr>
                <w:b/>
              </w:rPr>
              <w:t>regularly</w:t>
            </w:r>
            <w:r>
              <w:t>?</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3EB" w14:textId="77777777" w:rsidTr="00D0303D">
              <w:tc>
                <w:tcPr>
                  <w:tcW w:w="792" w:type="dxa"/>
                  <w:shd w:val="clear" w:color="auto" w:fill="auto"/>
                  <w:tcMar>
                    <w:top w:w="0" w:type="dxa"/>
                    <w:left w:w="108" w:type="dxa"/>
                    <w:bottom w:w="0" w:type="dxa"/>
                    <w:right w:w="108" w:type="dxa"/>
                  </w:tcMar>
                </w:tcPr>
                <w:p w14:paraId="696323E9"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23EA" w14:textId="77777777" w:rsidR="007778B0" w:rsidRDefault="006F5DFD" w:rsidP="006F5DFD">
                  <w:pPr>
                    <w:spacing w:after="0" w:line="240" w:lineRule="auto"/>
                  </w:pPr>
                  <w:r>
                    <w:t>Drink alcohol *</w:t>
                  </w:r>
                </w:p>
              </w:tc>
            </w:tr>
            <w:tr w:rsidR="007778B0" w14:paraId="696323EE" w14:textId="77777777" w:rsidTr="00D0303D">
              <w:tc>
                <w:tcPr>
                  <w:tcW w:w="792" w:type="dxa"/>
                  <w:shd w:val="clear" w:color="auto" w:fill="auto"/>
                  <w:tcMar>
                    <w:top w:w="0" w:type="dxa"/>
                    <w:left w:w="108" w:type="dxa"/>
                    <w:bottom w:w="0" w:type="dxa"/>
                    <w:right w:w="108" w:type="dxa"/>
                  </w:tcMar>
                </w:tcPr>
                <w:p w14:paraId="696323EC"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23ED" w14:textId="77777777" w:rsidR="007778B0" w:rsidRDefault="006F5DFD" w:rsidP="006F5DFD">
                  <w:pPr>
                    <w:spacing w:after="0" w:line="240" w:lineRule="auto"/>
                  </w:pPr>
                  <w:r>
                    <w:t>Smoke tobacco (cigarette/cigar/smokeless tobacco) *</w:t>
                  </w:r>
                </w:p>
              </w:tc>
            </w:tr>
            <w:tr w:rsidR="007778B0" w14:paraId="696323F1" w14:textId="77777777" w:rsidTr="00D0303D">
              <w:tc>
                <w:tcPr>
                  <w:tcW w:w="792" w:type="dxa"/>
                  <w:shd w:val="clear" w:color="auto" w:fill="auto"/>
                  <w:tcMar>
                    <w:top w:w="0" w:type="dxa"/>
                    <w:left w:w="108" w:type="dxa"/>
                    <w:bottom w:w="0" w:type="dxa"/>
                    <w:right w:w="108" w:type="dxa"/>
                  </w:tcMar>
                </w:tcPr>
                <w:p w14:paraId="696323EF"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23F0" w14:textId="77777777" w:rsidR="007778B0" w:rsidRDefault="006F5DFD" w:rsidP="006F5DFD">
                  <w:pPr>
                    <w:spacing w:after="0" w:line="240" w:lineRule="auto"/>
                  </w:pPr>
                  <w:r>
                    <w:t>Use an e-cigarette with nicotine *</w:t>
                  </w:r>
                </w:p>
              </w:tc>
            </w:tr>
            <w:tr w:rsidR="007778B0" w14:paraId="696323F4" w14:textId="77777777" w:rsidTr="00D0303D">
              <w:tc>
                <w:tcPr>
                  <w:tcW w:w="792" w:type="dxa"/>
                  <w:shd w:val="clear" w:color="auto" w:fill="auto"/>
                  <w:tcMar>
                    <w:top w:w="0" w:type="dxa"/>
                    <w:left w:w="108" w:type="dxa"/>
                    <w:bottom w:w="0" w:type="dxa"/>
                    <w:right w:w="108" w:type="dxa"/>
                  </w:tcMar>
                </w:tcPr>
                <w:p w14:paraId="696323F2"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23F3" w14:textId="77777777" w:rsidR="007778B0" w:rsidRDefault="006F5DFD" w:rsidP="006F5DFD">
                  <w:pPr>
                    <w:spacing w:after="0" w:line="240" w:lineRule="auto"/>
                  </w:pPr>
                  <w:r>
                    <w:t>Smoke cannabis *</w:t>
                  </w:r>
                </w:p>
              </w:tc>
            </w:tr>
            <w:tr w:rsidR="007778B0" w14:paraId="696323F7" w14:textId="77777777" w:rsidTr="00D0303D">
              <w:tc>
                <w:tcPr>
                  <w:tcW w:w="792" w:type="dxa"/>
                  <w:shd w:val="clear" w:color="auto" w:fill="auto"/>
                  <w:tcMar>
                    <w:top w:w="0" w:type="dxa"/>
                    <w:left w:w="108" w:type="dxa"/>
                    <w:bottom w:w="0" w:type="dxa"/>
                    <w:right w:w="108" w:type="dxa"/>
                  </w:tcMar>
                </w:tcPr>
                <w:p w14:paraId="696323F5"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23F6" w14:textId="77777777" w:rsidR="007778B0" w:rsidRDefault="006F5DFD" w:rsidP="006F5DFD">
                  <w:pPr>
                    <w:spacing w:after="0" w:line="240" w:lineRule="auto"/>
                  </w:pPr>
                  <w:r>
                    <w:t>Vape liquid or solid cannabis extracts *</w:t>
                  </w:r>
                </w:p>
              </w:tc>
            </w:tr>
            <w:tr w:rsidR="007778B0" w14:paraId="696323FA" w14:textId="77777777" w:rsidTr="00D0303D">
              <w:tc>
                <w:tcPr>
                  <w:tcW w:w="792" w:type="dxa"/>
                  <w:shd w:val="clear" w:color="auto" w:fill="auto"/>
                  <w:tcMar>
                    <w:top w:w="0" w:type="dxa"/>
                    <w:left w:w="108" w:type="dxa"/>
                    <w:bottom w:w="0" w:type="dxa"/>
                    <w:right w:w="108" w:type="dxa"/>
                  </w:tcMar>
                </w:tcPr>
                <w:p w14:paraId="696323F8"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23F9" w14:textId="77777777" w:rsidR="007778B0" w:rsidRDefault="006F5DFD" w:rsidP="006F5DFD">
                  <w:pPr>
                    <w:spacing w:after="0" w:line="240" w:lineRule="auto"/>
                  </w:pPr>
                  <w:r>
                    <w:t>Vape dried cannabis *</w:t>
                  </w:r>
                </w:p>
              </w:tc>
            </w:tr>
            <w:tr w:rsidR="007778B0" w14:paraId="696323FD" w14:textId="77777777" w:rsidTr="00D0303D">
              <w:tc>
                <w:tcPr>
                  <w:tcW w:w="792" w:type="dxa"/>
                  <w:shd w:val="clear" w:color="auto" w:fill="auto"/>
                  <w:tcMar>
                    <w:top w:w="0" w:type="dxa"/>
                    <w:left w:w="108" w:type="dxa"/>
                    <w:bottom w:w="0" w:type="dxa"/>
                    <w:right w:w="108" w:type="dxa"/>
                  </w:tcMar>
                </w:tcPr>
                <w:p w14:paraId="696323FB"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23FC" w14:textId="77777777" w:rsidR="007778B0" w:rsidRDefault="006F5DFD" w:rsidP="006F5DFD">
                  <w:pPr>
                    <w:spacing w:after="0" w:line="240" w:lineRule="auto"/>
                  </w:pPr>
                  <w:r>
                    <w:t>Eat/drink cannabis *</w:t>
                  </w:r>
                </w:p>
              </w:tc>
            </w:tr>
          </w:tbl>
          <w:p w14:paraId="696323FE" w14:textId="77777777" w:rsidR="007778B0" w:rsidRDefault="006F5DFD" w:rsidP="006F5DFD">
            <w:pPr>
              <w:spacing w:after="0" w:line="240" w:lineRule="auto"/>
            </w:pPr>
            <w:r>
              <w:rPr>
                <w:i/>
              </w:rPr>
              <w:t>Levels marked with * are randomized</w:t>
            </w:r>
          </w:p>
          <w:p w14:paraId="696323FF" w14:textId="77777777" w:rsidR="007778B0" w:rsidRDefault="007778B0" w:rsidP="006F5DFD">
            <w:pPr>
              <w:spacing w:after="0" w:line="240" w:lineRule="auto"/>
            </w:pP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402" w14:textId="77777777" w:rsidTr="00D0303D">
              <w:tc>
                <w:tcPr>
                  <w:tcW w:w="792" w:type="dxa"/>
                  <w:shd w:val="clear" w:color="auto" w:fill="auto"/>
                  <w:tcMar>
                    <w:top w:w="0" w:type="dxa"/>
                    <w:left w:w="108" w:type="dxa"/>
                    <w:bottom w:w="0" w:type="dxa"/>
                    <w:right w:w="108" w:type="dxa"/>
                  </w:tcMar>
                </w:tcPr>
                <w:p w14:paraId="69632400"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401" w14:textId="77777777" w:rsidR="007778B0" w:rsidRDefault="006F5DFD" w:rsidP="006F5DFD">
                  <w:pPr>
                    <w:spacing w:after="0" w:line="240" w:lineRule="auto"/>
                  </w:pPr>
                  <w:r>
                    <w:t>Completely acceptable</w:t>
                  </w:r>
                </w:p>
              </w:tc>
            </w:tr>
            <w:tr w:rsidR="007778B0" w14:paraId="69632405" w14:textId="77777777" w:rsidTr="00D0303D">
              <w:tc>
                <w:tcPr>
                  <w:tcW w:w="792" w:type="dxa"/>
                  <w:shd w:val="clear" w:color="auto" w:fill="auto"/>
                  <w:tcMar>
                    <w:top w:w="0" w:type="dxa"/>
                    <w:left w:w="108" w:type="dxa"/>
                    <w:bottom w:w="0" w:type="dxa"/>
                    <w:right w:w="108" w:type="dxa"/>
                  </w:tcMar>
                </w:tcPr>
                <w:p w14:paraId="69632403"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404" w14:textId="77777777" w:rsidR="007778B0" w:rsidRDefault="006F5DFD" w:rsidP="006F5DFD">
                  <w:pPr>
                    <w:spacing w:after="0" w:line="240" w:lineRule="auto"/>
                  </w:pPr>
                  <w:r>
                    <w:t>Somewhat acceptable</w:t>
                  </w:r>
                </w:p>
              </w:tc>
            </w:tr>
            <w:tr w:rsidR="007778B0" w14:paraId="69632408" w14:textId="77777777" w:rsidTr="00D0303D">
              <w:tc>
                <w:tcPr>
                  <w:tcW w:w="792" w:type="dxa"/>
                  <w:shd w:val="clear" w:color="auto" w:fill="auto"/>
                  <w:tcMar>
                    <w:top w:w="0" w:type="dxa"/>
                    <w:left w:w="108" w:type="dxa"/>
                    <w:bottom w:w="0" w:type="dxa"/>
                    <w:right w:w="108" w:type="dxa"/>
                  </w:tcMar>
                </w:tcPr>
                <w:p w14:paraId="69632406"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407" w14:textId="77777777" w:rsidR="007778B0" w:rsidRDefault="006F5DFD" w:rsidP="006F5DFD">
                  <w:pPr>
                    <w:spacing w:after="0" w:line="240" w:lineRule="auto"/>
                  </w:pPr>
                  <w:r>
                    <w:t>Somewhat unacceptable</w:t>
                  </w:r>
                </w:p>
              </w:tc>
            </w:tr>
            <w:tr w:rsidR="007778B0" w14:paraId="6963240B" w14:textId="77777777" w:rsidTr="00D0303D">
              <w:tc>
                <w:tcPr>
                  <w:tcW w:w="792" w:type="dxa"/>
                  <w:shd w:val="clear" w:color="auto" w:fill="auto"/>
                  <w:tcMar>
                    <w:top w:w="0" w:type="dxa"/>
                    <w:left w:w="108" w:type="dxa"/>
                    <w:bottom w:w="0" w:type="dxa"/>
                    <w:right w:w="108" w:type="dxa"/>
                  </w:tcMar>
                </w:tcPr>
                <w:p w14:paraId="69632409"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40A" w14:textId="77777777" w:rsidR="007778B0" w:rsidRDefault="006F5DFD" w:rsidP="006F5DFD">
                  <w:pPr>
                    <w:spacing w:after="0" w:line="240" w:lineRule="auto"/>
                  </w:pPr>
                  <w:r>
                    <w:t>Completely unacceptable</w:t>
                  </w:r>
                </w:p>
              </w:tc>
            </w:tr>
            <w:tr w:rsidR="007778B0" w14:paraId="6963240E" w14:textId="77777777" w:rsidTr="00D0303D">
              <w:tc>
                <w:tcPr>
                  <w:tcW w:w="792" w:type="dxa"/>
                  <w:shd w:val="clear" w:color="auto" w:fill="auto"/>
                  <w:tcMar>
                    <w:top w:w="0" w:type="dxa"/>
                    <w:left w:w="108" w:type="dxa"/>
                    <w:bottom w:w="0" w:type="dxa"/>
                    <w:right w:w="108" w:type="dxa"/>
                  </w:tcMar>
                </w:tcPr>
                <w:p w14:paraId="6963240C"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40D" w14:textId="77777777" w:rsidR="007778B0" w:rsidRDefault="006F5DFD" w:rsidP="006F5DFD">
                  <w:pPr>
                    <w:spacing w:after="0" w:line="240" w:lineRule="auto"/>
                  </w:pPr>
                  <w:r>
                    <w:t>No opinion</w:t>
                  </w:r>
                </w:p>
              </w:tc>
            </w:tr>
            <w:tr w:rsidR="007778B0" w14:paraId="69632411" w14:textId="77777777" w:rsidTr="00D0303D">
              <w:tc>
                <w:tcPr>
                  <w:tcW w:w="792" w:type="dxa"/>
                  <w:shd w:val="clear" w:color="auto" w:fill="auto"/>
                  <w:tcMar>
                    <w:top w:w="0" w:type="dxa"/>
                    <w:left w:w="108" w:type="dxa"/>
                    <w:bottom w:w="0" w:type="dxa"/>
                    <w:right w:w="108" w:type="dxa"/>
                  </w:tcMar>
                </w:tcPr>
                <w:p w14:paraId="6963240F"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410" w14:textId="77777777" w:rsidR="007778B0" w:rsidRDefault="006F5DFD" w:rsidP="006F5DFD">
                  <w:pPr>
                    <w:spacing w:after="0" w:line="240" w:lineRule="auto"/>
                  </w:pPr>
                  <w:r>
                    <w:t>Missing</w:t>
                  </w:r>
                </w:p>
              </w:tc>
            </w:tr>
          </w:tbl>
          <w:p w14:paraId="6963241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413" w14:textId="77777777" w:rsidR="007778B0" w:rsidRDefault="007778B0">
            <w:pPr>
              <w:keepNext/>
              <w:spacing w:after="40" w:line="240" w:lineRule="auto"/>
              <w:rPr>
                <w:b/>
              </w:rPr>
            </w:pPr>
          </w:p>
        </w:tc>
      </w:tr>
      <w:tr w:rsidR="007778B0" w14:paraId="6963244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15" w14:textId="77777777" w:rsidR="007778B0" w:rsidRDefault="006F5DFD" w:rsidP="006F5DFD">
            <w:pPr>
              <w:keepNext/>
              <w:spacing w:after="40" w:line="240" w:lineRule="auto"/>
              <w:rPr>
                <w:b/>
              </w:rPr>
            </w:pPr>
            <w:r>
              <w:rPr>
                <w:b/>
              </w:rPr>
              <w:lastRenderedPageBreak/>
              <w:t>risk_alc2</w:t>
            </w:r>
          </w:p>
          <w:p w14:paraId="69632416" w14:textId="77777777" w:rsidR="007778B0" w:rsidRDefault="006F5DFD" w:rsidP="006F5DFD">
            <w:pPr>
              <w:keepNext/>
              <w:spacing w:after="40" w:line="240" w:lineRule="auto"/>
              <w:rPr>
                <w:b/>
              </w:rPr>
            </w:pPr>
            <w:r>
              <w:rPr>
                <w:b/>
              </w:rPr>
              <w:t>risk_tob2</w:t>
            </w:r>
          </w:p>
          <w:p w14:paraId="69632417" w14:textId="77777777" w:rsidR="007778B0" w:rsidRDefault="006F5DFD" w:rsidP="006F5DFD">
            <w:pPr>
              <w:keepNext/>
              <w:spacing w:after="40" w:line="240" w:lineRule="auto"/>
              <w:rPr>
                <w:b/>
              </w:rPr>
            </w:pPr>
            <w:r>
              <w:rPr>
                <w:b/>
              </w:rPr>
              <w:t>risk_ecig2</w:t>
            </w:r>
          </w:p>
          <w:p w14:paraId="69632418" w14:textId="77777777" w:rsidR="007778B0" w:rsidRDefault="006F5DFD" w:rsidP="006F5DFD">
            <w:pPr>
              <w:keepNext/>
              <w:spacing w:after="40" w:line="240" w:lineRule="auto"/>
              <w:rPr>
                <w:b/>
              </w:rPr>
            </w:pPr>
            <w:r>
              <w:rPr>
                <w:b/>
              </w:rPr>
              <w:t>risk_cansmoke2</w:t>
            </w:r>
          </w:p>
          <w:p w14:paraId="69632419" w14:textId="77777777" w:rsidR="007778B0" w:rsidRDefault="006F5DFD" w:rsidP="006F5DFD">
            <w:pPr>
              <w:keepNext/>
              <w:spacing w:after="40" w:line="240" w:lineRule="auto"/>
              <w:rPr>
                <w:b/>
              </w:rPr>
            </w:pPr>
            <w:r>
              <w:rPr>
                <w:b/>
              </w:rPr>
              <w:t>risk_canliqvape2</w:t>
            </w:r>
          </w:p>
          <w:p w14:paraId="6963241A" w14:textId="77777777" w:rsidR="007778B0" w:rsidRDefault="006F5DFD" w:rsidP="006F5DFD">
            <w:pPr>
              <w:keepNext/>
              <w:spacing w:after="40" w:line="240" w:lineRule="auto"/>
              <w:rPr>
                <w:b/>
              </w:rPr>
            </w:pPr>
            <w:r>
              <w:rPr>
                <w:b/>
              </w:rPr>
              <w:t>risk_candryvape2</w:t>
            </w:r>
          </w:p>
          <w:p w14:paraId="6963241B" w14:textId="77777777" w:rsidR="007778B0" w:rsidRDefault="006F5DFD" w:rsidP="006F5DFD">
            <w:pPr>
              <w:keepNext/>
              <w:spacing w:after="40" w:line="240" w:lineRule="auto"/>
              <w:rPr>
                <w:b/>
              </w:rPr>
            </w:pPr>
            <w:r>
              <w:rPr>
                <w:b/>
              </w:rPr>
              <w:t>risk_caneat2</w:t>
            </w:r>
          </w:p>
          <w:p w14:paraId="6963241C" w14:textId="77777777" w:rsidR="007778B0" w:rsidRDefault="007778B0" w:rsidP="006F5DFD">
            <w:pPr>
              <w:keepNext/>
              <w:spacing w:after="40" w:line="240" w:lineRule="auto"/>
              <w:rPr>
                <w:b/>
              </w:rPr>
            </w:pPr>
          </w:p>
          <w:p w14:paraId="6963241D" w14:textId="77777777" w:rsidR="007778B0" w:rsidRPr="00D0303D" w:rsidRDefault="006F5DFD" w:rsidP="006F5DFD">
            <w:pPr>
              <w:keepNext/>
              <w:spacing w:after="40" w:line="240" w:lineRule="auto"/>
            </w:pPr>
            <w:r>
              <w:rPr>
                <w:bCs/>
                <w:i/>
                <w:iCs/>
              </w:rPr>
              <w:t xml:space="preserve">[risk_canliqvape2 and risk_candryvape2 added in 2023 to replace </w:t>
            </w:r>
            <w:r>
              <w:rPr>
                <w:b/>
              </w:rPr>
              <w:t>risk_canvape2</w:t>
            </w:r>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1E" w14:textId="77777777" w:rsidR="007778B0" w:rsidRDefault="006F5DFD" w:rsidP="006F5DFD">
            <w:pPr>
              <w:keepNext/>
              <w:spacing w:after="0" w:line="240" w:lineRule="auto"/>
            </w:pPr>
            <w:r>
              <w:t xml:space="preserve">How much do you think people </w:t>
            </w:r>
            <w:r>
              <w:rPr>
                <w:b/>
              </w:rPr>
              <w:t>risk harming themselves</w:t>
            </w:r>
            <w:r>
              <w:t xml:space="preserve"> when they do each of the following activities </w:t>
            </w:r>
            <w:r>
              <w:rPr>
                <w:b/>
              </w:rPr>
              <w:t>regularly</w:t>
            </w:r>
            <w:r>
              <w:t>?</w:t>
            </w:r>
            <w: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421" w14:textId="77777777" w:rsidTr="00D0303D">
              <w:tc>
                <w:tcPr>
                  <w:tcW w:w="792" w:type="dxa"/>
                  <w:shd w:val="clear" w:color="auto" w:fill="auto"/>
                  <w:tcMar>
                    <w:top w:w="0" w:type="dxa"/>
                    <w:left w:w="108" w:type="dxa"/>
                    <w:bottom w:w="0" w:type="dxa"/>
                    <w:right w:w="108" w:type="dxa"/>
                  </w:tcMar>
                </w:tcPr>
                <w:p w14:paraId="6963241F"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2420" w14:textId="77777777" w:rsidR="007778B0" w:rsidRDefault="006F5DFD" w:rsidP="006F5DFD">
                  <w:pPr>
                    <w:spacing w:after="0" w:line="240" w:lineRule="auto"/>
                  </w:pPr>
                  <w:r>
                    <w:t>Drink alcohol *</w:t>
                  </w:r>
                </w:p>
              </w:tc>
            </w:tr>
            <w:tr w:rsidR="007778B0" w14:paraId="69632424" w14:textId="77777777" w:rsidTr="00D0303D">
              <w:tc>
                <w:tcPr>
                  <w:tcW w:w="792" w:type="dxa"/>
                  <w:shd w:val="clear" w:color="auto" w:fill="auto"/>
                  <w:tcMar>
                    <w:top w:w="0" w:type="dxa"/>
                    <w:left w:w="108" w:type="dxa"/>
                    <w:bottom w:w="0" w:type="dxa"/>
                    <w:right w:w="108" w:type="dxa"/>
                  </w:tcMar>
                </w:tcPr>
                <w:p w14:paraId="69632422"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2423" w14:textId="77777777" w:rsidR="007778B0" w:rsidRDefault="006F5DFD" w:rsidP="006F5DFD">
                  <w:pPr>
                    <w:spacing w:after="0" w:line="240" w:lineRule="auto"/>
                  </w:pPr>
                  <w:r>
                    <w:t>Smoke tobacco (cigarette/cigar/smokeless tobacco) *</w:t>
                  </w:r>
                </w:p>
              </w:tc>
            </w:tr>
            <w:tr w:rsidR="007778B0" w14:paraId="69632427" w14:textId="77777777" w:rsidTr="00D0303D">
              <w:tc>
                <w:tcPr>
                  <w:tcW w:w="792" w:type="dxa"/>
                  <w:shd w:val="clear" w:color="auto" w:fill="auto"/>
                  <w:tcMar>
                    <w:top w:w="0" w:type="dxa"/>
                    <w:left w:w="108" w:type="dxa"/>
                    <w:bottom w:w="0" w:type="dxa"/>
                    <w:right w:w="108" w:type="dxa"/>
                  </w:tcMar>
                </w:tcPr>
                <w:p w14:paraId="69632425"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2426" w14:textId="77777777" w:rsidR="007778B0" w:rsidRDefault="006F5DFD" w:rsidP="006F5DFD">
                  <w:pPr>
                    <w:spacing w:after="0" w:line="240" w:lineRule="auto"/>
                  </w:pPr>
                  <w:r>
                    <w:t>Use an e-cigarette with nicotine *</w:t>
                  </w:r>
                </w:p>
              </w:tc>
            </w:tr>
            <w:tr w:rsidR="007778B0" w14:paraId="6963242A" w14:textId="77777777" w:rsidTr="00D0303D">
              <w:tc>
                <w:tcPr>
                  <w:tcW w:w="792" w:type="dxa"/>
                  <w:shd w:val="clear" w:color="auto" w:fill="auto"/>
                  <w:tcMar>
                    <w:top w:w="0" w:type="dxa"/>
                    <w:left w:w="108" w:type="dxa"/>
                    <w:bottom w:w="0" w:type="dxa"/>
                    <w:right w:w="108" w:type="dxa"/>
                  </w:tcMar>
                </w:tcPr>
                <w:p w14:paraId="69632428"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2429" w14:textId="77777777" w:rsidR="007778B0" w:rsidRDefault="006F5DFD" w:rsidP="006F5DFD">
                  <w:pPr>
                    <w:spacing w:after="0" w:line="240" w:lineRule="auto"/>
                  </w:pPr>
                  <w:r>
                    <w:t>Smoke cannabis *</w:t>
                  </w:r>
                </w:p>
              </w:tc>
            </w:tr>
            <w:tr w:rsidR="007778B0" w14:paraId="6963242D" w14:textId="77777777" w:rsidTr="00D0303D">
              <w:tc>
                <w:tcPr>
                  <w:tcW w:w="792" w:type="dxa"/>
                  <w:shd w:val="clear" w:color="auto" w:fill="auto"/>
                  <w:tcMar>
                    <w:top w:w="0" w:type="dxa"/>
                    <w:left w:w="108" w:type="dxa"/>
                    <w:bottom w:w="0" w:type="dxa"/>
                    <w:right w:w="108" w:type="dxa"/>
                  </w:tcMar>
                </w:tcPr>
                <w:p w14:paraId="6963242B"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242C" w14:textId="77777777" w:rsidR="007778B0" w:rsidRDefault="006F5DFD" w:rsidP="006F5DFD">
                  <w:pPr>
                    <w:spacing w:after="0" w:line="240" w:lineRule="auto"/>
                  </w:pPr>
                  <w:r>
                    <w:t>Vape liquid or solid cannabis extracts *</w:t>
                  </w:r>
                </w:p>
              </w:tc>
            </w:tr>
            <w:tr w:rsidR="007778B0" w14:paraId="69632430" w14:textId="77777777" w:rsidTr="00D0303D">
              <w:tc>
                <w:tcPr>
                  <w:tcW w:w="792" w:type="dxa"/>
                  <w:shd w:val="clear" w:color="auto" w:fill="auto"/>
                  <w:tcMar>
                    <w:top w:w="0" w:type="dxa"/>
                    <w:left w:w="108" w:type="dxa"/>
                    <w:bottom w:w="0" w:type="dxa"/>
                    <w:right w:w="108" w:type="dxa"/>
                  </w:tcMar>
                </w:tcPr>
                <w:p w14:paraId="6963242E"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242F" w14:textId="77777777" w:rsidR="007778B0" w:rsidRDefault="006F5DFD" w:rsidP="006F5DFD">
                  <w:pPr>
                    <w:spacing w:after="0" w:line="240" w:lineRule="auto"/>
                  </w:pPr>
                  <w:r>
                    <w:t>Vape dried cannabis *</w:t>
                  </w:r>
                </w:p>
              </w:tc>
            </w:tr>
            <w:tr w:rsidR="007778B0" w14:paraId="69632433" w14:textId="77777777" w:rsidTr="00D0303D">
              <w:tc>
                <w:tcPr>
                  <w:tcW w:w="792" w:type="dxa"/>
                  <w:shd w:val="clear" w:color="auto" w:fill="auto"/>
                  <w:tcMar>
                    <w:top w:w="0" w:type="dxa"/>
                    <w:left w:w="108" w:type="dxa"/>
                    <w:bottom w:w="0" w:type="dxa"/>
                    <w:right w:w="108" w:type="dxa"/>
                  </w:tcMar>
                </w:tcPr>
                <w:p w14:paraId="69632431"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2432" w14:textId="77777777" w:rsidR="007778B0" w:rsidRDefault="006F5DFD" w:rsidP="006F5DFD">
                  <w:pPr>
                    <w:spacing w:after="0" w:line="240" w:lineRule="auto"/>
                  </w:pPr>
                  <w:r>
                    <w:t>Eat/drink cannabis *</w:t>
                  </w:r>
                </w:p>
              </w:tc>
            </w:tr>
          </w:tbl>
          <w:p w14:paraId="69632434" w14:textId="77777777" w:rsidR="007778B0" w:rsidRDefault="006F5DFD" w:rsidP="006F5DFD">
            <w:pPr>
              <w:spacing w:after="0" w:line="240" w:lineRule="auto"/>
            </w:pPr>
            <w:r>
              <w:rPr>
                <w:i/>
              </w:rPr>
              <w:t>Levels marked with * are randomized</w:t>
            </w:r>
          </w:p>
          <w:p w14:paraId="69632435"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438" w14:textId="77777777" w:rsidTr="00D0303D">
              <w:tc>
                <w:tcPr>
                  <w:tcW w:w="781" w:type="dxa"/>
                  <w:shd w:val="clear" w:color="auto" w:fill="auto"/>
                  <w:tcMar>
                    <w:top w:w="0" w:type="dxa"/>
                    <w:left w:w="108" w:type="dxa"/>
                    <w:bottom w:w="0" w:type="dxa"/>
                    <w:right w:w="108" w:type="dxa"/>
                  </w:tcMar>
                </w:tcPr>
                <w:p w14:paraId="69632436"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437" w14:textId="77777777" w:rsidR="007778B0" w:rsidRDefault="006F5DFD" w:rsidP="006F5DFD">
                  <w:pPr>
                    <w:spacing w:after="0" w:line="240" w:lineRule="auto"/>
                  </w:pPr>
                  <w:r>
                    <w:t>No risk</w:t>
                  </w:r>
                </w:p>
              </w:tc>
            </w:tr>
            <w:tr w:rsidR="007778B0" w14:paraId="6963243B" w14:textId="77777777" w:rsidTr="00D0303D">
              <w:tc>
                <w:tcPr>
                  <w:tcW w:w="781" w:type="dxa"/>
                  <w:shd w:val="clear" w:color="auto" w:fill="auto"/>
                  <w:tcMar>
                    <w:top w:w="0" w:type="dxa"/>
                    <w:left w:w="108" w:type="dxa"/>
                    <w:bottom w:w="0" w:type="dxa"/>
                    <w:right w:w="108" w:type="dxa"/>
                  </w:tcMar>
                </w:tcPr>
                <w:p w14:paraId="69632439"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43A" w14:textId="77777777" w:rsidR="007778B0" w:rsidRDefault="006F5DFD" w:rsidP="006F5DFD">
                  <w:pPr>
                    <w:spacing w:after="0" w:line="240" w:lineRule="auto"/>
                  </w:pPr>
                  <w:r>
                    <w:t>Slight risk</w:t>
                  </w:r>
                </w:p>
              </w:tc>
            </w:tr>
            <w:tr w:rsidR="007778B0" w14:paraId="6963243E" w14:textId="77777777" w:rsidTr="00D0303D">
              <w:tc>
                <w:tcPr>
                  <w:tcW w:w="781" w:type="dxa"/>
                  <w:shd w:val="clear" w:color="auto" w:fill="auto"/>
                  <w:tcMar>
                    <w:top w:w="0" w:type="dxa"/>
                    <w:left w:w="108" w:type="dxa"/>
                    <w:bottom w:w="0" w:type="dxa"/>
                    <w:right w:w="108" w:type="dxa"/>
                  </w:tcMar>
                </w:tcPr>
                <w:p w14:paraId="6963243C"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43D" w14:textId="77777777" w:rsidR="007778B0" w:rsidRDefault="006F5DFD" w:rsidP="006F5DFD">
                  <w:pPr>
                    <w:spacing w:after="0" w:line="240" w:lineRule="auto"/>
                  </w:pPr>
                  <w:r>
                    <w:t>Moderate risk</w:t>
                  </w:r>
                </w:p>
              </w:tc>
            </w:tr>
            <w:tr w:rsidR="007778B0" w14:paraId="69632441" w14:textId="77777777" w:rsidTr="00D0303D">
              <w:tc>
                <w:tcPr>
                  <w:tcW w:w="781" w:type="dxa"/>
                  <w:shd w:val="clear" w:color="auto" w:fill="auto"/>
                  <w:tcMar>
                    <w:top w:w="0" w:type="dxa"/>
                    <w:left w:w="108" w:type="dxa"/>
                    <w:bottom w:w="0" w:type="dxa"/>
                    <w:right w:w="108" w:type="dxa"/>
                  </w:tcMar>
                </w:tcPr>
                <w:p w14:paraId="6963243F"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440" w14:textId="77777777" w:rsidR="007778B0" w:rsidRDefault="006F5DFD" w:rsidP="006F5DFD">
                  <w:pPr>
                    <w:spacing w:after="0" w:line="240" w:lineRule="auto"/>
                  </w:pPr>
                  <w:r>
                    <w:t>Great risk</w:t>
                  </w:r>
                </w:p>
              </w:tc>
            </w:tr>
            <w:tr w:rsidR="007778B0" w14:paraId="69632444" w14:textId="77777777" w:rsidTr="00D0303D">
              <w:tc>
                <w:tcPr>
                  <w:tcW w:w="781" w:type="dxa"/>
                  <w:shd w:val="clear" w:color="auto" w:fill="auto"/>
                  <w:tcMar>
                    <w:top w:w="0" w:type="dxa"/>
                    <w:left w:w="108" w:type="dxa"/>
                    <w:bottom w:w="0" w:type="dxa"/>
                    <w:right w:w="108" w:type="dxa"/>
                  </w:tcMar>
                </w:tcPr>
                <w:p w14:paraId="69632442"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443" w14:textId="77777777" w:rsidR="007778B0" w:rsidRDefault="006F5DFD" w:rsidP="006F5DFD">
                  <w:pPr>
                    <w:spacing w:after="0" w:line="240" w:lineRule="auto"/>
                  </w:pPr>
                  <w:r>
                    <w:t>I do not know</w:t>
                  </w:r>
                </w:p>
              </w:tc>
            </w:tr>
            <w:tr w:rsidR="007778B0" w14:paraId="69632447" w14:textId="77777777" w:rsidTr="00D0303D">
              <w:tc>
                <w:tcPr>
                  <w:tcW w:w="781" w:type="dxa"/>
                  <w:shd w:val="clear" w:color="auto" w:fill="auto"/>
                  <w:tcMar>
                    <w:top w:w="0" w:type="dxa"/>
                    <w:left w:w="108" w:type="dxa"/>
                    <w:bottom w:w="0" w:type="dxa"/>
                    <w:right w:w="108" w:type="dxa"/>
                  </w:tcMar>
                </w:tcPr>
                <w:p w14:paraId="69632445"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446" w14:textId="77777777" w:rsidR="007778B0" w:rsidRDefault="006F5DFD" w:rsidP="006F5DFD">
                  <w:pPr>
                    <w:spacing w:after="0" w:line="240" w:lineRule="auto"/>
                  </w:pPr>
                  <w:r>
                    <w:t>Missing</w:t>
                  </w:r>
                </w:p>
              </w:tc>
            </w:tr>
          </w:tbl>
          <w:p w14:paraId="69632448"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449" w14:textId="77777777" w:rsidR="007778B0" w:rsidRDefault="007778B0">
            <w:pPr>
              <w:keepNext/>
              <w:spacing w:after="40" w:line="240" w:lineRule="auto"/>
              <w:rPr>
                <w:b/>
              </w:rPr>
            </w:pPr>
          </w:p>
        </w:tc>
      </w:tr>
      <w:tr w:rsidR="007778B0" w14:paraId="6963246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4B" w14:textId="77777777" w:rsidR="007778B0" w:rsidRDefault="006F5DFD" w:rsidP="006F5DFD">
            <w:pPr>
              <w:keepNext/>
              <w:spacing w:after="40"/>
              <w:rPr>
                <w:b/>
              </w:rPr>
            </w:pPr>
            <w:proofErr w:type="spellStart"/>
            <w:r>
              <w:rPr>
                <w:b/>
              </w:rPr>
              <w:t>access_ease_legal</w:t>
            </w:r>
            <w:proofErr w:type="spellEnd"/>
          </w:p>
          <w:p w14:paraId="6963244C" w14:textId="77777777" w:rsidR="007778B0" w:rsidRDefault="007778B0" w:rsidP="006F5DFD">
            <w:pPr>
              <w:keepNext/>
              <w:spacing w:after="40"/>
              <w:rPr>
                <w:b/>
              </w:rPr>
            </w:pPr>
          </w:p>
          <w:p w14:paraId="6963244D" w14:textId="77777777" w:rsidR="007778B0" w:rsidRPr="00D0303D" w:rsidRDefault="006F5DFD" w:rsidP="006F5DFD">
            <w:pPr>
              <w:keepNext/>
              <w:spacing w:after="40"/>
            </w:pPr>
            <w:r>
              <w:rPr>
                <w:bCs/>
                <w:i/>
                <w:iCs/>
              </w:rPr>
              <w:t xml:space="preserve">[variable added in 2024 to replace </w:t>
            </w:r>
            <w:proofErr w:type="spellStart"/>
            <w:r>
              <w:rPr>
                <w:b/>
              </w:rPr>
              <w:t>access_ease</w:t>
            </w:r>
            <w:proofErr w:type="spellEnd"/>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4E" w14:textId="77777777" w:rsidR="007778B0" w:rsidRDefault="006F5DFD" w:rsidP="006F5DFD">
            <w:pPr>
              <w:keepNext/>
              <w:spacing w:after="0" w:line="240" w:lineRule="auto"/>
            </w:pPr>
            <w:r>
              <w:t>How easy or difficult is it for you to get legal cannabis?</w:t>
            </w:r>
            <w: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451" w14:textId="77777777" w:rsidTr="00D0303D">
              <w:tc>
                <w:tcPr>
                  <w:tcW w:w="781" w:type="dxa"/>
                  <w:shd w:val="clear" w:color="auto" w:fill="auto"/>
                  <w:tcMar>
                    <w:top w:w="0" w:type="dxa"/>
                    <w:left w:w="108" w:type="dxa"/>
                    <w:bottom w:w="0" w:type="dxa"/>
                    <w:right w:w="108" w:type="dxa"/>
                  </w:tcMar>
                </w:tcPr>
                <w:p w14:paraId="6963244F"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450" w14:textId="77777777" w:rsidR="007778B0" w:rsidRDefault="006F5DFD" w:rsidP="006F5DFD">
                  <w:pPr>
                    <w:spacing w:after="0" w:line="240" w:lineRule="auto"/>
                  </w:pPr>
                  <w:r>
                    <w:t>Very difficult</w:t>
                  </w:r>
                </w:p>
              </w:tc>
            </w:tr>
            <w:tr w:rsidR="007778B0" w14:paraId="69632454" w14:textId="77777777" w:rsidTr="00D0303D">
              <w:tc>
                <w:tcPr>
                  <w:tcW w:w="781" w:type="dxa"/>
                  <w:shd w:val="clear" w:color="auto" w:fill="auto"/>
                  <w:tcMar>
                    <w:top w:w="0" w:type="dxa"/>
                    <w:left w:w="108" w:type="dxa"/>
                    <w:bottom w:w="0" w:type="dxa"/>
                    <w:right w:w="108" w:type="dxa"/>
                  </w:tcMar>
                </w:tcPr>
                <w:p w14:paraId="69632452"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453" w14:textId="77777777" w:rsidR="007778B0" w:rsidRDefault="006F5DFD" w:rsidP="006F5DFD">
                  <w:pPr>
                    <w:spacing w:after="0" w:line="240" w:lineRule="auto"/>
                  </w:pPr>
                  <w:r>
                    <w:t>Fairly difficult</w:t>
                  </w:r>
                </w:p>
              </w:tc>
            </w:tr>
            <w:tr w:rsidR="007778B0" w14:paraId="69632457" w14:textId="77777777" w:rsidTr="00D0303D">
              <w:tc>
                <w:tcPr>
                  <w:tcW w:w="781" w:type="dxa"/>
                  <w:shd w:val="clear" w:color="auto" w:fill="auto"/>
                  <w:tcMar>
                    <w:top w:w="0" w:type="dxa"/>
                    <w:left w:w="108" w:type="dxa"/>
                    <w:bottom w:w="0" w:type="dxa"/>
                    <w:right w:w="108" w:type="dxa"/>
                  </w:tcMar>
                </w:tcPr>
                <w:p w14:paraId="69632455"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456" w14:textId="77777777" w:rsidR="007778B0" w:rsidRDefault="006F5DFD" w:rsidP="006F5DFD">
                  <w:pPr>
                    <w:spacing w:after="0" w:line="240" w:lineRule="auto"/>
                  </w:pPr>
                  <w:r>
                    <w:t>Fairly easy</w:t>
                  </w:r>
                </w:p>
              </w:tc>
            </w:tr>
            <w:tr w:rsidR="007778B0" w14:paraId="6963245A" w14:textId="77777777" w:rsidTr="00D0303D">
              <w:tc>
                <w:tcPr>
                  <w:tcW w:w="781" w:type="dxa"/>
                  <w:shd w:val="clear" w:color="auto" w:fill="auto"/>
                  <w:tcMar>
                    <w:top w:w="0" w:type="dxa"/>
                    <w:left w:w="108" w:type="dxa"/>
                    <w:bottom w:w="0" w:type="dxa"/>
                    <w:right w:w="108" w:type="dxa"/>
                  </w:tcMar>
                </w:tcPr>
                <w:p w14:paraId="69632458"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459" w14:textId="77777777" w:rsidR="007778B0" w:rsidRDefault="006F5DFD" w:rsidP="006F5DFD">
                  <w:pPr>
                    <w:spacing w:after="0" w:line="240" w:lineRule="auto"/>
                  </w:pPr>
                  <w:r>
                    <w:t>Very easy</w:t>
                  </w:r>
                </w:p>
              </w:tc>
            </w:tr>
            <w:tr w:rsidR="007778B0" w14:paraId="6963245D" w14:textId="77777777" w:rsidTr="00D0303D">
              <w:tc>
                <w:tcPr>
                  <w:tcW w:w="781" w:type="dxa"/>
                  <w:shd w:val="clear" w:color="auto" w:fill="auto"/>
                  <w:tcMar>
                    <w:top w:w="0" w:type="dxa"/>
                    <w:left w:w="108" w:type="dxa"/>
                    <w:bottom w:w="0" w:type="dxa"/>
                    <w:right w:w="108" w:type="dxa"/>
                  </w:tcMar>
                </w:tcPr>
                <w:p w14:paraId="6963245B"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45C" w14:textId="77777777" w:rsidR="007778B0" w:rsidRDefault="006F5DFD" w:rsidP="006F5DFD">
                  <w:pPr>
                    <w:spacing w:after="0" w:line="240" w:lineRule="auto"/>
                  </w:pPr>
                  <w:r>
                    <w:t>I don’t know</w:t>
                  </w:r>
                </w:p>
              </w:tc>
            </w:tr>
            <w:tr w:rsidR="007778B0" w14:paraId="69632460" w14:textId="77777777" w:rsidTr="00D0303D">
              <w:tc>
                <w:tcPr>
                  <w:tcW w:w="781" w:type="dxa"/>
                  <w:shd w:val="clear" w:color="auto" w:fill="auto"/>
                  <w:tcMar>
                    <w:top w:w="0" w:type="dxa"/>
                    <w:left w:w="108" w:type="dxa"/>
                    <w:bottom w:w="0" w:type="dxa"/>
                    <w:right w:w="108" w:type="dxa"/>
                  </w:tcMar>
                </w:tcPr>
                <w:p w14:paraId="6963245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45F" w14:textId="77777777" w:rsidR="007778B0" w:rsidRDefault="006F5DFD" w:rsidP="006F5DFD">
                  <w:pPr>
                    <w:spacing w:after="0" w:line="240" w:lineRule="auto"/>
                  </w:pPr>
                  <w:r>
                    <w:t>Missing</w:t>
                  </w:r>
                </w:p>
              </w:tc>
            </w:tr>
          </w:tbl>
          <w:p w14:paraId="69632461"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2462" w14:textId="77777777" w:rsidR="007778B0" w:rsidRDefault="007778B0">
            <w:pPr>
              <w:keepNext/>
              <w:spacing w:after="0" w:line="240" w:lineRule="auto"/>
            </w:pPr>
          </w:p>
        </w:tc>
      </w:tr>
      <w:tr w:rsidR="007778B0" w14:paraId="6963247C"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64" w14:textId="77777777" w:rsidR="007778B0" w:rsidRDefault="006F5DFD" w:rsidP="006F5DFD">
            <w:pPr>
              <w:keepNext/>
              <w:spacing w:after="40" w:line="240" w:lineRule="auto"/>
              <w:rPr>
                <w:b/>
              </w:rPr>
            </w:pPr>
            <w:proofErr w:type="spellStart"/>
            <w:r>
              <w:rPr>
                <w:b/>
              </w:rPr>
              <w:t>access_ease_illegal</w:t>
            </w:r>
            <w:proofErr w:type="spellEnd"/>
          </w:p>
          <w:p w14:paraId="69632465" w14:textId="77777777" w:rsidR="007778B0" w:rsidRDefault="007778B0" w:rsidP="006F5DFD">
            <w:pPr>
              <w:keepNext/>
              <w:spacing w:after="40" w:line="240" w:lineRule="auto"/>
              <w:rPr>
                <w:b/>
              </w:rPr>
            </w:pPr>
          </w:p>
          <w:p w14:paraId="69632466" w14:textId="77777777" w:rsidR="007778B0" w:rsidRPr="00D0303D" w:rsidRDefault="006F5DFD" w:rsidP="006F5DFD">
            <w:pPr>
              <w:keepNext/>
              <w:spacing w:after="40" w:line="240" w:lineRule="auto"/>
            </w:pPr>
            <w:r>
              <w:rPr>
                <w:bCs/>
                <w:i/>
                <w:iCs/>
              </w:rPr>
              <w:t xml:space="preserve">[variable added in 2024 to replace </w:t>
            </w:r>
            <w:proofErr w:type="spellStart"/>
            <w:r>
              <w:rPr>
                <w:b/>
              </w:rPr>
              <w:t>access_ease</w:t>
            </w:r>
            <w:proofErr w:type="spellEnd"/>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67" w14:textId="77777777" w:rsidR="007778B0" w:rsidRDefault="006F5DFD" w:rsidP="006F5DFD">
            <w:pPr>
              <w:keepNext/>
              <w:spacing w:after="0" w:line="240" w:lineRule="auto"/>
            </w:pPr>
            <w:r>
              <w:t>How easy or difficult is it for you to get illegal cannabis?</w:t>
            </w:r>
            <w: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46A" w14:textId="77777777" w:rsidTr="00D0303D">
              <w:tc>
                <w:tcPr>
                  <w:tcW w:w="781" w:type="dxa"/>
                  <w:shd w:val="clear" w:color="auto" w:fill="auto"/>
                  <w:tcMar>
                    <w:top w:w="0" w:type="dxa"/>
                    <w:left w:w="108" w:type="dxa"/>
                    <w:bottom w:w="0" w:type="dxa"/>
                    <w:right w:w="108" w:type="dxa"/>
                  </w:tcMar>
                </w:tcPr>
                <w:p w14:paraId="69632468"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469" w14:textId="77777777" w:rsidR="007778B0" w:rsidRDefault="006F5DFD" w:rsidP="006F5DFD">
                  <w:pPr>
                    <w:spacing w:after="0" w:line="240" w:lineRule="auto"/>
                  </w:pPr>
                  <w:r>
                    <w:t>Very difficult</w:t>
                  </w:r>
                </w:p>
              </w:tc>
            </w:tr>
            <w:tr w:rsidR="007778B0" w14:paraId="6963246D" w14:textId="77777777" w:rsidTr="00D0303D">
              <w:tc>
                <w:tcPr>
                  <w:tcW w:w="781" w:type="dxa"/>
                  <w:shd w:val="clear" w:color="auto" w:fill="auto"/>
                  <w:tcMar>
                    <w:top w:w="0" w:type="dxa"/>
                    <w:left w:w="108" w:type="dxa"/>
                    <w:bottom w:w="0" w:type="dxa"/>
                    <w:right w:w="108" w:type="dxa"/>
                  </w:tcMar>
                </w:tcPr>
                <w:p w14:paraId="6963246B"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46C" w14:textId="77777777" w:rsidR="007778B0" w:rsidRDefault="006F5DFD" w:rsidP="006F5DFD">
                  <w:pPr>
                    <w:spacing w:after="0" w:line="240" w:lineRule="auto"/>
                  </w:pPr>
                  <w:r>
                    <w:t>Fairly difficult</w:t>
                  </w:r>
                </w:p>
              </w:tc>
            </w:tr>
            <w:tr w:rsidR="007778B0" w14:paraId="69632470" w14:textId="77777777" w:rsidTr="00D0303D">
              <w:tc>
                <w:tcPr>
                  <w:tcW w:w="781" w:type="dxa"/>
                  <w:shd w:val="clear" w:color="auto" w:fill="auto"/>
                  <w:tcMar>
                    <w:top w:w="0" w:type="dxa"/>
                    <w:left w:w="108" w:type="dxa"/>
                    <w:bottom w:w="0" w:type="dxa"/>
                    <w:right w:w="108" w:type="dxa"/>
                  </w:tcMar>
                </w:tcPr>
                <w:p w14:paraId="6963246E"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46F" w14:textId="77777777" w:rsidR="007778B0" w:rsidRDefault="006F5DFD" w:rsidP="006F5DFD">
                  <w:pPr>
                    <w:spacing w:after="0" w:line="240" w:lineRule="auto"/>
                  </w:pPr>
                  <w:r>
                    <w:t>Fairly easy</w:t>
                  </w:r>
                </w:p>
              </w:tc>
            </w:tr>
            <w:tr w:rsidR="007778B0" w14:paraId="69632473" w14:textId="77777777" w:rsidTr="00D0303D">
              <w:tc>
                <w:tcPr>
                  <w:tcW w:w="781" w:type="dxa"/>
                  <w:shd w:val="clear" w:color="auto" w:fill="auto"/>
                  <w:tcMar>
                    <w:top w:w="0" w:type="dxa"/>
                    <w:left w:w="108" w:type="dxa"/>
                    <w:bottom w:w="0" w:type="dxa"/>
                    <w:right w:w="108" w:type="dxa"/>
                  </w:tcMar>
                </w:tcPr>
                <w:p w14:paraId="69632471"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472" w14:textId="77777777" w:rsidR="007778B0" w:rsidRDefault="006F5DFD" w:rsidP="006F5DFD">
                  <w:pPr>
                    <w:spacing w:after="0" w:line="240" w:lineRule="auto"/>
                  </w:pPr>
                  <w:r>
                    <w:t>Very easy</w:t>
                  </w:r>
                </w:p>
              </w:tc>
            </w:tr>
            <w:tr w:rsidR="007778B0" w14:paraId="69632476" w14:textId="77777777" w:rsidTr="00D0303D">
              <w:tc>
                <w:tcPr>
                  <w:tcW w:w="781" w:type="dxa"/>
                  <w:shd w:val="clear" w:color="auto" w:fill="auto"/>
                  <w:tcMar>
                    <w:top w:w="0" w:type="dxa"/>
                    <w:left w:w="108" w:type="dxa"/>
                    <w:bottom w:w="0" w:type="dxa"/>
                    <w:right w:w="108" w:type="dxa"/>
                  </w:tcMar>
                </w:tcPr>
                <w:p w14:paraId="69632474"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475" w14:textId="77777777" w:rsidR="007778B0" w:rsidRDefault="006F5DFD" w:rsidP="006F5DFD">
                  <w:pPr>
                    <w:spacing w:after="0" w:line="240" w:lineRule="auto"/>
                  </w:pPr>
                  <w:r>
                    <w:t>I don’t know</w:t>
                  </w:r>
                </w:p>
              </w:tc>
            </w:tr>
            <w:tr w:rsidR="007778B0" w14:paraId="69632479" w14:textId="77777777" w:rsidTr="00D0303D">
              <w:tc>
                <w:tcPr>
                  <w:tcW w:w="781" w:type="dxa"/>
                  <w:shd w:val="clear" w:color="auto" w:fill="auto"/>
                  <w:tcMar>
                    <w:top w:w="0" w:type="dxa"/>
                    <w:left w:w="108" w:type="dxa"/>
                    <w:bottom w:w="0" w:type="dxa"/>
                    <w:right w:w="108" w:type="dxa"/>
                  </w:tcMar>
                </w:tcPr>
                <w:p w14:paraId="69632477"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478" w14:textId="77777777" w:rsidR="007778B0" w:rsidRDefault="006F5DFD" w:rsidP="006F5DFD">
                  <w:pPr>
                    <w:spacing w:after="0" w:line="240" w:lineRule="auto"/>
                  </w:pPr>
                  <w:r>
                    <w:t>Missing</w:t>
                  </w:r>
                </w:p>
              </w:tc>
            </w:tr>
          </w:tbl>
          <w:p w14:paraId="6963247A"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247B" w14:textId="77777777" w:rsidR="007778B0" w:rsidRDefault="007778B0">
            <w:pPr>
              <w:keepNext/>
              <w:spacing w:after="0" w:line="240" w:lineRule="auto"/>
            </w:pPr>
          </w:p>
        </w:tc>
      </w:tr>
      <w:tr w:rsidR="007778B0" w14:paraId="6963249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7D" w14:textId="77777777" w:rsidR="007778B0" w:rsidRDefault="006F5DFD" w:rsidP="006F5DFD">
            <w:pPr>
              <w:keepNext/>
              <w:spacing w:after="40" w:line="240" w:lineRule="auto"/>
              <w:rPr>
                <w:b/>
              </w:rPr>
            </w:pPr>
            <w:proofErr w:type="spellStart"/>
            <w:r>
              <w:rPr>
                <w:b/>
              </w:rPr>
              <w:lastRenderedPageBreak/>
              <w:t>warn_see</w:t>
            </w:r>
            <w:proofErr w:type="spellEnd"/>
          </w:p>
          <w:p w14:paraId="6963247E" w14:textId="77777777" w:rsidR="007778B0" w:rsidRDefault="007778B0" w:rsidP="006F5DFD">
            <w:pPr>
              <w:keepNext/>
              <w:spacing w:after="40" w:line="240" w:lineRule="auto"/>
              <w:rPr>
                <w:b/>
              </w:rPr>
            </w:pPr>
          </w:p>
          <w:p w14:paraId="6963247F" w14:textId="77777777" w:rsidR="007778B0" w:rsidRPr="00D0303D" w:rsidRDefault="006F5DFD" w:rsidP="006F5DFD">
            <w:pPr>
              <w:keepNext/>
              <w:spacing w:after="40" w:line="240" w:lineRule="auto"/>
            </w:pPr>
            <w:r>
              <w:rPr>
                <w:bCs/>
                <w:i/>
                <w:iCs/>
              </w:rPr>
              <w:t>[variable added in 2019]</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80" w14:textId="77777777" w:rsidR="007778B0" w:rsidRDefault="006F5DFD" w:rsidP="006F5DFD">
            <w:pPr>
              <w:keepNext/>
              <w:spacing w:after="40" w:line="240" w:lineRule="auto"/>
            </w:pPr>
            <w:r>
              <w:rPr>
                <w:bCs/>
              </w:rPr>
              <w:t>I</w:t>
            </w:r>
            <w:r>
              <w:t xml:space="preserve">n the </w:t>
            </w:r>
            <w:r>
              <w:rPr>
                <w:b/>
              </w:rPr>
              <w:t>past 12 months</w:t>
            </w:r>
            <w:r>
              <w:t xml:space="preserve">, have you seen </w:t>
            </w:r>
            <w:r>
              <w:rPr>
                <w:b/>
              </w:rPr>
              <w:t>health warning messages</w:t>
            </w:r>
            <w:r>
              <w:t xml:space="preserve"> on cannabis products/packages or on Health Canada’s website?</w:t>
            </w:r>
          </w:p>
          <w:p w14:paraId="69632481" w14:textId="77777777" w:rsidR="007778B0" w:rsidRDefault="006F5DFD" w:rsidP="006F5DFD">
            <w:pPr>
              <w:keepNext/>
              <w:spacing w:after="0" w:line="240" w:lineRule="auto"/>
            </w:pPr>
            <w:r>
              <w:t>Health warning messages are found on cannabis product packages against a bright yellow background or on the Health Canada website</w:t>
            </w:r>
          </w:p>
          <w:tbl>
            <w:tblPr>
              <w:tblW w:w="9848" w:type="dxa"/>
              <w:tblLayout w:type="fixed"/>
              <w:tblCellMar>
                <w:left w:w="10" w:type="dxa"/>
                <w:right w:w="10" w:type="dxa"/>
              </w:tblCellMar>
              <w:tblLook w:val="0000" w:firstRow="0" w:lastRow="0" w:firstColumn="0" w:lastColumn="0" w:noHBand="0" w:noVBand="0"/>
            </w:tblPr>
            <w:tblGrid>
              <w:gridCol w:w="780"/>
              <w:gridCol w:w="9068"/>
            </w:tblGrid>
            <w:tr w:rsidR="007778B0" w14:paraId="69632484" w14:textId="77777777" w:rsidTr="00D0303D">
              <w:tc>
                <w:tcPr>
                  <w:tcW w:w="780" w:type="dxa"/>
                  <w:shd w:val="clear" w:color="auto" w:fill="auto"/>
                  <w:tcMar>
                    <w:top w:w="0" w:type="dxa"/>
                    <w:left w:w="108" w:type="dxa"/>
                    <w:bottom w:w="0" w:type="dxa"/>
                    <w:right w:w="108" w:type="dxa"/>
                  </w:tcMar>
                </w:tcPr>
                <w:p w14:paraId="69632482" w14:textId="77777777" w:rsidR="007778B0" w:rsidRDefault="006F5DFD" w:rsidP="006F5DFD">
                  <w:pPr>
                    <w:spacing w:after="0" w:line="240" w:lineRule="auto"/>
                  </w:pPr>
                  <w:r>
                    <w:rPr>
                      <w:rFonts w:ascii="Segoe UI Symbol" w:hAnsi="Segoe UI Symbol" w:cs="Segoe UI Symbol"/>
                    </w:rPr>
                    <w:t>❍</w:t>
                  </w:r>
                  <w:r>
                    <w:t xml:space="preserve">   1</w:t>
                  </w:r>
                </w:p>
              </w:tc>
              <w:tc>
                <w:tcPr>
                  <w:tcW w:w="9068" w:type="dxa"/>
                  <w:shd w:val="clear" w:color="auto" w:fill="auto"/>
                  <w:tcMar>
                    <w:top w:w="0" w:type="dxa"/>
                    <w:left w:w="108" w:type="dxa"/>
                    <w:bottom w:w="0" w:type="dxa"/>
                    <w:right w:w="108" w:type="dxa"/>
                  </w:tcMar>
                </w:tcPr>
                <w:p w14:paraId="69632483" w14:textId="77777777" w:rsidR="007778B0" w:rsidRDefault="006F5DFD" w:rsidP="006F5DFD">
                  <w:pPr>
                    <w:spacing w:after="0" w:line="240" w:lineRule="auto"/>
                  </w:pPr>
                  <w:r>
                    <w:t>Yes, on cannabis products/packages</w:t>
                  </w:r>
                </w:p>
              </w:tc>
            </w:tr>
            <w:tr w:rsidR="007778B0" w14:paraId="69632487" w14:textId="77777777" w:rsidTr="00D0303D">
              <w:tc>
                <w:tcPr>
                  <w:tcW w:w="780" w:type="dxa"/>
                  <w:shd w:val="clear" w:color="auto" w:fill="auto"/>
                  <w:tcMar>
                    <w:top w:w="0" w:type="dxa"/>
                    <w:left w:w="108" w:type="dxa"/>
                    <w:bottom w:w="0" w:type="dxa"/>
                    <w:right w:w="108" w:type="dxa"/>
                  </w:tcMar>
                </w:tcPr>
                <w:p w14:paraId="69632485" w14:textId="77777777" w:rsidR="007778B0" w:rsidRDefault="006F5DFD" w:rsidP="006F5DFD">
                  <w:pPr>
                    <w:spacing w:after="0" w:line="240" w:lineRule="auto"/>
                  </w:pPr>
                  <w:r>
                    <w:rPr>
                      <w:rFonts w:ascii="Segoe UI Symbol" w:hAnsi="Segoe UI Symbol" w:cs="Segoe UI Symbol"/>
                    </w:rPr>
                    <w:t>❍</w:t>
                  </w:r>
                  <w:r>
                    <w:t xml:space="preserve">   2</w:t>
                  </w:r>
                </w:p>
              </w:tc>
              <w:tc>
                <w:tcPr>
                  <w:tcW w:w="9068" w:type="dxa"/>
                  <w:shd w:val="clear" w:color="auto" w:fill="auto"/>
                  <w:tcMar>
                    <w:top w:w="0" w:type="dxa"/>
                    <w:left w:w="108" w:type="dxa"/>
                    <w:bottom w:w="0" w:type="dxa"/>
                    <w:right w:w="108" w:type="dxa"/>
                  </w:tcMar>
                </w:tcPr>
                <w:p w14:paraId="69632486" w14:textId="77777777" w:rsidR="007778B0" w:rsidRDefault="006F5DFD" w:rsidP="006F5DFD">
                  <w:pPr>
                    <w:spacing w:after="0" w:line="240" w:lineRule="auto"/>
                  </w:pPr>
                  <w:r>
                    <w:t>Yes, on Health Canada’s website</w:t>
                  </w:r>
                </w:p>
              </w:tc>
            </w:tr>
            <w:tr w:rsidR="007778B0" w14:paraId="6963248A" w14:textId="77777777" w:rsidTr="00D0303D">
              <w:tc>
                <w:tcPr>
                  <w:tcW w:w="780" w:type="dxa"/>
                  <w:shd w:val="clear" w:color="auto" w:fill="auto"/>
                  <w:tcMar>
                    <w:top w:w="0" w:type="dxa"/>
                    <w:left w:w="108" w:type="dxa"/>
                    <w:bottom w:w="0" w:type="dxa"/>
                    <w:right w:w="108" w:type="dxa"/>
                  </w:tcMar>
                </w:tcPr>
                <w:p w14:paraId="69632488" w14:textId="77777777" w:rsidR="007778B0" w:rsidRDefault="006F5DFD" w:rsidP="006F5DFD">
                  <w:pPr>
                    <w:spacing w:after="0" w:line="240" w:lineRule="auto"/>
                  </w:pPr>
                  <w:r>
                    <w:rPr>
                      <w:rFonts w:ascii="Segoe UI Symbol" w:hAnsi="Segoe UI Symbol" w:cs="Segoe UI Symbol"/>
                    </w:rPr>
                    <w:t>❍</w:t>
                  </w:r>
                  <w:r>
                    <w:t xml:space="preserve">   3</w:t>
                  </w:r>
                </w:p>
              </w:tc>
              <w:tc>
                <w:tcPr>
                  <w:tcW w:w="9068" w:type="dxa"/>
                  <w:shd w:val="clear" w:color="auto" w:fill="auto"/>
                  <w:tcMar>
                    <w:top w:w="0" w:type="dxa"/>
                    <w:left w:w="108" w:type="dxa"/>
                    <w:bottom w:w="0" w:type="dxa"/>
                    <w:right w:w="108" w:type="dxa"/>
                  </w:tcMar>
                </w:tcPr>
                <w:p w14:paraId="69632489" w14:textId="77777777" w:rsidR="007778B0" w:rsidRDefault="006F5DFD" w:rsidP="006F5DFD">
                  <w:pPr>
                    <w:spacing w:after="0" w:line="240" w:lineRule="auto"/>
                  </w:pPr>
                  <w:r>
                    <w:t>Yes, both of the above</w:t>
                  </w:r>
                </w:p>
              </w:tc>
            </w:tr>
            <w:tr w:rsidR="007778B0" w14:paraId="6963248D" w14:textId="77777777" w:rsidTr="00D0303D">
              <w:tc>
                <w:tcPr>
                  <w:tcW w:w="780" w:type="dxa"/>
                  <w:shd w:val="clear" w:color="auto" w:fill="auto"/>
                  <w:tcMar>
                    <w:top w:w="0" w:type="dxa"/>
                    <w:left w:w="108" w:type="dxa"/>
                    <w:bottom w:w="0" w:type="dxa"/>
                    <w:right w:w="108" w:type="dxa"/>
                  </w:tcMar>
                </w:tcPr>
                <w:p w14:paraId="6963248B" w14:textId="77777777" w:rsidR="007778B0" w:rsidRDefault="006F5DFD" w:rsidP="006F5DFD">
                  <w:pPr>
                    <w:spacing w:after="0" w:line="240" w:lineRule="auto"/>
                  </w:pPr>
                  <w:r>
                    <w:rPr>
                      <w:rFonts w:ascii="Segoe UI Symbol" w:hAnsi="Segoe UI Symbol" w:cs="Segoe UI Symbol"/>
                    </w:rPr>
                    <w:t>❍</w:t>
                  </w:r>
                  <w:r>
                    <w:t xml:space="preserve">   4</w:t>
                  </w:r>
                </w:p>
              </w:tc>
              <w:tc>
                <w:tcPr>
                  <w:tcW w:w="9068" w:type="dxa"/>
                  <w:shd w:val="clear" w:color="auto" w:fill="auto"/>
                  <w:tcMar>
                    <w:top w:w="0" w:type="dxa"/>
                    <w:left w:w="108" w:type="dxa"/>
                    <w:bottom w:w="0" w:type="dxa"/>
                    <w:right w:w="108" w:type="dxa"/>
                  </w:tcMar>
                </w:tcPr>
                <w:p w14:paraId="6963248C" w14:textId="77777777" w:rsidR="007778B0" w:rsidRDefault="006F5DFD" w:rsidP="006F5DFD">
                  <w:pPr>
                    <w:spacing w:after="0" w:line="240" w:lineRule="auto"/>
                  </w:pPr>
                  <w:r>
                    <w:t>No</w:t>
                  </w:r>
                </w:p>
              </w:tc>
            </w:tr>
            <w:tr w:rsidR="007778B0" w14:paraId="69632490" w14:textId="77777777" w:rsidTr="00D0303D">
              <w:tc>
                <w:tcPr>
                  <w:tcW w:w="780" w:type="dxa"/>
                  <w:shd w:val="clear" w:color="auto" w:fill="auto"/>
                  <w:tcMar>
                    <w:top w:w="0" w:type="dxa"/>
                    <w:left w:w="108" w:type="dxa"/>
                    <w:bottom w:w="0" w:type="dxa"/>
                    <w:right w:w="108" w:type="dxa"/>
                  </w:tcMar>
                </w:tcPr>
                <w:p w14:paraId="6963248E" w14:textId="77777777" w:rsidR="007778B0" w:rsidRDefault="006F5DFD" w:rsidP="006F5DFD">
                  <w:pPr>
                    <w:spacing w:after="0" w:line="240" w:lineRule="auto"/>
                  </w:pPr>
                  <w:r>
                    <w:rPr>
                      <w:rFonts w:ascii="Segoe UI Symbol" w:hAnsi="Segoe UI Symbol" w:cs="Segoe UI Symbol"/>
                    </w:rPr>
                    <w:t>❍</w:t>
                  </w:r>
                  <w:r>
                    <w:t xml:space="preserve">   5</w:t>
                  </w:r>
                </w:p>
              </w:tc>
              <w:tc>
                <w:tcPr>
                  <w:tcW w:w="9068" w:type="dxa"/>
                  <w:shd w:val="clear" w:color="auto" w:fill="auto"/>
                  <w:tcMar>
                    <w:top w:w="0" w:type="dxa"/>
                    <w:left w:w="108" w:type="dxa"/>
                    <w:bottom w:w="0" w:type="dxa"/>
                    <w:right w:w="108" w:type="dxa"/>
                  </w:tcMar>
                </w:tcPr>
                <w:p w14:paraId="6963248F" w14:textId="77777777" w:rsidR="007778B0" w:rsidRDefault="006F5DFD" w:rsidP="006F5DFD">
                  <w:pPr>
                    <w:spacing w:after="0" w:line="240" w:lineRule="auto"/>
                  </w:pPr>
                  <w:r>
                    <w:t>Don't know/Not sure</w:t>
                  </w:r>
                </w:p>
              </w:tc>
            </w:tr>
            <w:tr w:rsidR="007778B0" w14:paraId="69632493" w14:textId="77777777" w:rsidTr="00D0303D">
              <w:tc>
                <w:tcPr>
                  <w:tcW w:w="780" w:type="dxa"/>
                  <w:shd w:val="clear" w:color="auto" w:fill="auto"/>
                  <w:tcMar>
                    <w:top w:w="0" w:type="dxa"/>
                    <w:left w:w="108" w:type="dxa"/>
                    <w:bottom w:w="0" w:type="dxa"/>
                    <w:right w:w="108" w:type="dxa"/>
                  </w:tcMar>
                </w:tcPr>
                <w:p w14:paraId="6963249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8" w:type="dxa"/>
                  <w:shd w:val="clear" w:color="auto" w:fill="auto"/>
                  <w:tcMar>
                    <w:top w:w="0" w:type="dxa"/>
                    <w:left w:w="108" w:type="dxa"/>
                    <w:bottom w:w="0" w:type="dxa"/>
                    <w:right w:w="108" w:type="dxa"/>
                  </w:tcMar>
                </w:tcPr>
                <w:p w14:paraId="69632492" w14:textId="77777777" w:rsidR="007778B0" w:rsidRDefault="006F5DFD" w:rsidP="006F5DFD">
                  <w:pPr>
                    <w:spacing w:after="0" w:line="240" w:lineRule="auto"/>
                  </w:pPr>
                  <w:r>
                    <w:t>Missing</w:t>
                  </w:r>
                </w:p>
              </w:tc>
            </w:tr>
          </w:tbl>
          <w:p w14:paraId="6963249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495" w14:textId="77777777" w:rsidR="007778B0" w:rsidRDefault="007778B0">
            <w:pPr>
              <w:keepNext/>
              <w:spacing w:after="40" w:line="240" w:lineRule="auto"/>
              <w:rPr>
                <w:b/>
              </w:rPr>
            </w:pPr>
          </w:p>
        </w:tc>
      </w:tr>
      <w:tr w:rsidR="007778B0" w14:paraId="696324A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97" w14:textId="77777777" w:rsidR="007778B0" w:rsidRDefault="006F5DFD" w:rsidP="006F5DFD">
            <w:pPr>
              <w:keepNext/>
              <w:spacing w:after="40" w:line="240" w:lineRule="auto"/>
              <w:rPr>
                <w:b/>
              </w:rPr>
            </w:pPr>
            <w:proofErr w:type="spellStart"/>
            <w:r>
              <w:rPr>
                <w:b/>
              </w:rPr>
              <w:t>warn_cred</w:t>
            </w:r>
            <w:proofErr w:type="spellEnd"/>
          </w:p>
          <w:p w14:paraId="69632498" w14:textId="77777777" w:rsidR="007778B0" w:rsidRDefault="007778B0" w:rsidP="006F5DFD">
            <w:pPr>
              <w:keepNext/>
              <w:spacing w:after="40" w:line="240" w:lineRule="auto"/>
              <w:rPr>
                <w:b/>
              </w:rPr>
            </w:pPr>
          </w:p>
          <w:p w14:paraId="69632499" w14:textId="77777777" w:rsidR="007778B0" w:rsidRPr="00D0303D" w:rsidRDefault="006F5DFD" w:rsidP="006F5DFD">
            <w:pPr>
              <w:keepNext/>
              <w:spacing w:after="40" w:line="240" w:lineRule="auto"/>
            </w:pPr>
            <w:r>
              <w:rPr>
                <w:bCs/>
                <w:i/>
                <w:iCs/>
              </w:rPr>
              <w:t>[variable added in 2019]</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9A" w14:textId="77777777" w:rsidR="007778B0" w:rsidRDefault="006F5DFD" w:rsidP="006F5DFD">
            <w:pPr>
              <w:keepNext/>
              <w:spacing w:after="40" w:line="240" w:lineRule="auto"/>
            </w:pPr>
            <w:r>
              <w:rPr>
                <w:i/>
              </w:rPr>
              <w:t>Show if Saw health warning messages (</w:t>
            </w:r>
            <w:proofErr w:type="spellStart"/>
            <w:r>
              <w:rPr>
                <w:i/>
              </w:rPr>
              <w:t>warn_see</w:t>
            </w:r>
            <w:proofErr w:type="spellEnd"/>
            <w:r>
              <w:rPr>
                <w:i/>
              </w:rPr>
              <w:t xml:space="preserve"> = 1,2,3)</w:t>
            </w:r>
          </w:p>
          <w:p w14:paraId="6963249B" w14:textId="77777777" w:rsidR="007778B0" w:rsidRDefault="006F5DFD" w:rsidP="006F5DFD">
            <w:pPr>
              <w:keepNext/>
              <w:spacing w:after="0" w:line="240" w:lineRule="auto"/>
            </w:pPr>
            <w:r>
              <w:t xml:space="preserve">Was the information you saw in the </w:t>
            </w:r>
            <w:r>
              <w:rPr>
                <w:b/>
              </w:rPr>
              <w:t>health warning messages</w:t>
            </w:r>
            <w:r>
              <w:t xml:space="preserve"> credible/believable?</w:t>
            </w:r>
          </w:p>
          <w:p w14:paraId="6963249C" w14:textId="77777777" w:rsidR="007778B0" w:rsidRDefault="006F5DFD" w:rsidP="006F5DFD">
            <w:pPr>
              <w:keepNext/>
              <w:spacing w:after="0" w:line="240" w:lineRule="auto"/>
            </w:pPr>
            <w:r>
              <w:t>Health warning messages are found on cannabis product packages against a bright yellow background or on the Health Canada website</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49F" w14:textId="77777777" w:rsidTr="00D0303D">
              <w:tc>
                <w:tcPr>
                  <w:tcW w:w="781" w:type="dxa"/>
                  <w:shd w:val="clear" w:color="auto" w:fill="auto"/>
                  <w:tcMar>
                    <w:top w:w="0" w:type="dxa"/>
                    <w:left w:w="108" w:type="dxa"/>
                    <w:bottom w:w="0" w:type="dxa"/>
                    <w:right w:w="108" w:type="dxa"/>
                  </w:tcMar>
                </w:tcPr>
                <w:p w14:paraId="6963249D"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49E" w14:textId="77777777" w:rsidR="007778B0" w:rsidRDefault="006F5DFD" w:rsidP="006F5DFD">
                  <w:pPr>
                    <w:spacing w:after="0" w:line="240" w:lineRule="auto"/>
                  </w:pPr>
                  <w:r>
                    <w:t>Yes</w:t>
                  </w:r>
                </w:p>
              </w:tc>
            </w:tr>
            <w:tr w:rsidR="007778B0" w14:paraId="696324A2" w14:textId="77777777" w:rsidTr="00D0303D">
              <w:tc>
                <w:tcPr>
                  <w:tcW w:w="781" w:type="dxa"/>
                  <w:shd w:val="clear" w:color="auto" w:fill="auto"/>
                  <w:tcMar>
                    <w:top w:w="0" w:type="dxa"/>
                    <w:left w:w="108" w:type="dxa"/>
                    <w:bottom w:w="0" w:type="dxa"/>
                    <w:right w:w="108" w:type="dxa"/>
                  </w:tcMar>
                </w:tcPr>
                <w:p w14:paraId="696324A0"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4A1" w14:textId="77777777" w:rsidR="007778B0" w:rsidRDefault="006F5DFD" w:rsidP="006F5DFD">
                  <w:pPr>
                    <w:spacing w:after="0" w:line="240" w:lineRule="auto"/>
                  </w:pPr>
                  <w:r>
                    <w:t>No</w:t>
                  </w:r>
                </w:p>
              </w:tc>
            </w:tr>
            <w:tr w:rsidR="007778B0" w14:paraId="696324A5" w14:textId="77777777" w:rsidTr="00D0303D">
              <w:tc>
                <w:tcPr>
                  <w:tcW w:w="781" w:type="dxa"/>
                  <w:shd w:val="clear" w:color="auto" w:fill="auto"/>
                  <w:tcMar>
                    <w:top w:w="0" w:type="dxa"/>
                    <w:left w:w="108" w:type="dxa"/>
                    <w:bottom w:w="0" w:type="dxa"/>
                    <w:right w:w="108" w:type="dxa"/>
                  </w:tcMar>
                </w:tcPr>
                <w:p w14:paraId="696324A3"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4A4" w14:textId="77777777" w:rsidR="007778B0" w:rsidRDefault="006F5DFD" w:rsidP="006F5DFD">
                  <w:pPr>
                    <w:spacing w:after="0" w:line="240" w:lineRule="auto"/>
                  </w:pPr>
                  <w:r>
                    <w:t>Somewhat</w:t>
                  </w:r>
                </w:p>
              </w:tc>
            </w:tr>
            <w:tr w:rsidR="007778B0" w14:paraId="696324A8" w14:textId="77777777" w:rsidTr="00D0303D">
              <w:tc>
                <w:tcPr>
                  <w:tcW w:w="781" w:type="dxa"/>
                  <w:shd w:val="clear" w:color="auto" w:fill="auto"/>
                  <w:tcMar>
                    <w:top w:w="0" w:type="dxa"/>
                    <w:left w:w="108" w:type="dxa"/>
                    <w:bottom w:w="0" w:type="dxa"/>
                    <w:right w:w="108" w:type="dxa"/>
                  </w:tcMar>
                </w:tcPr>
                <w:p w14:paraId="696324A6"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4A7" w14:textId="77777777" w:rsidR="007778B0" w:rsidRDefault="006F5DFD" w:rsidP="006F5DFD">
                  <w:pPr>
                    <w:spacing w:after="0" w:line="240" w:lineRule="auto"/>
                  </w:pPr>
                  <w:r>
                    <w:t>Don't know/Not sure</w:t>
                  </w:r>
                </w:p>
              </w:tc>
            </w:tr>
            <w:tr w:rsidR="007778B0" w14:paraId="696324AB" w14:textId="77777777" w:rsidTr="00D0303D">
              <w:tc>
                <w:tcPr>
                  <w:tcW w:w="781" w:type="dxa"/>
                  <w:shd w:val="clear" w:color="auto" w:fill="auto"/>
                  <w:tcMar>
                    <w:top w:w="0" w:type="dxa"/>
                    <w:left w:w="108" w:type="dxa"/>
                    <w:bottom w:w="0" w:type="dxa"/>
                    <w:right w:w="108" w:type="dxa"/>
                  </w:tcMar>
                </w:tcPr>
                <w:p w14:paraId="696324A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4AA" w14:textId="77777777" w:rsidR="007778B0" w:rsidRDefault="006F5DFD" w:rsidP="006F5DFD">
                  <w:pPr>
                    <w:spacing w:after="0" w:line="240" w:lineRule="auto"/>
                  </w:pPr>
                  <w:r>
                    <w:t>Missing</w:t>
                  </w:r>
                </w:p>
              </w:tc>
            </w:tr>
          </w:tbl>
          <w:p w14:paraId="696324AC"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4AD" w14:textId="77777777" w:rsidR="007778B0" w:rsidRDefault="007778B0">
            <w:pPr>
              <w:keepNext/>
              <w:spacing w:after="40" w:line="240" w:lineRule="auto"/>
              <w:rPr>
                <w:b/>
              </w:rPr>
            </w:pPr>
          </w:p>
        </w:tc>
      </w:tr>
      <w:tr w:rsidR="007778B0" w14:paraId="696324C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AF" w14:textId="77777777" w:rsidR="007778B0" w:rsidRDefault="006F5DFD" w:rsidP="006F5DFD">
            <w:pPr>
              <w:keepNext/>
              <w:spacing w:after="40" w:line="240" w:lineRule="auto"/>
              <w:rPr>
                <w:b/>
              </w:rPr>
            </w:pPr>
            <w:proofErr w:type="spellStart"/>
            <w:r>
              <w:rPr>
                <w:b/>
              </w:rPr>
              <w:t>warn_know</w:t>
            </w:r>
            <w:proofErr w:type="spellEnd"/>
          </w:p>
          <w:p w14:paraId="696324B0" w14:textId="77777777" w:rsidR="007778B0" w:rsidRDefault="007778B0" w:rsidP="006F5DFD">
            <w:pPr>
              <w:keepNext/>
              <w:spacing w:after="40" w:line="240" w:lineRule="auto"/>
              <w:rPr>
                <w:b/>
              </w:rPr>
            </w:pPr>
          </w:p>
          <w:p w14:paraId="696324B1" w14:textId="77777777" w:rsidR="007778B0" w:rsidRPr="00D0303D" w:rsidRDefault="006F5DFD" w:rsidP="006F5DFD">
            <w:pPr>
              <w:keepNext/>
              <w:spacing w:after="40" w:line="240" w:lineRule="auto"/>
            </w:pPr>
            <w:r>
              <w:rPr>
                <w:bCs/>
                <w:i/>
                <w:iCs/>
              </w:rPr>
              <w:t>[variable added in 2019]</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B2" w14:textId="77777777" w:rsidR="007778B0" w:rsidRDefault="006F5DFD" w:rsidP="006F5DFD">
            <w:pPr>
              <w:keepNext/>
              <w:spacing w:after="0" w:line="240" w:lineRule="auto"/>
              <w:rPr>
                <w:i/>
              </w:rPr>
            </w:pPr>
            <w:r>
              <w:rPr>
                <w:i/>
              </w:rPr>
              <w:t>Show if saw health warning messages (</w:t>
            </w:r>
            <w:proofErr w:type="spellStart"/>
            <w:r>
              <w:rPr>
                <w:i/>
              </w:rPr>
              <w:t>warn_see</w:t>
            </w:r>
            <w:proofErr w:type="spellEnd"/>
            <w:r>
              <w:rPr>
                <w:i/>
              </w:rPr>
              <w:t xml:space="preserve"> = 1,2,3)</w:t>
            </w:r>
          </w:p>
          <w:p w14:paraId="696324B3" w14:textId="77777777" w:rsidR="007778B0" w:rsidRDefault="006F5DFD" w:rsidP="006F5DFD">
            <w:pPr>
              <w:keepNext/>
              <w:spacing w:after="0" w:line="240" w:lineRule="auto"/>
            </w:pPr>
            <w:r>
              <w:t xml:space="preserve">Have the </w:t>
            </w:r>
            <w:r>
              <w:rPr>
                <w:b/>
              </w:rPr>
              <w:t>health warning messages</w:t>
            </w:r>
            <w:r>
              <w:t xml:space="preserve"> increased your knowledge of the potential harms related to cannabis use?</w:t>
            </w:r>
          </w:p>
          <w:p w14:paraId="696324B4" w14:textId="77777777" w:rsidR="007778B0" w:rsidRDefault="006F5DFD" w:rsidP="006F5DFD">
            <w:pPr>
              <w:keepNext/>
              <w:spacing w:after="0" w:line="240" w:lineRule="auto"/>
            </w:pPr>
            <w:r>
              <w:t>Health warning messages are found on cannabis product packages against a bright yellow background or on the Health Canada website</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4B7" w14:textId="77777777" w:rsidTr="00D0303D">
              <w:tc>
                <w:tcPr>
                  <w:tcW w:w="781" w:type="dxa"/>
                  <w:shd w:val="clear" w:color="auto" w:fill="auto"/>
                  <w:tcMar>
                    <w:top w:w="0" w:type="dxa"/>
                    <w:left w:w="108" w:type="dxa"/>
                    <w:bottom w:w="0" w:type="dxa"/>
                    <w:right w:w="108" w:type="dxa"/>
                  </w:tcMar>
                </w:tcPr>
                <w:p w14:paraId="696324B5"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4B6" w14:textId="77777777" w:rsidR="007778B0" w:rsidRDefault="006F5DFD" w:rsidP="006F5DFD">
                  <w:pPr>
                    <w:spacing w:after="0" w:line="240" w:lineRule="auto"/>
                  </w:pPr>
                  <w:r>
                    <w:t>Yes</w:t>
                  </w:r>
                </w:p>
              </w:tc>
            </w:tr>
            <w:tr w:rsidR="007778B0" w14:paraId="696324BA" w14:textId="77777777" w:rsidTr="00D0303D">
              <w:tc>
                <w:tcPr>
                  <w:tcW w:w="781" w:type="dxa"/>
                  <w:shd w:val="clear" w:color="auto" w:fill="auto"/>
                  <w:tcMar>
                    <w:top w:w="0" w:type="dxa"/>
                    <w:left w:w="108" w:type="dxa"/>
                    <w:bottom w:w="0" w:type="dxa"/>
                    <w:right w:w="108" w:type="dxa"/>
                  </w:tcMar>
                </w:tcPr>
                <w:p w14:paraId="696324B8"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4B9" w14:textId="77777777" w:rsidR="007778B0" w:rsidRDefault="006F5DFD" w:rsidP="006F5DFD">
                  <w:pPr>
                    <w:spacing w:after="0" w:line="240" w:lineRule="auto"/>
                  </w:pPr>
                  <w:r>
                    <w:t>No</w:t>
                  </w:r>
                </w:p>
              </w:tc>
            </w:tr>
            <w:tr w:rsidR="007778B0" w14:paraId="696324BD" w14:textId="77777777" w:rsidTr="00D0303D">
              <w:tc>
                <w:tcPr>
                  <w:tcW w:w="781" w:type="dxa"/>
                  <w:shd w:val="clear" w:color="auto" w:fill="auto"/>
                  <w:tcMar>
                    <w:top w:w="0" w:type="dxa"/>
                    <w:left w:w="108" w:type="dxa"/>
                    <w:bottom w:w="0" w:type="dxa"/>
                    <w:right w:w="108" w:type="dxa"/>
                  </w:tcMar>
                </w:tcPr>
                <w:p w14:paraId="696324BB"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4BC" w14:textId="77777777" w:rsidR="007778B0" w:rsidRDefault="006F5DFD" w:rsidP="006F5DFD">
                  <w:pPr>
                    <w:spacing w:after="0" w:line="240" w:lineRule="auto"/>
                  </w:pPr>
                  <w:r>
                    <w:t>Somewhat</w:t>
                  </w:r>
                </w:p>
              </w:tc>
            </w:tr>
            <w:tr w:rsidR="007778B0" w14:paraId="696324C0" w14:textId="77777777" w:rsidTr="00D0303D">
              <w:tc>
                <w:tcPr>
                  <w:tcW w:w="781" w:type="dxa"/>
                  <w:shd w:val="clear" w:color="auto" w:fill="auto"/>
                  <w:tcMar>
                    <w:top w:w="0" w:type="dxa"/>
                    <w:left w:w="108" w:type="dxa"/>
                    <w:bottom w:w="0" w:type="dxa"/>
                    <w:right w:w="108" w:type="dxa"/>
                  </w:tcMar>
                </w:tcPr>
                <w:p w14:paraId="696324BE"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4BF" w14:textId="77777777" w:rsidR="007778B0" w:rsidRDefault="006F5DFD" w:rsidP="006F5DFD">
                  <w:pPr>
                    <w:spacing w:after="0" w:line="240" w:lineRule="auto"/>
                  </w:pPr>
                  <w:r>
                    <w:t>Don't know/Not sure</w:t>
                  </w:r>
                </w:p>
              </w:tc>
            </w:tr>
            <w:tr w:rsidR="007778B0" w14:paraId="696324C3" w14:textId="77777777" w:rsidTr="00D0303D">
              <w:tc>
                <w:tcPr>
                  <w:tcW w:w="781" w:type="dxa"/>
                  <w:shd w:val="clear" w:color="auto" w:fill="auto"/>
                  <w:tcMar>
                    <w:top w:w="0" w:type="dxa"/>
                    <w:left w:w="108" w:type="dxa"/>
                    <w:bottom w:w="0" w:type="dxa"/>
                    <w:right w:w="108" w:type="dxa"/>
                  </w:tcMar>
                </w:tcPr>
                <w:p w14:paraId="696324C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4C2" w14:textId="77777777" w:rsidR="007778B0" w:rsidRDefault="006F5DFD" w:rsidP="006F5DFD">
                  <w:pPr>
                    <w:spacing w:after="0" w:line="240" w:lineRule="auto"/>
                  </w:pPr>
                  <w:r>
                    <w:t>Missing</w:t>
                  </w:r>
                </w:p>
              </w:tc>
            </w:tr>
          </w:tbl>
          <w:p w14:paraId="696324C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4C5" w14:textId="77777777" w:rsidR="007778B0" w:rsidRDefault="007778B0">
            <w:pPr>
              <w:keepNext/>
              <w:spacing w:after="40" w:line="240" w:lineRule="auto"/>
              <w:rPr>
                <w:b/>
              </w:rPr>
            </w:pPr>
          </w:p>
        </w:tc>
      </w:tr>
      <w:tr w:rsidR="007778B0" w14:paraId="696324F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C7" w14:textId="77777777" w:rsidR="007778B0" w:rsidRDefault="006F5DFD" w:rsidP="006F5DFD">
            <w:pPr>
              <w:keepNext/>
              <w:spacing w:after="40" w:line="240" w:lineRule="auto"/>
              <w:rPr>
                <w:b/>
              </w:rPr>
            </w:pPr>
            <w:proofErr w:type="spellStart"/>
            <w:r>
              <w:rPr>
                <w:b/>
              </w:rPr>
              <w:lastRenderedPageBreak/>
              <w:t>warn_recall_smoke</w:t>
            </w:r>
            <w:proofErr w:type="spellEnd"/>
          </w:p>
          <w:p w14:paraId="696324C8" w14:textId="77777777" w:rsidR="007778B0" w:rsidRDefault="006F5DFD" w:rsidP="006F5DFD">
            <w:pPr>
              <w:keepNext/>
              <w:spacing w:after="40" w:line="240" w:lineRule="auto"/>
              <w:rPr>
                <w:b/>
              </w:rPr>
            </w:pPr>
            <w:proofErr w:type="spellStart"/>
            <w:r>
              <w:rPr>
                <w:b/>
              </w:rPr>
              <w:t>warn_recall_preg</w:t>
            </w:r>
            <w:proofErr w:type="spellEnd"/>
          </w:p>
          <w:p w14:paraId="696324C9" w14:textId="77777777" w:rsidR="007778B0" w:rsidRDefault="006F5DFD" w:rsidP="006F5DFD">
            <w:pPr>
              <w:keepNext/>
              <w:spacing w:after="40" w:line="240" w:lineRule="auto"/>
              <w:rPr>
                <w:b/>
              </w:rPr>
            </w:pPr>
            <w:proofErr w:type="spellStart"/>
            <w:r>
              <w:rPr>
                <w:b/>
              </w:rPr>
              <w:t>warn_recall_thcmh</w:t>
            </w:r>
            <w:proofErr w:type="spellEnd"/>
          </w:p>
          <w:p w14:paraId="696324CA" w14:textId="77777777" w:rsidR="007778B0" w:rsidRDefault="006F5DFD" w:rsidP="006F5DFD">
            <w:pPr>
              <w:keepNext/>
              <w:spacing w:after="40" w:line="240" w:lineRule="auto"/>
              <w:rPr>
                <w:b/>
              </w:rPr>
            </w:pPr>
            <w:proofErr w:type="spellStart"/>
            <w:r>
              <w:rPr>
                <w:b/>
              </w:rPr>
              <w:t>warn_recall_youth</w:t>
            </w:r>
            <w:proofErr w:type="spellEnd"/>
          </w:p>
          <w:p w14:paraId="696324CB" w14:textId="77777777" w:rsidR="007778B0" w:rsidRDefault="006F5DFD" w:rsidP="006F5DFD">
            <w:pPr>
              <w:keepNext/>
              <w:spacing w:after="40" w:line="240" w:lineRule="auto"/>
              <w:rPr>
                <w:b/>
              </w:rPr>
            </w:pPr>
            <w:proofErr w:type="spellStart"/>
            <w:r>
              <w:rPr>
                <w:b/>
              </w:rPr>
              <w:t>warn_recall_thc</w:t>
            </w:r>
            <w:proofErr w:type="spellEnd"/>
          </w:p>
          <w:p w14:paraId="696324CC" w14:textId="77777777" w:rsidR="007778B0" w:rsidRDefault="006F5DFD" w:rsidP="006F5DFD">
            <w:pPr>
              <w:keepNext/>
              <w:spacing w:after="40" w:line="240" w:lineRule="auto"/>
              <w:rPr>
                <w:b/>
              </w:rPr>
            </w:pPr>
            <w:proofErr w:type="spellStart"/>
            <w:r>
              <w:rPr>
                <w:b/>
              </w:rPr>
              <w:t>warn_recall_edible</w:t>
            </w:r>
            <w:proofErr w:type="spellEnd"/>
          </w:p>
          <w:p w14:paraId="696324CD" w14:textId="77777777" w:rsidR="007778B0" w:rsidRDefault="006F5DFD" w:rsidP="006F5DFD">
            <w:pPr>
              <w:keepNext/>
              <w:spacing w:after="40" w:line="240" w:lineRule="auto"/>
              <w:rPr>
                <w:b/>
              </w:rPr>
            </w:pPr>
            <w:proofErr w:type="spellStart"/>
            <w:r>
              <w:rPr>
                <w:b/>
              </w:rPr>
              <w:t>warn_recall_eat</w:t>
            </w:r>
            <w:proofErr w:type="spellEnd"/>
          </w:p>
          <w:p w14:paraId="696324CE" w14:textId="77777777" w:rsidR="007778B0" w:rsidRDefault="006F5DFD" w:rsidP="006F5DFD">
            <w:pPr>
              <w:keepNext/>
              <w:spacing w:after="40" w:line="240" w:lineRule="auto"/>
              <w:rPr>
                <w:b/>
              </w:rPr>
            </w:pPr>
            <w:proofErr w:type="spellStart"/>
            <w:r>
              <w:rPr>
                <w:b/>
              </w:rPr>
              <w:t>warn_recall_skin</w:t>
            </w:r>
            <w:proofErr w:type="spellEnd"/>
          </w:p>
          <w:p w14:paraId="696324CF" w14:textId="77777777" w:rsidR="007778B0" w:rsidRDefault="006F5DFD" w:rsidP="006F5DFD">
            <w:pPr>
              <w:keepNext/>
              <w:spacing w:after="40" w:line="240" w:lineRule="auto"/>
              <w:rPr>
                <w:b/>
              </w:rPr>
            </w:pPr>
            <w:proofErr w:type="spellStart"/>
            <w:r>
              <w:rPr>
                <w:b/>
              </w:rPr>
              <w:t>warn_recall_dk</w:t>
            </w:r>
            <w:proofErr w:type="spellEnd"/>
          </w:p>
          <w:p w14:paraId="696324D0" w14:textId="77777777" w:rsidR="007778B0" w:rsidRDefault="007778B0" w:rsidP="006F5DFD">
            <w:pPr>
              <w:keepNext/>
              <w:spacing w:after="40" w:line="240" w:lineRule="auto"/>
              <w:rPr>
                <w:b/>
              </w:rPr>
            </w:pPr>
          </w:p>
          <w:p w14:paraId="696324D1" w14:textId="77777777" w:rsidR="007778B0" w:rsidRPr="00D0303D" w:rsidRDefault="006F5DFD" w:rsidP="006F5DFD">
            <w:pPr>
              <w:keepNext/>
              <w:spacing w:after="40" w:line="240" w:lineRule="auto"/>
            </w:pPr>
            <w:r>
              <w:rPr>
                <w:bCs/>
                <w:i/>
                <w:iCs/>
              </w:rPr>
              <w:t>[variable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D2" w14:textId="77777777" w:rsidR="007778B0" w:rsidRDefault="006F5DFD" w:rsidP="006F5DFD">
            <w:pPr>
              <w:spacing w:after="0" w:line="240" w:lineRule="auto"/>
              <w:rPr>
                <w:i/>
                <w:iCs/>
              </w:rPr>
            </w:pPr>
            <w:r>
              <w:rPr>
                <w:i/>
                <w:iCs/>
              </w:rPr>
              <w:t>Show if Saw health warning messages (</w:t>
            </w:r>
            <w:proofErr w:type="spellStart"/>
            <w:r>
              <w:rPr>
                <w:i/>
                <w:iCs/>
              </w:rPr>
              <w:t>warn_see</w:t>
            </w:r>
            <w:proofErr w:type="spellEnd"/>
            <w:r>
              <w:rPr>
                <w:i/>
                <w:iCs/>
              </w:rPr>
              <w:t xml:space="preserve"> = 1,2,3)</w:t>
            </w:r>
          </w:p>
          <w:p w14:paraId="696324D3" w14:textId="77777777" w:rsidR="007778B0" w:rsidRDefault="006F5DFD" w:rsidP="006F5DFD">
            <w:pPr>
              <w:spacing w:after="0" w:line="240" w:lineRule="auto"/>
            </w:pPr>
            <w:r>
              <w:t xml:space="preserve">Which, if any, of the following </w:t>
            </w:r>
            <w:r>
              <w:rPr>
                <w:b/>
              </w:rPr>
              <w:t>health warning messages</w:t>
            </w:r>
            <w:r>
              <w:t xml:space="preserve"> do you recall seeing?</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4D6" w14:textId="77777777" w:rsidTr="00D0303D">
              <w:tc>
                <w:tcPr>
                  <w:tcW w:w="781" w:type="dxa"/>
                  <w:shd w:val="clear" w:color="auto" w:fill="auto"/>
                  <w:tcMar>
                    <w:top w:w="0" w:type="dxa"/>
                    <w:left w:w="108" w:type="dxa"/>
                    <w:bottom w:w="0" w:type="dxa"/>
                    <w:right w:w="108" w:type="dxa"/>
                  </w:tcMar>
                </w:tcPr>
                <w:p w14:paraId="696324D4"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4D5" w14:textId="77777777" w:rsidR="007778B0" w:rsidRDefault="006F5DFD" w:rsidP="006F5DFD">
                  <w:pPr>
                    <w:spacing w:after="0" w:line="240" w:lineRule="auto"/>
                  </w:pPr>
                  <w:r>
                    <w:t>The smoke from cannabis is harmful*</w:t>
                  </w:r>
                </w:p>
              </w:tc>
            </w:tr>
            <w:tr w:rsidR="007778B0" w14:paraId="696324D9" w14:textId="77777777" w:rsidTr="00D0303D">
              <w:tc>
                <w:tcPr>
                  <w:tcW w:w="781" w:type="dxa"/>
                  <w:shd w:val="clear" w:color="auto" w:fill="auto"/>
                  <w:tcMar>
                    <w:top w:w="0" w:type="dxa"/>
                    <w:left w:w="108" w:type="dxa"/>
                    <w:bottom w:w="0" w:type="dxa"/>
                    <w:right w:w="108" w:type="dxa"/>
                  </w:tcMar>
                </w:tcPr>
                <w:p w14:paraId="696324D7"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4D8" w14:textId="77777777" w:rsidR="007778B0" w:rsidRDefault="006F5DFD" w:rsidP="006F5DFD">
                  <w:pPr>
                    <w:spacing w:after="0" w:line="240" w:lineRule="auto"/>
                  </w:pPr>
                  <w:r>
                    <w:t>Do not use if pregnant or breastfeeding*</w:t>
                  </w:r>
                </w:p>
              </w:tc>
            </w:tr>
            <w:tr w:rsidR="007778B0" w14:paraId="696324DC" w14:textId="77777777" w:rsidTr="00D0303D">
              <w:tc>
                <w:tcPr>
                  <w:tcW w:w="781" w:type="dxa"/>
                  <w:shd w:val="clear" w:color="auto" w:fill="auto"/>
                  <w:tcMar>
                    <w:top w:w="0" w:type="dxa"/>
                    <w:left w:w="108" w:type="dxa"/>
                    <w:bottom w:w="0" w:type="dxa"/>
                    <w:right w:w="108" w:type="dxa"/>
                  </w:tcMar>
                </w:tcPr>
                <w:p w14:paraId="696324DA"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4DB" w14:textId="77777777" w:rsidR="007778B0" w:rsidRDefault="006F5DFD" w:rsidP="006F5DFD">
                  <w:pPr>
                    <w:spacing w:after="0" w:line="240" w:lineRule="auto"/>
                  </w:pPr>
                  <w:r>
                    <w:t>Frequent and prolonged use of cannabis containing THC can contribute to mental health problems over time*</w:t>
                  </w:r>
                </w:p>
              </w:tc>
            </w:tr>
            <w:tr w:rsidR="007778B0" w14:paraId="696324DF" w14:textId="77777777" w:rsidTr="00D0303D">
              <w:tc>
                <w:tcPr>
                  <w:tcW w:w="781" w:type="dxa"/>
                  <w:shd w:val="clear" w:color="auto" w:fill="auto"/>
                  <w:tcMar>
                    <w:top w:w="0" w:type="dxa"/>
                    <w:left w:w="108" w:type="dxa"/>
                    <w:bottom w:w="0" w:type="dxa"/>
                    <w:right w:w="108" w:type="dxa"/>
                  </w:tcMar>
                </w:tcPr>
                <w:p w14:paraId="696324DD"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4DE" w14:textId="77777777" w:rsidR="007778B0" w:rsidRDefault="006F5DFD" w:rsidP="006F5DFD">
                  <w:pPr>
                    <w:spacing w:after="0" w:line="240" w:lineRule="auto"/>
                  </w:pPr>
                  <w:r>
                    <w:t>Adolescents and young adults are at greater risk of harms from cannabis*</w:t>
                  </w:r>
                </w:p>
              </w:tc>
            </w:tr>
            <w:tr w:rsidR="007778B0" w14:paraId="696324E2" w14:textId="77777777" w:rsidTr="00D0303D">
              <w:tc>
                <w:tcPr>
                  <w:tcW w:w="781" w:type="dxa"/>
                  <w:shd w:val="clear" w:color="auto" w:fill="auto"/>
                  <w:tcMar>
                    <w:top w:w="0" w:type="dxa"/>
                    <w:left w:w="108" w:type="dxa"/>
                    <w:bottom w:w="0" w:type="dxa"/>
                    <w:right w:w="108" w:type="dxa"/>
                  </w:tcMar>
                </w:tcPr>
                <w:p w14:paraId="696324E0"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4E1" w14:textId="77777777" w:rsidR="007778B0" w:rsidRDefault="006F5DFD" w:rsidP="006F5DFD">
                  <w:pPr>
                    <w:spacing w:after="0" w:line="240" w:lineRule="auto"/>
                  </w:pPr>
                  <w:r>
                    <w:t>The higher the THC content of a product, the more likely you are to experience adverse effects and greater levels of impairment*</w:t>
                  </w:r>
                </w:p>
              </w:tc>
            </w:tr>
            <w:tr w:rsidR="007778B0" w14:paraId="696324E5" w14:textId="77777777" w:rsidTr="00D0303D">
              <w:tc>
                <w:tcPr>
                  <w:tcW w:w="781" w:type="dxa"/>
                  <w:shd w:val="clear" w:color="auto" w:fill="auto"/>
                  <w:tcMar>
                    <w:top w:w="0" w:type="dxa"/>
                    <w:left w:w="108" w:type="dxa"/>
                    <w:bottom w:w="0" w:type="dxa"/>
                    <w:right w:w="108" w:type="dxa"/>
                  </w:tcMar>
                </w:tcPr>
                <w:p w14:paraId="696324E3" w14:textId="77777777" w:rsidR="007778B0" w:rsidRDefault="006F5DFD" w:rsidP="006F5DFD">
                  <w:pPr>
                    <w:spacing w:after="0" w:line="240" w:lineRule="auto"/>
                  </w:pPr>
                  <w:r>
                    <w:rPr>
                      <w:rFonts w:ascii="Segoe UI Symbol" w:hAnsi="Segoe UI Symbol" w:cs="Segoe UI Symbol"/>
                    </w:rPr>
                    <w:t>❑</w:t>
                  </w:r>
                  <w:r>
                    <w:t xml:space="preserve">   6</w:t>
                  </w:r>
                </w:p>
              </w:tc>
              <w:tc>
                <w:tcPr>
                  <w:tcW w:w="9067" w:type="dxa"/>
                  <w:shd w:val="clear" w:color="auto" w:fill="auto"/>
                  <w:tcMar>
                    <w:top w:w="0" w:type="dxa"/>
                    <w:left w:w="108" w:type="dxa"/>
                    <w:bottom w:w="0" w:type="dxa"/>
                    <w:right w:w="108" w:type="dxa"/>
                  </w:tcMar>
                </w:tcPr>
                <w:p w14:paraId="696324E4" w14:textId="77777777" w:rsidR="007778B0" w:rsidRDefault="006F5DFD" w:rsidP="006F5DFD">
                  <w:pPr>
                    <w:spacing w:after="0" w:line="240" w:lineRule="auto"/>
                  </w:pPr>
                  <w:r>
                    <w:t>It can take up to 4 hours to feel the full effects from eating or drinking cannabis*</w:t>
                  </w:r>
                </w:p>
              </w:tc>
            </w:tr>
            <w:tr w:rsidR="007778B0" w14:paraId="696324E8" w14:textId="77777777" w:rsidTr="00D0303D">
              <w:tc>
                <w:tcPr>
                  <w:tcW w:w="781" w:type="dxa"/>
                  <w:shd w:val="clear" w:color="auto" w:fill="auto"/>
                  <w:tcMar>
                    <w:top w:w="0" w:type="dxa"/>
                    <w:left w:w="108" w:type="dxa"/>
                    <w:bottom w:w="0" w:type="dxa"/>
                    <w:right w:w="108" w:type="dxa"/>
                  </w:tcMar>
                </w:tcPr>
                <w:p w14:paraId="696324E6" w14:textId="77777777" w:rsidR="007778B0"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4E7" w14:textId="77777777" w:rsidR="007778B0" w:rsidRDefault="006F5DFD" w:rsidP="006F5DFD">
                  <w:pPr>
                    <w:spacing w:after="0" w:line="240" w:lineRule="auto"/>
                  </w:pPr>
                  <w:r>
                    <w:t>The effects from eating or drinking cannabis can be long-lasting*</w:t>
                  </w:r>
                </w:p>
              </w:tc>
            </w:tr>
            <w:tr w:rsidR="007778B0" w14:paraId="696324EB" w14:textId="77777777" w:rsidTr="00D0303D">
              <w:tc>
                <w:tcPr>
                  <w:tcW w:w="781" w:type="dxa"/>
                  <w:shd w:val="clear" w:color="auto" w:fill="auto"/>
                  <w:tcMar>
                    <w:top w:w="0" w:type="dxa"/>
                    <w:left w:w="108" w:type="dxa"/>
                    <w:bottom w:w="0" w:type="dxa"/>
                    <w:right w:w="108" w:type="dxa"/>
                  </w:tcMar>
                </w:tcPr>
                <w:p w14:paraId="696324E9" w14:textId="77777777" w:rsidR="007778B0" w:rsidRDefault="006F5DFD" w:rsidP="006F5DFD">
                  <w:pPr>
                    <w:spacing w:after="0" w:line="240" w:lineRule="auto"/>
                  </w:pPr>
                  <w:r>
                    <w:rPr>
                      <w:rFonts w:ascii="Segoe UI Symbol" w:hAnsi="Segoe UI Symbol" w:cs="Segoe UI Symbol"/>
                    </w:rPr>
                    <w:t>❑</w:t>
                  </w:r>
                  <w:r>
                    <w:t xml:space="preserve">   8</w:t>
                  </w:r>
                </w:p>
              </w:tc>
              <w:tc>
                <w:tcPr>
                  <w:tcW w:w="9067" w:type="dxa"/>
                  <w:shd w:val="clear" w:color="auto" w:fill="auto"/>
                  <w:tcMar>
                    <w:top w:w="0" w:type="dxa"/>
                    <w:left w:w="108" w:type="dxa"/>
                    <w:bottom w:w="0" w:type="dxa"/>
                    <w:right w:w="108" w:type="dxa"/>
                  </w:tcMar>
                </w:tcPr>
                <w:p w14:paraId="696324EA" w14:textId="77777777" w:rsidR="007778B0" w:rsidRDefault="006F5DFD" w:rsidP="006F5DFD">
                  <w:pPr>
                    <w:spacing w:after="0" w:line="240" w:lineRule="auto"/>
                  </w:pPr>
                  <w:r>
                    <w:t xml:space="preserve">Do not swallow or apply internally or to </w:t>
                  </w:r>
                  <w:proofErr w:type="spellStart"/>
                  <w:r>
                    <w:t>broken</w:t>
                  </w:r>
                  <w:proofErr w:type="spellEnd"/>
                  <w:r>
                    <w:t>, irritated or itching skin*</w:t>
                  </w:r>
                </w:p>
              </w:tc>
            </w:tr>
            <w:tr w:rsidR="007778B0" w14:paraId="696324EF" w14:textId="77777777" w:rsidTr="00D0303D">
              <w:tc>
                <w:tcPr>
                  <w:tcW w:w="781" w:type="dxa"/>
                  <w:shd w:val="clear" w:color="auto" w:fill="auto"/>
                  <w:tcMar>
                    <w:top w:w="0" w:type="dxa"/>
                    <w:left w:w="108" w:type="dxa"/>
                    <w:bottom w:w="0" w:type="dxa"/>
                    <w:right w:w="108" w:type="dxa"/>
                  </w:tcMar>
                </w:tcPr>
                <w:p w14:paraId="696324EC" w14:textId="77777777" w:rsidR="007778B0" w:rsidRDefault="006F5DFD" w:rsidP="006F5DFD">
                  <w:pPr>
                    <w:spacing w:after="0" w:line="240" w:lineRule="auto"/>
                  </w:pPr>
                  <w:r>
                    <w:rPr>
                      <w:rFonts w:ascii="Segoe UI Symbol" w:hAnsi="Segoe UI Symbol" w:cs="Segoe UI Symbol"/>
                    </w:rPr>
                    <w:t>❑</w:t>
                  </w:r>
                  <w:r>
                    <w:t xml:space="preserve">   9</w:t>
                  </w:r>
                </w:p>
              </w:tc>
              <w:tc>
                <w:tcPr>
                  <w:tcW w:w="9067" w:type="dxa"/>
                  <w:shd w:val="clear" w:color="auto" w:fill="auto"/>
                  <w:tcMar>
                    <w:top w:w="0" w:type="dxa"/>
                    <w:left w:w="108" w:type="dxa"/>
                    <w:bottom w:w="0" w:type="dxa"/>
                    <w:right w:w="108" w:type="dxa"/>
                  </w:tcMar>
                </w:tcPr>
                <w:p w14:paraId="696324ED" w14:textId="77777777" w:rsidR="007778B0" w:rsidRPr="00D0303D" w:rsidRDefault="006F5DFD" w:rsidP="006F5DFD">
                  <w:pPr>
                    <w:spacing w:after="0" w:line="240" w:lineRule="auto"/>
                  </w:pPr>
                  <w:r>
                    <w:t xml:space="preserve">None of the above     </w:t>
                  </w:r>
                  <w:r>
                    <w:rPr>
                      <w:i/>
                      <w:iCs/>
                    </w:rPr>
                    <w:t>(exclusive)</w:t>
                  </w:r>
                </w:p>
                <w:p w14:paraId="696324EE" w14:textId="77777777" w:rsidR="007778B0" w:rsidRDefault="007778B0" w:rsidP="006F5DFD">
                  <w:pPr>
                    <w:spacing w:after="0" w:line="240" w:lineRule="auto"/>
                  </w:pPr>
                </w:p>
              </w:tc>
            </w:tr>
            <w:tr w:rsidR="007778B0" w14:paraId="696324F2" w14:textId="77777777" w:rsidTr="00D0303D">
              <w:tc>
                <w:tcPr>
                  <w:tcW w:w="781" w:type="dxa"/>
                  <w:shd w:val="clear" w:color="auto" w:fill="auto"/>
                  <w:tcMar>
                    <w:top w:w="0" w:type="dxa"/>
                    <w:left w:w="108" w:type="dxa"/>
                    <w:bottom w:w="0" w:type="dxa"/>
                    <w:right w:w="108" w:type="dxa"/>
                  </w:tcMar>
                </w:tcPr>
                <w:p w14:paraId="696324F0"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24F1" w14:textId="77777777" w:rsidR="007778B0" w:rsidRDefault="006F5DFD" w:rsidP="006F5DFD">
                  <w:pPr>
                    <w:spacing w:after="0" w:line="240" w:lineRule="auto"/>
                  </w:pPr>
                  <w:r>
                    <w:t>Unselected</w:t>
                  </w:r>
                </w:p>
              </w:tc>
            </w:tr>
            <w:tr w:rsidR="007778B0" w14:paraId="696324F5" w14:textId="77777777" w:rsidTr="00D0303D">
              <w:tc>
                <w:tcPr>
                  <w:tcW w:w="781" w:type="dxa"/>
                  <w:shd w:val="clear" w:color="auto" w:fill="auto"/>
                  <w:tcMar>
                    <w:top w:w="0" w:type="dxa"/>
                    <w:left w:w="108" w:type="dxa"/>
                    <w:bottom w:w="0" w:type="dxa"/>
                    <w:right w:w="108" w:type="dxa"/>
                  </w:tcMar>
                </w:tcPr>
                <w:p w14:paraId="696324F3"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4F4" w14:textId="77777777" w:rsidR="007778B0" w:rsidRDefault="006F5DFD" w:rsidP="006F5DFD">
                  <w:pPr>
                    <w:spacing w:after="0" w:line="240" w:lineRule="auto"/>
                  </w:pPr>
                  <w:r>
                    <w:t>Selected</w:t>
                  </w:r>
                </w:p>
              </w:tc>
            </w:tr>
            <w:tr w:rsidR="007778B0" w14:paraId="696324F8" w14:textId="77777777" w:rsidTr="00D0303D">
              <w:trPr>
                <w:trHeight w:val="80"/>
              </w:trPr>
              <w:tc>
                <w:tcPr>
                  <w:tcW w:w="781" w:type="dxa"/>
                  <w:shd w:val="clear" w:color="auto" w:fill="auto"/>
                  <w:tcMar>
                    <w:top w:w="0" w:type="dxa"/>
                    <w:left w:w="108" w:type="dxa"/>
                    <w:bottom w:w="0" w:type="dxa"/>
                    <w:right w:w="108" w:type="dxa"/>
                  </w:tcMar>
                </w:tcPr>
                <w:p w14:paraId="696324F6"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4F7" w14:textId="77777777" w:rsidR="007778B0" w:rsidRDefault="006F5DFD" w:rsidP="006F5DFD">
                  <w:pPr>
                    <w:spacing w:after="0" w:line="240" w:lineRule="auto"/>
                  </w:pPr>
                  <w:r>
                    <w:t>Missing</w:t>
                  </w:r>
                </w:p>
              </w:tc>
            </w:tr>
          </w:tbl>
          <w:p w14:paraId="696324F9" w14:textId="77777777" w:rsidR="007778B0" w:rsidRDefault="007778B0" w:rsidP="006F5DFD">
            <w:pPr>
              <w:keepNext/>
              <w:spacing w:after="0" w:line="240" w:lineRule="auto"/>
              <w:rPr>
                <w:i/>
              </w:rPr>
            </w:pPr>
          </w:p>
        </w:tc>
        <w:tc>
          <w:tcPr>
            <w:tcW w:w="67" w:type="dxa"/>
            <w:shd w:val="clear" w:color="auto" w:fill="auto"/>
            <w:tcMar>
              <w:top w:w="0" w:type="dxa"/>
              <w:left w:w="10" w:type="dxa"/>
              <w:bottom w:w="0" w:type="dxa"/>
              <w:right w:w="10" w:type="dxa"/>
            </w:tcMar>
          </w:tcPr>
          <w:p w14:paraId="696324FA" w14:textId="77777777" w:rsidR="007778B0" w:rsidRDefault="007778B0">
            <w:pPr>
              <w:keepNext/>
              <w:spacing w:after="0" w:line="240" w:lineRule="auto"/>
              <w:rPr>
                <w:i/>
              </w:rPr>
            </w:pPr>
          </w:p>
        </w:tc>
      </w:tr>
      <w:tr w:rsidR="007778B0" w14:paraId="6963254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4FC" w14:textId="77777777" w:rsidR="007778B0" w:rsidRDefault="006F5DFD" w:rsidP="006F5DFD">
            <w:pPr>
              <w:keepNext/>
              <w:spacing w:after="40" w:line="240" w:lineRule="auto"/>
              <w:rPr>
                <w:b/>
              </w:rPr>
            </w:pPr>
            <w:proofErr w:type="spellStart"/>
            <w:r>
              <w:rPr>
                <w:b/>
              </w:rPr>
              <w:lastRenderedPageBreak/>
              <w:t>educ_school_dv</w:t>
            </w:r>
            <w:proofErr w:type="spellEnd"/>
          </w:p>
          <w:p w14:paraId="696324FD" w14:textId="77777777" w:rsidR="007778B0" w:rsidRDefault="006F5DFD" w:rsidP="006F5DFD">
            <w:pPr>
              <w:keepNext/>
              <w:spacing w:after="40" w:line="240" w:lineRule="auto"/>
              <w:rPr>
                <w:b/>
              </w:rPr>
            </w:pPr>
            <w:proofErr w:type="spellStart"/>
            <w:r>
              <w:rPr>
                <w:b/>
              </w:rPr>
              <w:t>educ_social_dv</w:t>
            </w:r>
            <w:proofErr w:type="spellEnd"/>
          </w:p>
          <w:p w14:paraId="696324FE" w14:textId="77777777" w:rsidR="007778B0" w:rsidRDefault="006F5DFD" w:rsidP="006F5DFD">
            <w:pPr>
              <w:keepNext/>
              <w:spacing w:after="40" w:line="240" w:lineRule="auto"/>
              <w:rPr>
                <w:b/>
              </w:rPr>
            </w:pPr>
            <w:proofErr w:type="spellStart"/>
            <w:r>
              <w:rPr>
                <w:b/>
              </w:rPr>
              <w:t>educ_web_dv</w:t>
            </w:r>
            <w:proofErr w:type="spellEnd"/>
          </w:p>
          <w:p w14:paraId="696324FF" w14:textId="77777777" w:rsidR="007778B0" w:rsidRDefault="006F5DFD" w:rsidP="006F5DFD">
            <w:pPr>
              <w:keepNext/>
              <w:spacing w:after="40" w:line="240" w:lineRule="auto"/>
              <w:rPr>
                <w:b/>
              </w:rPr>
            </w:pPr>
            <w:proofErr w:type="spellStart"/>
            <w:r>
              <w:rPr>
                <w:b/>
              </w:rPr>
              <w:t>educ_event_dv</w:t>
            </w:r>
            <w:proofErr w:type="spellEnd"/>
          </w:p>
          <w:p w14:paraId="69632500" w14:textId="77777777" w:rsidR="007778B0" w:rsidRDefault="006F5DFD" w:rsidP="006F5DFD">
            <w:pPr>
              <w:keepNext/>
              <w:spacing w:after="40" w:line="240" w:lineRule="auto"/>
              <w:rPr>
                <w:b/>
              </w:rPr>
            </w:pPr>
            <w:proofErr w:type="spellStart"/>
            <w:r>
              <w:rPr>
                <w:b/>
              </w:rPr>
              <w:t>educ_kiosk_dv</w:t>
            </w:r>
            <w:proofErr w:type="spellEnd"/>
          </w:p>
          <w:p w14:paraId="69632501" w14:textId="77777777" w:rsidR="007778B0" w:rsidRDefault="006F5DFD" w:rsidP="006F5DFD">
            <w:pPr>
              <w:keepNext/>
              <w:spacing w:after="40" w:line="240" w:lineRule="auto"/>
              <w:rPr>
                <w:b/>
              </w:rPr>
            </w:pPr>
            <w:proofErr w:type="spellStart"/>
            <w:r>
              <w:rPr>
                <w:b/>
              </w:rPr>
              <w:t>educ_leg_store_dv</w:t>
            </w:r>
            <w:proofErr w:type="spellEnd"/>
          </w:p>
          <w:p w14:paraId="69632502" w14:textId="77777777" w:rsidR="007778B0" w:rsidRDefault="006F5DFD" w:rsidP="006F5DFD">
            <w:pPr>
              <w:keepNext/>
              <w:spacing w:after="40" w:line="240" w:lineRule="auto"/>
              <w:rPr>
                <w:b/>
              </w:rPr>
            </w:pPr>
            <w:proofErr w:type="spellStart"/>
            <w:r>
              <w:rPr>
                <w:b/>
              </w:rPr>
              <w:t>educ_poster_dv</w:t>
            </w:r>
            <w:proofErr w:type="spellEnd"/>
          </w:p>
          <w:p w14:paraId="69632503" w14:textId="77777777" w:rsidR="007778B0" w:rsidRDefault="006F5DFD" w:rsidP="006F5DFD">
            <w:pPr>
              <w:keepNext/>
              <w:spacing w:after="40" w:line="240" w:lineRule="auto"/>
              <w:rPr>
                <w:b/>
              </w:rPr>
            </w:pPr>
            <w:proofErr w:type="spellStart"/>
            <w:r>
              <w:rPr>
                <w:b/>
              </w:rPr>
              <w:t>educ_health_dv</w:t>
            </w:r>
            <w:proofErr w:type="spellEnd"/>
          </w:p>
          <w:p w14:paraId="69632504" w14:textId="77777777" w:rsidR="007778B0" w:rsidRDefault="006F5DFD" w:rsidP="006F5DFD">
            <w:pPr>
              <w:keepNext/>
              <w:spacing w:after="40" w:line="240" w:lineRule="auto"/>
              <w:rPr>
                <w:b/>
              </w:rPr>
            </w:pPr>
            <w:proofErr w:type="spellStart"/>
            <w:r>
              <w:rPr>
                <w:b/>
              </w:rPr>
              <w:t>educ_print_dv</w:t>
            </w:r>
            <w:proofErr w:type="spellEnd"/>
          </w:p>
          <w:p w14:paraId="69632505" w14:textId="77777777" w:rsidR="007778B0" w:rsidRDefault="006F5DFD" w:rsidP="006F5DFD">
            <w:pPr>
              <w:keepNext/>
              <w:spacing w:after="40" w:line="240" w:lineRule="auto"/>
              <w:rPr>
                <w:b/>
              </w:rPr>
            </w:pPr>
            <w:proofErr w:type="spellStart"/>
            <w:r>
              <w:rPr>
                <w:b/>
              </w:rPr>
              <w:t>educ_tv_dv</w:t>
            </w:r>
            <w:proofErr w:type="spellEnd"/>
          </w:p>
          <w:p w14:paraId="69632506" w14:textId="77777777" w:rsidR="007778B0" w:rsidRDefault="006F5DFD" w:rsidP="006F5DFD">
            <w:pPr>
              <w:keepNext/>
              <w:spacing w:after="40" w:line="240" w:lineRule="auto"/>
              <w:rPr>
                <w:b/>
              </w:rPr>
            </w:pPr>
            <w:proofErr w:type="spellStart"/>
            <w:r>
              <w:rPr>
                <w:b/>
              </w:rPr>
              <w:t>educ_ill_store_dv</w:t>
            </w:r>
            <w:proofErr w:type="spellEnd"/>
          </w:p>
          <w:p w14:paraId="69632507" w14:textId="77777777" w:rsidR="007778B0" w:rsidRDefault="006F5DFD" w:rsidP="006F5DFD">
            <w:pPr>
              <w:keepNext/>
              <w:spacing w:after="40" w:line="240" w:lineRule="auto"/>
              <w:rPr>
                <w:b/>
              </w:rPr>
            </w:pPr>
            <w:proofErr w:type="spellStart"/>
            <w:r>
              <w:rPr>
                <w:b/>
              </w:rPr>
              <w:t>educ_org_dv</w:t>
            </w:r>
            <w:proofErr w:type="spellEnd"/>
          </w:p>
          <w:p w14:paraId="69632508" w14:textId="77777777" w:rsidR="007778B0" w:rsidRDefault="006F5DFD" w:rsidP="006F5DFD">
            <w:pPr>
              <w:keepNext/>
              <w:spacing w:after="40" w:line="240" w:lineRule="auto"/>
              <w:rPr>
                <w:b/>
              </w:rPr>
            </w:pPr>
            <w:proofErr w:type="spellStart"/>
            <w:r>
              <w:rPr>
                <w:b/>
              </w:rPr>
              <w:t>educ_work_dv</w:t>
            </w:r>
            <w:proofErr w:type="spellEnd"/>
          </w:p>
          <w:p w14:paraId="69632509" w14:textId="77777777" w:rsidR="007778B0" w:rsidRDefault="006F5DFD" w:rsidP="006F5DFD">
            <w:pPr>
              <w:keepNext/>
              <w:spacing w:after="40" w:line="240" w:lineRule="auto"/>
              <w:rPr>
                <w:b/>
              </w:rPr>
            </w:pPr>
            <w:proofErr w:type="spellStart"/>
            <w:r>
              <w:rPr>
                <w:b/>
              </w:rPr>
              <w:t>educ_other_dv</w:t>
            </w:r>
            <w:proofErr w:type="spellEnd"/>
          </w:p>
          <w:p w14:paraId="6963250A" w14:textId="77777777" w:rsidR="007778B0" w:rsidRDefault="006F5DFD" w:rsidP="006F5DFD">
            <w:pPr>
              <w:keepNext/>
              <w:spacing w:after="40" w:line="240" w:lineRule="auto"/>
              <w:rPr>
                <w:b/>
              </w:rPr>
            </w:pPr>
            <w:proofErr w:type="spellStart"/>
            <w:r>
              <w:rPr>
                <w:b/>
              </w:rPr>
              <w:t>educ_none_dv</w:t>
            </w:r>
            <w:proofErr w:type="spellEnd"/>
          </w:p>
          <w:p w14:paraId="6963250B" w14:textId="77777777" w:rsidR="007778B0" w:rsidRDefault="007778B0" w:rsidP="006F5DFD">
            <w:pPr>
              <w:keepNext/>
              <w:spacing w:after="40" w:line="240" w:lineRule="auto"/>
              <w:rPr>
                <w:bCs/>
              </w:rPr>
            </w:pPr>
          </w:p>
          <w:p w14:paraId="6963250C" w14:textId="77777777" w:rsidR="007778B0" w:rsidRPr="00D0303D" w:rsidRDefault="006F5DFD" w:rsidP="006F5DFD">
            <w:pPr>
              <w:keepNext/>
              <w:spacing w:after="40" w:line="240" w:lineRule="auto"/>
            </w:pPr>
            <w:r>
              <w:rPr>
                <w:bCs/>
                <w:i/>
                <w:iCs/>
              </w:rPr>
              <w:t>[variable added in 2019]</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0D" w14:textId="77777777" w:rsidR="007778B0" w:rsidRDefault="006F5DFD" w:rsidP="006F5DFD">
            <w:pPr>
              <w:keepNext/>
              <w:spacing w:after="0" w:line="240" w:lineRule="auto"/>
            </w:pPr>
            <w:r>
              <w:t xml:space="preserve">In the </w:t>
            </w:r>
            <w:r>
              <w:rPr>
                <w:b/>
              </w:rPr>
              <w:t>past 12 months</w:t>
            </w:r>
            <w:r>
              <w:t xml:space="preserve">, have you seen/heard </w:t>
            </w:r>
            <w:r>
              <w:rPr>
                <w:b/>
              </w:rPr>
              <w:t>education campaigns, public health or safety messages</w:t>
            </w:r>
            <w:r>
              <w:t xml:space="preserve"> about cannabis in any of the following places?</w:t>
            </w:r>
          </w:p>
          <w:p w14:paraId="6963250E" w14:textId="77777777" w:rsidR="007778B0" w:rsidRDefault="006F5DFD" w:rsidP="006F5DFD">
            <w:pPr>
              <w:keepNext/>
              <w:spacing w:after="0" w:line="240" w:lineRule="auto"/>
            </w:pPr>
            <w:r>
              <w:rPr>
                <w:i/>
              </w:rPr>
              <w:t>Select all that apply.</w:t>
            </w:r>
          </w:p>
          <w:p w14:paraId="6963250F" w14:textId="77777777" w:rsidR="007778B0" w:rsidRDefault="006F5DFD" w:rsidP="006F5DFD">
            <w:pPr>
              <w:keepNext/>
              <w:spacing w:after="0" w:line="240" w:lineRule="auto"/>
            </w:pPr>
            <w:r>
              <w:t>These campaigns and messages describe the risks of using cannabis and/or safer ways to use cannabis</w:t>
            </w:r>
          </w:p>
          <w:p w14:paraId="69632510" w14:textId="77777777" w:rsidR="007778B0" w:rsidRDefault="007778B0" w:rsidP="006F5DFD">
            <w:pPr>
              <w:keepNext/>
              <w:spacing w:after="0" w:line="240" w:lineRule="auto"/>
            </w:pPr>
          </w:p>
          <w:tbl>
            <w:tblPr>
              <w:tblW w:w="10080" w:type="dxa"/>
              <w:tblLayout w:type="fixed"/>
              <w:tblCellMar>
                <w:left w:w="10" w:type="dxa"/>
                <w:right w:w="10" w:type="dxa"/>
              </w:tblCellMar>
              <w:tblLook w:val="0000" w:firstRow="0" w:lastRow="0" w:firstColumn="0" w:lastColumn="0" w:noHBand="0" w:noVBand="0"/>
            </w:tblPr>
            <w:tblGrid>
              <w:gridCol w:w="882"/>
              <w:gridCol w:w="9198"/>
            </w:tblGrid>
            <w:tr w:rsidR="007778B0" w14:paraId="69632513" w14:textId="77777777" w:rsidTr="00D0303D">
              <w:tc>
                <w:tcPr>
                  <w:tcW w:w="882" w:type="dxa"/>
                  <w:shd w:val="clear" w:color="auto" w:fill="auto"/>
                  <w:tcMar>
                    <w:top w:w="0" w:type="dxa"/>
                    <w:left w:w="108" w:type="dxa"/>
                    <w:bottom w:w="0" w:type="dxa"/>
                    <w:right w:w="108" w:type="dxa"/>
                  </w:tcMar>
                </w:tcPr>
                <w:p w14:paraId="69632511" w14:textId="77777777" w:rsidR="007778B0" w:rsidRDefault="006F5DFD" w:rsidP="006F5DFD">
                  <w:pPr>
                    <w:spacing w:after="0" w:line="240" w:lineRule="auto"/>
                  </w:pPr>
                  <w:r>
                    <w:rPr>
                      <w:rFonts w:ascii="Segoe UI Symbol" w:hAnsi="Segoe UI Symbol" w:cs="Segoe UI Symbol"/>
                    </w:rPr>
                    <w:t>❑</w:t>
                  </w:r>
                  <w:r>
                    <w:t xml:space="preserve">   1</w:t>
                  </w:r>
                </w:p>
              </w:tc>
              <w:tc>
                <w:tcPr>
                  <w:tcW w:w="9198" w:type="dxa"/>
                  <w:shd w:val="clear" w:color="auto" w:fill="auto"/>
                  <w:tcMar>
                    <w:top w:w="0" w:type="dxa"/>
                    <w:left w:w="108" w:type="dxa"/>
                    <w:bottom w:w="0" w:type="dxa"/>
                    <w:right w:w="108" w:type="dxa"/>
                  </w:tcMar>
                </w:tcPr>
                <w:p w14:paraId="69632512" w14:textId="77777777" w:rsidR="007778B0" w:rsidRDefault="006F5DFD" w:rsidP="006F5DFD">
                  <w:pPr>
                    <w:spacing w:after="0" w:line="240" w:lineRule="auto"/>
                  </w:pPr>
                  <w:r>
                    <w:t>School (e.g., university campus) *</w:t>
                  </w:r>
                </w:p>
              </w:tc>
            </w:tr>
            <w:tr w:rsidR="007778B0" w14:paraId="69632516" w14:textId="77777777" w:rsidTr="00D0303D">
              <w:tc>
                <w:tcPr>
                  <w:tcW w:w="882" w:type="dxa"/>
                  <w:shd w:val="clear" w:color="auto" w:fill="auto"/>
                  <w:tcMar>
                    <w:top w:w="0" w:type="dxa"/>
                    <w:left w:w="108" w:type="dxa"/>
                    <w:bottom w:w="0" w:type="dxa"/>
                    <w:right w:w="108" w:type="dxa"/>
                  </w:tcMar>
                </w:tcPr>
                <w:p w14:paraId="69632514" w14:textId="77777777" w:rsidR="007778B0" w:rsidRDefault="006F5DFD" w:rsidP="006F5DFD">
                  <w:pPr>
                    <w:spacing w:after="0" w:line="240" w:lineRule="auto"/>
                  </w:pPr>
                  <w:r>
                    <w:rPr>
                      <w:rFonts w:ascii="Segoe UI Symbol" w:hAnsi="Segoe UI Symbol" w:cs="Segoe UI Symbol"/>
                    </w:rPr>
                    <w:t>❑</w:t>
                  </w:r>
                  <w:r>
                    <w:t xml:space="preserve">   2</w:t>
                  </w:r>
                </w:p>
              </w:tc>
              <w:tc>
                <w:tcPr>
                  <w:tcW w:w="9198" w:type="dxa"/>
                  <w:shd w:val="clear" w:color="auto" w:fill="auto"/>
                  <w:tcMar>
                    <w:top w:w="0" w:type="dxa"/>
                    <w:left w:w="108" w:type="dxa"/>
                    <w:bottom w:w="0" w:type="dxa"/>
                    <w:right w:w="108" w:type="dxa"/>
                  </w:tcMar>
                </w:tcPr>
                <w:p w14:paraId="69632515" w14:textId="77777777" w:rsidR="007778B0" w:rsidRDefault="006F5DFD" w:rsidP="006F5DFD">
                  <w:pPr>
                    <w:spacing w:after="0" w:line="240" w:lineRule="auto"/>
                  </w:pPr>
                  <w:r>
                    <w:t xml:space="preserve">Social media (e.g., TikTok, Instagram, </w:t>
                  </w:r>
                  <w:proofErr w:type="spellStart"/>
                  <w:r>
                    <w:t>Facebook,Twitter</w:t>
                  </w:r>
                  <w:proofErr w:type="spellEnd"/>
                  <w:r>
                    <w:t>, Snapchat, YouTube) *</w:t>
                  </w:r>
                </w:p>
              </w:tc>
            </w:tr>
            <w:tr w:rsidR="007778B0" w14:paraId="69632519" w14:textId="77777777" w:rsidTr="00D0303D">
              <w:tc>
                <w:tcPr>
                  <w:tcW w:w="882" w:type="dxa"/>
                  <w:shd w:val="clear" w:color="auto" w:fill="auto"/>
                  <w:tcMar>
                    <w:top w:w="0" w:type="dxa"/>
                    <w:left w:w="108" w:type="dxa"/>
                    <w:bottom w:w="0" w:type="dxa"/>
                    <w:right w:w="108" w:type="dxa"/>
                  </w:tcMar>
                </w:tcPr>
                <w:p w14:paraId="69632517" w14:textId="77777777" w:rsidR="007778B0" w:rsidRDefault="006F5DFD" w:rsidP="006F5DFD">
                  <w:pPr>
                    <w:spacing w:after="0" w:line="240" w:lineRule="auto"/>
                  </w:pPr>
                  <w:r>
                    <w:rPr>
                      <w:rFonts w:ascii="Segoe UI Symbol" w:hAnsi="Segoe UI Symbol" w:cs="Segoe UI Symbol"/>
                    </w:rPr>
                    <w:t>❑</w:t>
                  </w:r>
                  <w:r>
                    <w:t xml:space="preserve">   3</w:t>
                  </w:r>
                </w:p>
              </w:tc>
              <w:tc>
                <w:tcPr>
                  <w:tcW w:w="9198" w:type="dxa"/>
                  <w:shd w:val="clear" w:color="auto" w:fill="auto"/>
                  <w:tcMar>
                    <w:top w:w="0" w:type="dxa"/>
                    <w:left w:w="108" w:type="dxa"/>
                    <w:bottom w:w="0" w:type="dxa"/>
                    <w:right w:w="108" w:type="dxa"/>
                  </w:tcMar>
                </w:tcPr>
                <w:p w14:paraId="69632518" w14:textId="77777777" w:rsidR="007778B0" w:rsidRDefault="006F5DFD" w:rsidP="006F5DFD">
                  <w:pPr>
                    <w:spacing w:after="0" w:line="240" w:lineRule="auto"/>
                  </w:pPr>
                  <w:r>
                    <w:t>Non-social media websites *</w:t>
                  </w:r>
                </w:p>
              </w:tc>
            </w:tr>
            <w:tr w:rsidR="007778B0" w14:paraId="6963251C" w14:textId="77777777" w:rsidTr="00D0303D">
              <w:tc>
                <w:tcPr>
                  <w:tcW w:w="882" w:type="dxa"/>
                  <w:shd w:val="clear" w:color="auto" w:fill="auto"/>
                  <w:tcMar>
                    <w:top w:w="0" w:type="dxa"/>
                    <w:left w:w="108" w:type="dxa"/>
                    <w:bottom w:w="0" w:type="dxa"/>
                    <w:right w:w="108" w:type="dxa"/>
                  </w:tcMar>
                </w:tcPr>
                <w:p w14:paraId="6963251A" w14:textId="77777777" w:rsidR="007778B0" w:rsidRDefault="006F5DFD" w:rsidP="006F5DFD">
                  <w:pPr>
                    <w:spacing w:after="0" w:line="240" w:lineRule="auto"/>
                  </w:pPr>
                  <w:r>
                    <w:rPr>
                      <w:rFonts w:ascii="Segoe UI Symbol" w:hAnsi="Segoe UI Symbol" w:cs="Segoe UI Symbol"/>
                    </w:rPr>
                    <w:t>❑</w:t>
                  </w:r>
                  <w:r>
                    <w:t xml:space="preserve">   4</w:t>
                  </w:r>
                </w:p>
              </w:tc>
              <w:tc>
                <w:tcPr>
                  <w:tcW w:w="9198" w:type="dxa"/>
                  <w:shd w:val="clear" w:color="auto" w:fill="auto"/>
                  <w:tcMar>
                    <w:top w:w="0" w:type="dxa"/>
                    <w:left w:w="108" w:type="dxa"/>
                    <w:bottom w:w="0" w:type="dxa"/>
                    <w:right w:w="108" w:type="dxa"/>
                  </w:tcMar>
                </w:tcPr>
                <w:p w14:paraId="6963251B" w14:textId="77777777" w:rsidR="007778B0" w:rsidRDefault="006F5DFD" w:rsidP="006F5DFD">
                  <w:pPr>
                    <w:spacing w:after="0" w:line="240" w:lineRule="auto"/>
                  </w:pPr>
                  <w:r>
                    <w:t>Events (e.g., sporting events, concerts, festivals or markets) *</w:t>
                  </w:r>
                </w:p>
              </w:tc>
            </w:tr>
            <w:tr w:rsidR="007778B0" w14:paraId="6963251F" w14:textId="77777777" w:rsidTr="00D0303D">
              <w:tc>
                <w:tcPr>
                  <w:tcW w:w="882" w:type="dxa"/>
                  <w:shd w:val="clear" w:color="auto" w:fill="auto"/>
                  <w:tcMar>
                    <w:top w:w="0" w:type="dxa"/>
                    <w:left w:w="108" w:type="dxa"/>
                    <w:bottom w:w="0" w:type="dxa"/>
                    <w:right w:w="108" w:type="dxa"/>
                  </w:tcMar>
                </w:tcPr>
                <w:p w14:paraId="6963251D" w14:textId="77777777" w:rsidR="007778B0" w:rsidRDefault="006F5DFD" w:rsidP="006F5DFD">
                  <w:pPr>
                    <w:spacing w:after="0" w:line="240" w:lineRule="auto"/>
                  </w:pPr>
                  <w:r>
                    <w:rPr>
                      <w:rFonts w:ascii="Segoe UI Symbol" w:hAnsi="Segoe UI Symbol" w:cs="Segoe UI Symbol"/>
                    </w:rPr>
                    <w:t>❑</w:t>
                  </w:r>
                  <w:r>
                    <w:t xml:space="preserve">   5</w:t>
                  </w:r>
                </w:p>
              </w:tc>
              <w:tc>
                <w:tcPr>
                  <w:tcW w:w="9198" w:type="dxa"/>
                  <w:shd w:val="clear" w:color="auto" w:fill="auto"/>
                  <w:tcMar>
                    <w:top w:w="0" w:type="dxa"/>
                    <w:left w:w="108" w:type="dxa"/>
                    <w:bottom w:w="0" w:type="dxa"/>
                    <w:right w:w="108" w:type="dxa"/>
                  </w:tcMar>
                </w:tcPr>
                <w:p w14:paraId="6963251E" w14:textId="77777777" w:rsidR="007778B0" w:rsidRDefault="006F5DFD" w:rsidP="006F5DFD">
                  <w:pPr>
                    <w:spacing w:after="0" w:line="240" w:lineRule="auto"/>
                  </w:pPr>
                  <w:r>
                    <w:t>Kiosks or temporary sales locations (in shopping centers or on the street) *</w:t>
                  </w:r>
                </w:p>
              </w:tc>
            </w:tr>
            <w:tr w:rsidR="007778B0" w14:paraId="69632522" w14:textId="77777777" w:rsidTr="00D0303D">
              <w:tc>
                <w:tcPr>
                  <w:tcW w:w="882" w:type="dxa"/>
                  <w:shd w:val="clear" w:color="auto" w:fill="auto"/>
                  <w:tcMar>
                    <w:top w:w="0" w:type="dxa"/>
                    <w:left w:w="108" w:type="dxa"/>
                    <w:bottom w:w="0" w:type="dxa"/>
                    <w:right w:w="108" w:type="dxa"/>
                  </w:tcMar>
                </w:tcPr>
                <w:p w14:paraId="69632520" w14:textId="77777777" w:rsidR="007778B0" w:rsidRDefault="006F5DFD" w:rsidP="006F5DFD">
                  <w:pPr>
                    <w:spacing w:after="0" w:line="240" w:lineRule="auto"/>
                  </w:pPr>
                  <w:r>
                    <w:rPr>
                      <w:rFonts w:ascii="Segoe UI Symbol" w:hAnsi="Segoe UI Symbol" w:cs="Segoe UI Symbol"/>
                    </w:rPr>
                    <w:t>❑</w:t>
                  </w:r>
                  <w:r>
                    <w:t xml:space="preserve">   6</w:t>
                  </w:r>
                </w:p>
              </w:tc>
              <w:tc>
                <w:tcPr>
                  <w:tcW w:w="9198" w:type="dxa"/>
                  <w:shd w:val="clear" w:color="auto" w:fill="auto"/>
                  <w:tcMar>
                    <w:top w:w="0" w:type="dxa"/>
                    <w:left w:w="108" w:type="dxa"/>
                    <w:bottom w:w="0" w:type="dxa"/>
                    <w:right w:w="108" w:type="dxa"/>
                  </w:tcMar>
                </w:tcPr>
                <w:p w14:paraId="69632521" w14:textId="77777777" w:rsidR="007778B0" w:rsidRDefault="006F5DFD" w:rsidP="006F5DFD">
                  <w:pPr>
                    <w:spacing w:after="0" w:line="240" w:lineRule="auto"/>
                  </w:pPr>
                  <w:r>
                    <w:t>Inside/outside legal stores that sell cannabis *</w:t>
                  </w:r>
                </w:p>
              </w:tc>
            </w:tr>
            <w:tr w:rsidR="007778B0" w14:paraId="69632525" w14:textId="77777777" w:rsidTr="00D0303D">
              <w:tc>
                <w:tcPr>
                  <w:tcW w:w="882" w:type="dxa"/>
                  <w:shd w:val="clear" w:color="auto" w:fill="auto"/>
                  <w:tcMar>
                    <w:top w:w="0" w:type="dxa"/>
                    <w:left w:w="108" w:type="dxa"/>
                    <w:bottom w:w="0" w:type="dxa"/>
                    <w:right w:w="108" w:type="dxa"/>
                  </w:tcMar>
                </w:tcPr>
                <w:p w14:paraId="69632523" w14:textId="77777777" w:rsidR="007778B0" w:rsidRDefault="006F5DFD" w:rsidP="006F5DFD">
                  <w:pPr>
                    <w:spacing w:after="0" w:line="240" w:lineRule="auto"/>
                  </w:pPr>
                  <w:r>
                    <w:rPr>
                      <w:rFonts w:ascii="Segoe UI Symbol" w:hAnsi="Segoe UI Symbol" w:cs="Segoe UI Symbol"/>
                    </w:rPr>
                    <w:t>❑</w:t>
                  </w:r>
                  <w:r>
                    <w:t xml:space="preserve">   7</w:t>
                  </w:r>
                </w:p>
              </w:tc>
              <w:tc>
                <w:tcPr>
                  <w:tcW w:w="9198" w:type="dxa"/>
                  <w:shd w:val="clear" w:color="auto" w:fill="auto"/>
                  <w:tcMar>
                    <w:top w:w="0" w:type="dxa"/>
                    <w:left w:w="108" w:type="dxa"/>
                    <w:bottom w:w="0" w:type="dxa"/>
                    <w:right w:w="108" w:type="dxa"/>
                  </w:tcMar>
                </w:tcPr>
                <w:p w14:paraId="69632524" w14:textId="77777777" w:rsidR="007778B0" w:rsidRDefault="006F5DFD" w:rsidP="006F5DFD">
                  <w:pPr>
                    <w:spacing w:after="0" w:line="240" w:lineRule="auto"/>
                  </w:pPr>
                  <w:r>
                    <w:t>Public display of posters or billboards (e.g., in public transit, at bars/restaurants, band council offices) *</w:t>
                  </w:r>
                </w:p>
              </w:tc>
            </w:tr>
            <w:tr w:rsidR="007778B0" w14:paraId="69632528" w14:textId="77777777" w:rsidTr="00D0303D">
              <w:tc>
                <w:tcPr>
                  <w:tcW w:w="882" w:type="dxa"/>
                  <w:shd w:val="clear" w:color="auto" w:fill="auto"/>
                  <w:tcMar>
                    <w:top w:w="0" w:type="dxa"/>
                    <w:left w:w="108" w:type="dxa"/>
                    <w:bottom w:w="0" w:type="dxa"/>
                    <w:right w:w="108" w:type="dxa"/>
                  </w:tcMar>
                </w:tcPr>
                <w:p w14:paraId="69632526" w14:textId="77777777" w:rsidR="007778B0" w:rsidRDefault="006F5DFD" w:rsidP="006F5DFD">
                  <w:pPr>
                    <w:spacing w:after="0" w:line="240" w:lineRule="auto"/>
                  </w:pPr>
                  <w:r>
                    <w:rPr>
                      <w:rFonts w:ascii="Segoe UI Symbol" w:hAnsi="Segoe UI Symbol" w:cs="Segoe UI Symbol"/>
                    </w:rPr>
                    <w:t>❑</w:t>
                  </w:r>
                  <w:r>
                    <w:t xml:space="preserve">   8</w:t>
                  </w:r>
                </w:p>
              </w:tc>
              <w:tc>
                <w:tcPr>
                  <w:tcW w:w="9198" w:type="dxa"/>
                  <w:shd w:val="clear" w:color="auto" w:fill="auto"/>
                  <w:tcMar>
                    <w:top w:w="0" w:type="dxa"/>
                    <w:left w:w="108" w:type="dxa"/>
                    <w:bottom w:w="0" w:type="dxa"/>
                    <w:right w:w="108" w:type="dxa"/>
                  </w:tcMar>
                </w:tcPr>
                <w:p w14:paraId="69632527" w14:textId="77777777" w:rsidR="007778B0" w:rsidRDefault="006F5DFD" w:rsidP="006F5DFD">
                  <w:pPr>
                    <w:spacing w:after="0" w:line="240" w:lineRule="auto"/>
                  </w:pPr>
                  <w:r>
                    <w:t>Health care setting (e.g., pharmacy, doctors' office) *</w:t>
                  </w:r>
                </w:p>
              </w:tc>
            </w:tr>
            <w:tr w:rsidR="007778B0" w14:paraId="6963252B" w14:textId="77777777" w:rsidTr="00D0303D">
              <w:tc>
                <w:tcPr>
                  <w:tcW w:w="882" w:type="dxa"/>
                  <w:shd w:val="clear" w:color="auto" w:fill="auto"/>
                  <w:tcMar>
                    <w:top w:w="0" w:type="dxa"/>
                    <w:left w:w="108" w:type="dxa"/>
                    <w:bottom w:w="0" w:type="dxa"/>
                    <w:right w:w="108" w:type="dxa"/>
                  </w:tcMar>
                </w:tcPr>
                <w:p w14:paraId="69632529" w14:textId="77777777" w:rsidR="007778B0" w:rsidRDefault="006F5DFD" w:rsidP="006F5DFD">
                  <w:pPr>
                    <w:spacing w:after="0" w:line="240" w:lineRule="auto"/>
                  </w:pPr>
                  <w:r>
                    <w:rPr>
                      <w:rFonts w:ascii="Segoe UI Symbol" w:hAnsi="Segoe UI Symbol" w:cs="Segoe UI Symbol"/>
                    </w:rPr>
                    <w:t>❑</w:t>
                  </w:r>
                  <w:r>
                    <w:t xml:space="preserve">   9</w:t>
                  </w:r>
                </w:p>
              </w:tc>
              <w:tc>
                <w:tcPr>
                  <w:tcW w:w="9198" w:type="dxa"/>
                  <w:shd w:val="clear" w:color="auto" w:fill="auto"/>
                  <w:tcMar>
                    <w:top w:w="0" w:type="dxa"/>
                    <w:left w:w="108" w:type="dxa"/>
                    <w:bottom w:w="0" w:type="dxa"/>
                    <w:right w:w="108" w:type="dxa"/>
                  </w:tcMar>
                </w:tcPr>
                <w:p w14:paraId="6963252A" w14:textId="77777777" w:rsidR="007778B0" w:rsidRDefault="006F5DFD" w:rsidP="006F5DFD">
                  <w:pPr>
                    <w:spacing w:after="0" w:line="240" w:lineRule="auto"/>
                  </w:pPr>
                  <w:r>
                    <w:t>Print newspapers or magazines *</w:t>
                  </w:r>
                </w:p>
              </w:tc>
            </w:tr>
            <w:tr w:rsidR="007778B0" w14:paraId="6963252E" w14:textId="77777777" w:rsidTr="00D0303D">
              <w:tc>
                <w:tcPr>
                  <w:tcW w:w="882" w:type="dxa"/>
                  <w:shd w:val="clear" w:color="auto" w:fill="auto"/>
                  <w:tcMar>
                    <w:top w:w="0" w:type="dxa"/>
                    <w:left w:w="108" w:type="dxa"/>
                    <w:bottom w:w="0" w:type="dxa"/>
                    <w:right w:w="108" w:type="dxa"/>
                  </w:tcMar>
                </w:tcPr>
                <w:p w14:paraId="6963252C" w14:textId="77777777" w:rsidR="007778B0" w:rsidRDefault="006F5DFD" w:rsidP="006F5DFD">
                  <w:pPr>
                    <w:spacing w:after="0" w:line="240" w:lineRule="auto"/>
                  </w:pPr>
                  <w:r>
                    <w:rPr>
                      <w:rFonts w:ascii="Segoe UI Symbol" w:hAnsi="Segoe UI Symbol" w:cs="Segoe UI Symbol"/>
                    </w:rPr>
                    <w:t>❑</w:t>
                  </w:r>
                  <w:r>
                    <w:t xml:space="preserve">   10</w:t>
                  </w:r>
                </w:p>
              </w:tc>
              <w:tc>
                <w:tcPr>
                  <w:tcW w:w="9198" w:type="dxa"/>
                  <w:shd w:val="clear" w:color="auto" w:fill="auto"/>
                  <w:tcMar>
                    <w:top w:w="0" w:type="dxa"/>
                    <w:left w:w="108" w:type="dxa"/>
                    <w:bottom w:w="0" w:type="dxa"/>
                    <w:right w:w="108" w:type="dxa"/>
                  </w:tcMar>
                </w:tcPr>
                <w:p w14:paraId="6963252D" w14:textId="77777777" w:rsidR="007778B0" w:rsidRDefault="006F5DFD" w:rsidP="006F5DFD">
                  <w:pPr>
                    <w:spacing w:after="0" w:line="240" w:lineRule="auto"/>
                  </w:pPr>
                  <w:r>
                    <w:t>TV/radio * (incl. Other – podcasts)</w:t>
                  </w:r>
                </w:p>
              </w:tc>
            </w:tr>
            <w:tr w:rsidR="007778B0" w14:paraId="69632531" w14:textId="77777777" w:rsidTr="00D0303D">
              <w:tc>
                <w:tcPr>
                  <w:tcW w:w="882" w:type="dxa"/>
                  <w:shd w:val="clear" w:color="auto" w:fill="auto"/>
                  <w:tcMar>
                    <w:top w:w="0" w:type="dxa"/>
                    <w:left w:w="108" w:type="dxa"/>
                    <w:bottom w:w="0" w:type="dxa"/>
                    <w:right w:w="108" w:type="dxa"/>
                  </w:tcMar>
                </w:tcPr>
                <w:p w14:paraId="6963252F" w14:textId="77777777" w:rsidR="007778B0" w:rsidRDefault="006F5DFD" w:rsidP="006F5DFD">
                  <w:pPr>
                    <w:spacing w:after="0" w:line="240" w:lineRule="auto"/>
                  </w:pPr>
                  <w:r>
                    <w:rPr>
                      <w:rFonts w:ascii="Segoe UI Symbol" w:hAnsi="Segoe UI Symbol" w:cs="Segoe UI Symbol"/>
                    </w:rPr>
                    <w:t>❑</w:t>
                  </w:r>
                  <w:r>
                    <w:t xml:space="preserve">   11</w:t>
                  </w:r>
                </w:p>
              </w:tc>
              <w:tc>
                <w:tcPr>
                  <w:tcW w:w="9198" w:type="dxa"/>
                  <w:shd w:val="clear" w:color="auto" w:fill="auto"/>
                  <w:tcMar>
                    <w:top w:w="0" w:type="dxa"/>
                    <w:left w:w="108" w:type="dxa"/>
                    <w:bottom w:w="0" w:type="dxa"/>
                    <w:right w:w="108" w:type="dxa"/>
                  </w:tcMar>
                </w:tcPr>
                <w:p w14:paraId="69632530" w14:textId="77777777" w:rsidR="007778B0" w:rsidRDefault="006F5DFD" w:rsidP="006F5DFD">
                  <w:pPr>
                    <w:spacing w:after="0" w:line="240" w:lineRule="auto"/>
                  </w:pPr>
                  <w:r>
                    <w:t>Inside/outside illegal stores that sell cannabis *</w:t>
                  </w:r>
                </w:p>
              </w:tc>
            </w:tr>
            <w:tr w:rsidR="007778B0" w14:paraId="69632534" w14:textId="77777777" w:rsidTr="00D0303D">
              <w:tc>
                <w:tcPr>
                  <w:tcW w:w="882" w:type="dxa"/>
                  <w:shd w:val="clear" w:color="auto" w:fill="auto"/>
                  <w:tcMar>
                    <w:top w:w="0" w:type="dxa"/>
                    <w:left w:w="108" w:type="dxa"/>
                    <w:bottom w:w="0" w:type="dxa"/>
                    <w:right w:w="108" w:type="dxa"/>
                  </w:tcMar>
                </w:tcPr>
                <w:p w14:paraId="69632532" w14:textId="77777777" w:rsidR="007778B0" w:rsidRDefault="006F5DFD" w:rsidP="006F5DFD">
                  <w:pPr>
                    <w:spacing w:after="0" w:line="240" w:lineRule="auto"/>
                  </w:pPr>
                  <w:r>
                    <w:rPr>
                      <w:rFonts w:ascii="Segoe UI Symbol" w:hAnsi="Segoe UI Symbol" w:cs="Segoe UI Symbol"/>
                    </w:rPr>
                    <w:t>❑</w:t>
                  </w:r>
                  <w:r>
                    <w:t xml:space="preserve">   12</w:t>
                  </w:r>
                </w:p>
              </w:tc>
              <w:tc>
                <w:tcPr>
                  <w:tcW w:w="9198" w:type="dxa"/>
                  <w:shd w:val="clear" w:color="auto" w:fill="auto"/>
                  <w:tcMar>
                    <w:top w:w="0" w:type="dxa"/>
                    <w:left w:w="108" w:type="dxa"/>
                    <w:bottom w:w="0" w:type="dxa"/>
                    <w:right w:w="108" w:type="dxa"/>
                  </w:tcMar>
                </w:tcPr>
                <w:p w14:paraId="69632533" w14:textId="77777777" w:rsidR="007778B0" w:rsidRDefault="006F5DFD" w:rsidP="006F5DFD">
                  <w:pPr>
                    <w:spacing w:after="0" w:line="240" w:lineRule="auto"/>
                  </w:pPr>
                  <w:r>
                    <w:t>Community-based/not for profit organizations *</w:t>
                  </w:r>
                </w:p>
              </w:tc>
            </w:tr>
            <w:tr w:rsidR="007778B0" w14:paraId="69632537" w14:textId="77777777" w:rsidTr="00D0303D">
              <w:tc>
                <w:tcPr>
                  <w:tcW w:w="882" w:type="dxa"/>
                  <w:shd w:val="clear" w:color="auto" w:fill="auto"/>
                  <w:tcMar>
                    <w:top w:w="0" w:type="dxa"/>
                    <w:left w:w="108" w:type="dxa"/>
                    <w:bottom w:w="0" w:type="dxa"/>
                    <w:right w:w="108" w:type="dxa"/>
                  </w:tcMar>
                </w:tcPr>
                <w:p w14:paraId="69632535" w14:textId="77777777" w:rsidR="007778B0" w:rsidRDefault="006F5DFD" w:rsidP="006F5DFD">
                  <w:pPr>
                    <w:spacing w:after="0" w:line="240" w:lineRule="auto"/>
                  </w:pPr>
                  <w:r>
                    <w:rPr>
                      <w:rFonts w:ascii="Segoe UI Symbol" w:hAnsi="Segoe UI Symbol" w:cs="Segoe UI Symbol"/>
                    </w:rPr>
                    <w:t>❑</w:t>
                  </w:r>
                  <w:r>
                    <w:t xml:space="preserve">   13</w:t>
                  </w:r>
                </w:p>
              </w:tc>
              <w:tc>
                <w:tcPr>
                  <w:tcW w:w="9198" w:type="dxa"/>
                  <w:shd w:val="clear" w:color="auto" w:fill="auto"/>
                  <w:tcMar>
                    <w:top w:w="0" w:type="dxa"/>
                    <w:left w:w="108" w:type="dxa"/>
                    <w:bottom w:w="0" w:type="dxa"/>
                    <w:right w:w="108" w:type="dxa"/>
                  </w:tcMar>
                </w:tcPr>
                <w:p w14:paraId="69632536" w14:textId="77777777" w:rsidR="007778B0" w:rsidRDefault="006F5DFD" w:rsidP="006F5DFD">
                  <w:pPr>
                    <w:spacing w:after="0" w:line="240" w:lineRule="auto"/>
                  </w:pPr>
                  <w:r>
                    <w:t>Workplace *</w:t>
                  </w:r>
                </w:p>
              </w:tc>
            </w:tr>
            <w:tr w:rsidR="007778B0" w14:paraId="6963253A" w14:textId="77777777" w:rsidTr="00D0303D">
              <w:tc>
                <w:tcPr>
                  <w:tcW w:w="882" w:type="dxa"/>
                  <w:shd w:val="clear" w:color="auto" w:fill="auto"/>
                  <w:tcMar>
                    <w:top w:w="0" w:type="dxa"/>
                    <w:left w:w="108" w:type="dxa"/>
                    <w:bottom w:w="0" w:type="dxa"/>
                    <w:right w:w="108" w:type="dxa"/>
                  </w:tcMar>
                </w:tcPr>
                <w:p w14:paraId="69632538" w14:textId="77777777" w:rsidR="007778B0" w:rsidRDefault="006F5DFD" w:rsidP="006F5DFD">
                  <w:pPr>
                    <w:spacing w:after="0" w:line="240" w:lineRule="auto"/>
                  </w:pPr>
                  <w:r>
                    <w:rPr>
                      <w:rFonts w:ascii="Segoe UI Symbol" w:hAnsi="Segoe UI Symbol" w:cs="Segoe UI Symbol"/>
                    </w:rPr>
                    <w:t>❑</w:t>
                  </w:r>
                  <w:r>
                    <w:t xml:space="preserve">   14</w:t>
                  </w:r>
                </w:p>
              </w:tc>
              <w:tc>
                <w:tcPr>
                  <w:tcW w:w="9198" w:type="dxa"/>
                  <w:shd w:val="clear" w:color="auto" w:fill="auto"/>
                  <w:tcMar>
                    <w:top w:w="0" w:type="dxa"/>
                    <w:left w:w="108" w:type="dxa"/>
                    <w:bottom w:w="0" w:type="dxa"/>
                    <w:right w:w="108" w:type="dxa"/>
                  </w:tcMar>
                </w:tcPr>
                <w:p w14:paraId="69632539" w14:textId="77777777" w:rsidR="007778B0" w:rsidRDefault="006F5DFD" w:rsidP="006F5DFD">
                  <w:pPr>
                    <w:spacing w:after="0" w:line="240" w:lineRule="auto"/>
                  </w:pPr>
                  <w:r>
                    <w:t>Other (please specify): __________________________________________________</w:t>
                  </w:r>
                </w:p>
              </w:tc>
            </w:tr>
            <w:tr w:rsidR="007778B0" w14:paraId="6963253D" w14:textId="77777777" w:rsidTr="00D0303D">
              <w:tc>
                <w:tcPr>
                  <w:tcW w:w="882" w:type="dxa"/>
                  <w:shd w:val="clear" w:color="auto" w:fill="auto"/>
                  <w:tcMar>
                    <w:top w:w="0" w:type="dxa"/>
                    <w:left w:w="108" w:type="dxa"/>
                    <w:bottom w:w="0" w:type="dxa"/>
                    <w:right w:w="108" w:type="dxa"/>
                  </w:tcMar>
                </w:tcPr>
                <w:p w14:paraId="6963253B" w14:textId="77777777" w:rsidR="007778B0" w:rsidRDefault="006F5DFD" w:rsidP="006F5DFD">
                  <w:pPr>
                    <w:spacing w:after="0" w:line="240" w:lineRule="auto"/>
                  </w:pPr>
                  <w:r>
                    <w:rPr>
                      <w:rFonts w:ascii="Segoe UI Symbol" w:hAnsi="Segoe UI Symbol" w:cs="Segoe UI Symbol"/>
                    </w:rPr>
                    <w:t>❑</w:t>
                  </w:r>
                  <w:r>
                    <w:t xml:space="preserve">   15</w:t>
                  </w:r>
                </w:p>
              </w:tc>
              <w:tc>
                <w:tcPr>
                  <w:tcW w:w="9198" w:type="dxa"/>
                  <w:shd w:val="clear" w:color="auto" w:fill="auto"/>
                  <w:tcMar>
                    <w:top w:w="0" w:type="dxa"/>
                    <w:left w:w="108" w:type="dxa"/>
                    <w:bottom w:w="0" w:type="dxa"/>
                    <w:right w:w="108" w:type="dxa"/>
                  </w:tcMar>
                </w:tcPr>
                <w:p w14:paraId="6963253C" w14:textId="77777777" w:rsidR="007778B0" w:rsidRDefault="006F5DFD" w:rsidP="006F5DFD">
                  <w:pPr>
                    <w:spacing w:after="0" w:line="240" w:lineRule="auto"/>
                  </w:pPr>
                  <w:r>
                    <w:t>I have not noticed any education campaigns or public health messages</w:t>
                  </w:r>
                  <w:r>
                    <w:rPr>
                      <w:i/>
                    </w:rPr>
                    <w:tab/>
                    <w:t>(Exclusive)</w:t>
                  </w:r>
                </w:p>
              </w:tc>
            </w:tr>
          </w:tbl>
          <w:p w14:paraId="6963253E" w14:textId="77777777" w:rsidR="007778B0" w:rsidRDefault="006F5DFD" w:rsidP="006F5DFD">
            <w:pPr>
              <w:spacing w:after="0" w:line="240" w:lineRule="auto"/>
            </w:pPr>
            <w:r>
              <w:rPr>
                <w:i/>
              </w:rPr>
              <w:t>Levels marked with * are randomized</w:t>
            </w:r>
          </w:p>
          <w:p w14:paraId="6963253F" w14:textId="77777777" w:rsidR="007778B0" w:rsidRDefault="007778B0" w:rsidP="006F5DFD">
            <w:pPr>
              <w:keepNext/>
              <w:spacing w:after="40" w:line="240" w:lineRule="auto"/>
              <w:rPr>
                <w:b/>
              </w:rPr>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542" w14:textId="77777777" w:rsidTr="00D0303D">
              <w:tc>
                <w:tcPr>
                  <w:tcW w:w="781" w:type="dxa"/>
                  <w:shd w:val="clear" w:color="auto" w:fill="auto"/>
                  <w:tcMar>
                    <w:top w:w="0" w:type="dxa"/>
                    <w:left w:w="108" w:type="dxa"/>
                    <w:bottom w:w="0" w:type="dxa"/>
                    <w:right w:w="108" w:type="dxa"/>
                  </w:tcMar>
                </w:tcPr>
                <w:p w14:paraId="69632540"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2541" w14:textId="77777777" w:rsidR="007778B0" w:rsidRDefault="006F5DFD" w:rsidP="006F5DFD">
                  <w:pPr>
                    <w:spacing w:after="0" w:line="240" w:lineRule="auto"/>
                  </w:pPr>
                  <w:r>
                    <w:t>Unselected</w:t>
                  </w:r>
                </w:p>
              </w:tc>
            </w:tr>
            <w:tr w:rsidR="007778B0" w14:paraId="69632545" w14:textId="77777777" w:rsidTr="00D0303D">
              <w:tc>
                <w:tcPr>
                  <w:tcW w:w="781" w:type="dxa"/>
                  <w:shd w:val="clear" w:color="auto" w:fill="auto"/>
                  <w:tcMar>
                    <w:top w:w="0" w:type="dxa"/>
                    <w:left w:w="108" w:type="dxa"/>
                    <w:bottom w:w="0" w:type="dxa"/>
                    <w:right w:w="108" w:type="dxa"/>
                  </w:tcMar>
                </w:tcPr>
                <w:p w14:paraId="69632543"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544" w14:textId="77777777" w:rsidR="007778B0" w:rsidRDefault="006F5DFD" w:rsidP="006F5DFD">
                  <w:pPr>
                    <w:spacing w:after="0" w:line="240" w:lineRule="auto"/>
                  </w:pPr>
                  <w:r>
                    <w:t>Selected</w:t>
                  </w:r>
                </w:p>
              </w:tc>
            </w:tr>
            <w:tr w:rsidR="007778B0" w14:paraId="69632548" w14:textId="77777777" w:rsidTr="00D0303D">
              <w:trPr>
                <w:trHeight w:val="80"/>
              </w:trPr>
              <w:tc>
                <w:tcPr>
                  <w:tcW w:w="781" w:type="dxa"/>
                  <w:shd w:val="clear" w:color="auto" w:fill="auto"/>
                  <w:tcMar>
                    <w:top w:w="0" w:type="dxa"/>
                    <w:left w:w="108" w:type="dxa"/>
                    <w:bottom w:w="0" w:type="dxa"/>
                    <w:right w:w="108" w:type="dxa"/>
                  </w:tcMar>
                </w:tcPr>
                <w:p w14:paraId="69632546"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547" w14:textId="77777777" w:rsidR="007778B0" w:rsidRDefault="006F5DFD" w:rsidP="006F5DFD">
                  <w:pPr>
                    <w:spacing w:after="0" w:line="240" w:lineRule="auto"/>
                  </w:pPr>
                  <w:r>
                    <w:t>Missing</w:t>
                  </w:r>
                </w:p>
              </w:tc>
            </w:tr>
          </w:tbl>
          <w:p w14:paraId="69632549"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54A" w14:textId="77777777" w:rsidR="007778B0" w:rsidRDefault="007778B0">
            <w:pPr>
              <w:keepNext/>
              <w:spacing w:after="40" w:line="240" w:lineRule="auto"/>
              <w:rPr>
                <w:b/>
              </w:rPr>
            </w:pPr>
          </w:p>
        </w:tc>
      </w:tr>
      <w:tr w:rsidR="007778B0" w14:paraId="6963256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4C" w14:textId="77777777" w:rsidR="007778B0" w:rsidRDefault="006F5DFD" w:rsidP="006F5DFD">
            <w:pPr>
              <w:keepNext/>
              <w:spacing w:after="40" w:line="240" w:lineRule="auto"/>
              <w:rPr>
                <w:b/>
              </w:rPr>
            </w:pPr>
            <w:proofErr w:type="spellStart"/>
            <w:r>
              <w:rPr>
                <w:b/>
              </w:rPr>
              <w:t>educ_cred</w:t>
            </w:r>
            <w:proofErr w:type="spellEnd"/>
          </w:p>
          <w:p w14:paraId="6963254D" w14:textId="77777777" w:rsidR="007778B0" w:rsidRDefault="007778B0" w:rsidP="006F5DFD">
            <w:pPr>
              <w:keepNext/>
              <w:spacing w:after="40" w:line="240" w:lineRule="auto"/>
              <w:rPr>
                <w:b/>
              </w:rPr>
            </w:pPr>
          </w:p>
          <w:p w14:paraId="6963254E" w14:textId="77777777" w:rsidR="007778B0" w:rsidRPr="00D0303D" w:rsidRDefault="006F5DFD" w:rsidP="006F5DFD">
            <w:pPr>
              <w:keepNext/>
              <w:spacing w:after="40" w:line="240" w:lineRule="auto"/>
            </w:pPr>
            <w:r>
              <w:rPr>
                <w:bCs/>
                <w:i/>
                <w:iCs/>
              </w:rPr>
              <w:t>[variable added in 2020]</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4F" w14:textId="77777777" w:rsidR="007778B0" w:rsidRDefault="006F5DFD" w:rsidP="006F5DFD">
            <w:pPr>
              <w:keepNext/>
              <w:spacing w:after="0" w:line="240" w:lineRule="auto"/>
              <w:rPr>
                <w:i/>
              </w:rPr>
            </w:pPr>
            <w:r>
              <w:rPr>
                <w:i/>
              </w:rPr>
              <w:t xml:space="preserve">Show if saw education campaigns (selected any response to educ_ series except </w:t>
            </w:r>
            <w:proofErr w:type="spellStart"/>
            <w:r>
              <w:rPr>
                <w:i/>
              </w:rPr>
              <w:t>educ_none_dv</w:t>
            </w:r>
            <w:proofErr w:type="spellEnd"/>
            <w:r>
              <w:rPr>
                <w:i/>
              </w:rPr>
              <w:t>)</w:t>
            </w:r>
          </w:p>
          <w:p w14:paraId="69632550" w14:textId="77777777" w:rsidR="007778B0" w:rsidRDefault="006F5DFD" w:rsidP="006F5DFD">
            <w:pPr>
              <w:keepNext/>
              <w:spacing w:after="0" w:line="240" w:lineRule="auto"/>
            </w:pPr>
            <w:r>
              <w:t xml:space="preserve">Was the information you saw in the </w:t>
            </w:r>
            <w:r>
              <w:rPr>
                <w:b/>
              </w:rPr>
              <w:t>education campaigns, public health or safety messages*?*</w:t>
            </w:r>
            <w:r>
              <w:t xml:space="preserve"> credible/believable?</w:t>
            </w:r>
          </w:p>
          <w:p w14:paraId="69632551" w14:textId="77777777" w:rsidR="007778B0" w:rsidRDefault="006F5DFD" w:rsidP="006F5DFD">
            <w:pPr>
              <w:keepNext/>
              <w:spacing w:after="0" w:line="240" w:lineRule="auto"/>
            </w:pPr>
            <w:r>
              <w:t>*?* These campaigns and messages describe the risks of using cannabis and/or safer ways to use cannabis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554" w14:textId="77777777" w:rsidTr="00D0303D">
              <w:tc>
                <w:tcPr>
                  <w:tcW w:w="781" w:type="dxa"/>
                  <w:shd w:val="clear" w:color="auto" w:fill="auto"/>
                  <w:tcMar>
                    <w:top w:w="0" w:type="dxa"/>
                    <w:left w:w="108" w:type="dxa"/>
                    <w:bottom w:w="0" w:type="dxa"/>
                    <w:right w:w="108" w:type="dxa"/>
                  </w:tcMar>
                </w:tcPr>
                <w:p w14:paraId="69632552"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553" w14:textId="77777777" w:rsidR="007778B0" w:rsidRDefault="006F5DFD" w:rsidP="006F5DFD">
                  <w:pPr>
                    <w:spacing w:after="0" w:line="240" w:lineRule="auto"/>
                  </w:pPr>
                  <w:r>
                    <w:t>Yes</w:t>
                  </w:r>
                </w:p>
              </w:tc>
            </w:tr>
            <w:tr w:rsidR="007778B0" w14:paraId="69632557" w14:textId="77777777" w:rsidTr="00D0303D">
              <w:tc>
                <w:tcPr>
                  <w:tcW w:w="781" w:type="dxa"/>
                  <w:shd w:val="clear" w:color="auto" w:fill="auto"/>
                  <w:tcMar>
                    <w:top w:w="0" w:type="dxa"/>
                    <w:left w:w="108" w:type="dxa"/>
                    <w:bottom w:w="0" w:type="dxa"/>
                    <w:right w:w="108" w:type="dxa"/>
                  </w:tcMar>
                </w:tcPr>
                <w:p w14:paraId="69632555"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556" w14:textId="77777777" w:rsidR="007778B0" w:rsidRDefault="006F5DFD" w:rsidP="006F5DFD">
                  <w:pPr>
                    <w:spacing w:after="0" w:line="240" w:lineRule="auto"/>
                  </w:pPr>
                  <w:r>
                    <w:t>No</w:t>
                  </w:r>
                </w:p>
              </w:tc>
            </w:tr>
            <w:tr w:rsidR="007778B0" w14:paraId="6963255A" w14:textId="77777777" w:rsidTr="00D0303D">
              <w:tc>
                <w:tcPr>
                  <w:tcW w:w="781" w:type="dxa"/>
                  <w:shd w:val="clear" w:color="auto" w:fill="auto"/>
                  <w:tcMar>
                    <w:top w:w="0" w:type="dxa"/>
                    <w:left w:w="108" w:type="dxa"/>
                    <w:bottom w:w="0" w:type="dxa"/>
                    <w:right w:w="108" w:type="dxa"/>
                  </w:tcMar>
                </w:tcPr>
                <w:p w14:paraId="69632558"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559" w14:textId="77777777" w:rsidR="007778B0" w:rsidRDefault="006F5DFD" w:rsidP="006F5DFD">
                  <w:pPr>
                    <w:spacing w:after="0" w:line="240" w:lineRule="auto"/>
                  </w:pPr>
                  <w:r>
                    <w:t>Somewhat</w:t>
                  </w:r>
                </w:p>
              </w:tc>
            </w:tr>
            <w:tr w:rsidR="007778B0" w14:paraId="6963255D" w14:textId="77777777" w:rsidTr="00D0303D">
              <w:tc>
                <w:tcPr>
                  <w:tcW w:w="781" w:type="dxa"/>
                  <w:shd w:val="clear" w:color="auto" w:fill="auto"/>
                  <w:tcMar>
                    <w:top w:w="0" w:type="dxa"/>
                    <w:left w:w="108" w:type="dxa"/>
                    <w:bottom w:w="0" w:type="dxa"/>
                    <w:right w:w="108" w:type="dxa"/>
                  </w:tcMar>
                </w:tcPr>
                <w:p w14:paraId="6963255B"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55C" w14:textId="77777777" w:rsidR="007778B0" w:rsidRDefault="006F5DFD" w:rsidP="006F5DFD">
                  <w:pPr>
                    <w:spacing w:after="0" w:line="240" w:lineRule="auto"/>
                  </w:pPr>
                  <w:r>
                    <w:t>Don't know/Not sure</w:t>
                  </w:r>
                </w:p>
              </w:tc>
            </w:tr>
            <w:tr w:rsidR="007778B0" w14:paraId="69632560" w14:textId="77777777" w:rsidTr="00D0303D">
              <w:tc>
                <w:tcPr>
                  <w:tcW w:w="781" w:type="dxa"/>
                  <w:shd w:val="clear" w:color="auto" w:fill="auto"/>
                  <w:tcMar>
                    <w:top w:w="0" w:type="dxa"/>
                    <w:left w:w="108" w:type="dxa"/>
                    <w:bottom w:w="0" w:type="dxa"/>
                    <w:right w:w="108" w:type="dxa"/>
                  </w:tcMar>
                </w:tcPr>
                <w:p w14:paraId="6963255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55F" w14:textId="77777777" w:rsidR="007778B0" w:rsidRDefault="006F5DFD" w:rsidP="006F5DFD">
                  <w:pPr>
                    <w:spacing w:after="0" w:line="240" w:lineRule="auto"/>
                  </w:pPr>
                  <w:r>
                    <w:t>Missing</w:t>
                  </w:r>
                </w:p>
              </w:tc>
            </w:tr>
          </w:tbl>
          <w:p w14:paraId="69632561"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562" w14:textId="77777777" w:rsidR="007778B0" w:rsidRDefault="007778B0">
            <w:pPr>
              <w:keepNext/>
              <w:spacing w:after="40" w:line="240" w:lineRule="auto"/>
              <w:rPr>
                <w:b/>
              </w:rPr>
            </w:pPr>
          </w:p>
        </w:tc>
      </w:tr>
      <w:tr w:rsidR="007778B0" w14:paraId="696325D1"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64" w14:textId="77777777" w:rsidR="007778B0" w:rsidRDefault="006F5DFD" w:rsidP="006F5DFD">
            <w:pPr>
              <w:keepNext/>
              <w:spacing w:after="40" w:line="240" w:lineRule="auto"/>
              <w:rPr>
                <w:b/>
              </w:rPr>
            </w:pPr>
            <w:proofErr w:type="spellStart"/>
            <w:r>
              <w:rPr>
                <w:b/>
              </w:rPr>
              <w:lastRenderedPageBreak/>
              <w:t>ad_mail_dv</w:t>
            </w:r>
            <w:proofErr w:type="spellEnd"/>
          </w:p>
          <w:p w14:paraId="69632565" w14:textId="77777777" w:rsidR="007778B0" w:rsidRDefault="006F5DFD" w:rsidP="006F5DFD">
            <w:pPr>
              <w:keepNext/>
              <w:spacing w:after="40" w:line="240" w:lineRule="auto"/>
              <w:rPr>
                <w:b/>
              </w:rPr>
            </w:pPr>
            <w:proofErr w:type="spellStart"/>
            <w:r>
              <w:rPr>
                <w:b/>
              </w:rPr>
              <w:t>ad_web_dv</w:t>
            </w:r>
            <w:proofErr w:type="spellEnd"/>
          </w:p>
          <w:p w14:paraId="69632566" w14:textId="77777777" w:rsidR="007778B0" w:rsidRDefault="006F5DFD" w:rsidP="006F5DFD">
            <w:pPr>
              <w:keepNext/>
              <w:spacing w:after="40" w:line="240" w:lineRule="auto"/>
              <w:rPr>
                <w:b/>
              </w:rPr>
            </w:pPr>
            <w:proofErr w:type="spellStart"/>
            <w:r>
              <w:rPr>
                <w:b/>
              </w:rPr>
              <w:t>ad_email_dv</w:t>
            </w:r>
            <w:proofErr w:type="spellEnd"/>
          </w:p>
          <w:p w14:paraId="69632567" w14:textId="77777777" w:rsidR="007778B0" w:rsidRDefault="006F5DFD" w:rsidP="006F5DFD">
            <w:pPr>
              <w:keepNext/>
              <w:spacing w:after="40" w:line="240" w:lineRule="auto"/>
              <w:rPr>
                <w:b/>
              </w:rPr>
            </w:pPr>
            <w:proofErr w:type="spellStart"/>
            <w:r>
              <w:rPr>
                <w:b/>
              </w:rPr>
              <w:t>ad_bar_dv</w:t>
            </w:r>
            <w:proofErr w:type="spellEnd"/>
          </w:p>
          <w:p w14:paraId="69632568" w14:textId="77777777" w:rsidR="007778B0" w:rsidRDefault="006F5DFD" w:rsidP="006F5DFD">
            <w:pPr>
              <w:keepNext/>
              <w:spacing w:after="40" w:line="240" w:lineRule="auto"/>
              <w:rPr>
                <w:b/>
              </w:rPr>
            </w:pPr>
            <w:proofErr w:type="spellStart"/>
            <w:r>
              <w:rPr>
                <w:b/>
              </w:rPr>
              <w:t>ad_instore_dv</w:t>
            </w:r>
            <w:proofErr w:type="spellEnd"/>
          </w:p>
          <w:p w14:paraId="69632569" w14:textId="77777777" w:rsidR="007778B0" w:rsidRDefault="006F5DFD" w:rsidP="006F5DFD">
            <w:pPr>
              <w:keepNext/>
              <w:spacing w:after="40" w:line="240" w:lineRule="auto"/>
              <w:rPr>
                <w:b/>
              </w:rPr>
            </w:pPr>
            <w:proofErr w:type="spellStart"/>
            <w:r>
              <w:rPr>
                <w:b/>
              </w:rPr>
              <w:t>ad_outstore_dv</w:t>
            </w:r>
            <w:proofErr w:type="spellEnd"/>
          </w:p>
          <w:p w14:paraId="6963256A" w14:textId="77777777" w:rsidR="007778B0" w:rsidRDefault="006F5DFD" w:rsidP="006F5DFD">
            <w:pPr>
              <w:keepNext/>
              <w:spacing w:after="40" w:line="240" w:lineRule="auto"/>
              <w:rPr>
                <w:b/>
              </w:rPr>
            </w:pPr>
            <w:proofErr w:type="spellStart"/>
            <w:r>
              <w:rPr>
                <w:b/>
              </w:rPr>
              <w:t>ad_pharm_dv</w:t>
            </w:r>
            <w:proofErr w:type="spellEnd"/>
          </w:p>
          <w:p w14:paraId="6963256B" w14:textId="77777777" w:rsidR="007778B0" w:rsidRDefault="006F5DFD" w:rsidP="006F5DFD">
            <w:pPr>
              <w:keepNext/>
              <w:spacing w:after="40" w:line="240" w:lineRule="auto"/>
              <w:rPr>
                <w:b/>
              </w:rPr>
            </w:pPr>
            <w:proofErr w:type="spellStart"/>
            <w:r>
              <w:rPr>
                <w:b/>
              </w:rPr>
              <w:t>ad_event_dv</w:t>
            </w:r>
            <w:proofErr w:type="spellEnd"/>
          </w:p>
          <w:p w14:paraId="6963256C" w14:textId="77777777" w:rsidR="007778B0" w:rsidRDefault="006F5DFD" w:rsidP="006F5DFD">
            <w:pPr>
              <w:keepNext/>
              <w:spacing w:after="40" w:line="240" w:lineRule="auto"/>
              <w:rPr>
                <w:b/>
              </w:rPr>
            </w:pPr>
            <w:proofErr w:type="spellStart"/>
            <w:r>
              <w:rPr>
                <w:b/>
              </w:rPr>
              <w:t>ad_kiosk_dv</w:t>
            </w:r>
            <w:proofErr w:type="spellEnd"/>
          </w:p>
          <w:p w14:paraId="6963256D" w14:textId="77777777" w:rsidR="007778B0" w:rsidRDefault="006F5DFD" w:rsidP="006F5DFD">
            <w:pPr>
              <w:keepNext/>
              <w:spacing w:after="40" w:line="240" w:lineRule="auto"/>
              <w:rPr>
                <w:b/>
              </w:rPr>
            </w:pPr>
            <w:proofErr w:type="spellStart"/>
            <w:r>
              <w:rPr>
                <w:b/>
              </w:rPr>
              <w:t>ad_tv_dv</w:t>
            </w:r>
            <w:proofErr w:type="spellEnd"/>
          </w:p>
          <w:p w14:paraId="6963256E" w14:textId="77777777" w:rsidR="007778B0" w:rsidRDefault="006F5DFD" w:rsidP="006F5DFD">
            <w:pPr>
              <w:keepNext/>
              <w:spacing w:after="40" w:line="240" w:lineRule="auto"/>
              <w:rPr>
                <w:b/>
              </w:rPr>
            </w:pPr>
            <w:proofErr w:type="spellStart"/>
            <w:r>
              <w:rPr>
                <w:b/>
              </w:rPr>
              <w:t>ad_poster_dv</w:t>
            </w:r>
            <w:proofErr w:type="spellEnd"/>
          </w:p>
          <w:p w14:paraId="6963256F" w14:textId="77777777" w:rsidR="007778B0" w:rsidRDefault="006F5DFD" w:rsidP="006F5DFD">
            <w:pPr>
              <w:keepNext/>
              <w:spacing w:after="40" w:line="240" w:lineRule="auto"/>
              <w:rPr>
                <w:b/>
              </w:rPr>
            </w:pPr>
            <w:proofErr w:type="spellStart"/>
            <w:r>
              <w:rPr>
                <w:b/>
              </w:rPr>
              <w:t>ad_print_dv</w:t>
            </w:r>
            <w:proofErr w:type="spellEnd"/>
          </w:p>
          <w:p w14:paraId="69632570" w14:textId="77777777" w:rsidR="007778B0" w:rsidRDefault="006F5DFD" w:rsidP="006F5DFD">
            <w:pPr>
              <w:keepNext/>
              <w:spacing w:after="40" w:line="240" w:lineRule="auto"/>
              <w:rPr>
                <w:b/>
              </w:rPr>
            </w:pPr>
            <w:proofErr w:type="spellStart"/>
            <w:r>
              <w:rPr>
                <w:b/>
              </w:rPr>
              <w:t>ad_movies_dv</w:t>
            </w:r>
            <w:proofErr w:type="spellEnd"/>
          </w:p>
          <w:p w14:paraId="69632571" w14:textId="77777777" w:rsidR="007778B0" w:rsidRDefault="006F5DFD" w:rsidP="006F5DFD">
            <w:pPr>
              <w:keepNext/>
              <w:spacing w:after="40" w:line="240" w:lineRule="auto"/>
              <w:rPr>
                <w:b/>
              </w:rPr>
            </w:pPr>
            <w:proofErr w:type="spellStart"/>
            <w:r>
              <w:rPr>
                <w:b/>
              </w:rPr>
              <w:t>ad_taxi_dv</w:t>
            </w:r>
            <w:proofErr w:type="spellEnd"/>
          </w:p>
          <w:p w14:paraId="69632572" w14:textId="77777777" w:rsidR="007778B0" w:rsidRDefault="006F5DFD" w:rsidP="006F5DFD">
            <w:pPr>
              <w:keepNext/>
              <w:spacing w:after="40" w:line="240" w:lineRule="auto"/>
              <w:rPr>
                <w:b/>
              </w:rPr>
            </w:pPr>
            <w:proofErr w:type="spellStart"/>
            <w:r>
              <w:rPr>
                <w:b/>
              </w:rPr>
              <w:t>ad_flyer_dv</w:t>
            </w:r>
            <w:proofErr w:type="spellEnd"/>
          </w:p>
          <w:p w14:paraId="69632573" w14:textId="77777777" w:rsidR="007778B0" w:rsidRDefault="006F5DFD" w:rsidP="006F5DFD">
            <w:pPr>
              <w:keepNext/>
              <w:spacing w:after="40" w:line="240" w:lineRule="auto"/>
              <w:rPr>
                <w:b/>
              </w:rPr>
            </w:pPr>
            <w:proofErr w:type="spellStart"/>
            <w:r>
              <w:rPr>
                <w:b/>
              </w:rPr>
              <w:t>ad_media_dv</w:t>
            </w:r>
            <w:proofErr w:type="spellEnd"/>
          </w:p>
          <w:p w14:paraId="69632574" w14:textId="77777777" w:rsidR="007778B0" w:rsidRDefault="006F5DFD" w:rsidP="006F5DFD">
            <w:pPr>
              <w:keepNext/>
              <w:spacing w:after="40" w:line="240" w:lineRule="auto"/>
              <w:rPr>
                <w:b/>
              </w:rPr>
            </w:pPr>
            <w:proofErr w:type="spellStart"/>
            <w:r>
              <w:rPr>
                <w:b/>
              </w:rPr>
              <w:t>ad_other_dv</w:t>
            </w:r>
            <w:proofErr w:type="spellEnd"/>
          </w:p>
          <w:p w14:paraId="69632575" w14:textId="77777777" w:rsidR="007778B0" w:rsidRDefault="006F5DFD" w:rsidP="006F5DFD">
            <w:pPr>
              <w:keepNext/>
              <w:spacing w:after="40" w:line="240" w:lineRule="auto"/>
              <w:rPr>
                <w:b/>
              </w:rPr>
            </w:pPr>
            <w:proofErr w:type="spellStart"/>
            <w:r>
              <w:rPr>
                <w:b/>
              </w:rPr>
              <w:t>ad_none_dv</w:t>
            </w:r>
            <w:proofErr w:type="spellEnd"/>
          </w:p>
          <w:p w14:paraId="69632576" w14:textId="77777777" w:rsidR="007778B0" w:rsidRDefault="007778B0" w:rsidP="006F5DFD">
            <w:pPr>
              <w:keepNext/>
              <w:spacing w:after="40" w:line="240" w:lineRule="auto"/>
              <w:rPr>
                <w:b/>
              </w:rPr>
            </w:pPr>
          </w:p>
          <w:p w14:paraId="69632577" w14:textId="77777777" w:rsidR="007778B0" w:rsidRPr="00D0303D" w:rsidRDefault="006F5DFD" w:rsidP="006F5DFD">
            <w:pPr>
              <w:keepNext/>
              <w:spacing w:after="40" w:line="240" w:lineRule="auto"/>
            </w:pPr>
            <w:r>
              <w:rPr>
                <w:bCs/>
                <w:i/>
                <w:iCs/>
              </w:rPr>
              <w:t>[variable added in 2022]</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78" w14:textId="77777777" w:rsidR="007778B0" w:rsidRDefault="006F5DFD" w:rsidP="006F5DFD">
            <w:pPr>
              <w:keepNext/>
              <w:spacing w:after="0" w:line="240" w:lineRule="auto"/>
            </w:pPr>
            <w:r>
              <w:t xml:space="preserve">In the </w:t>
            </w:r>
            <w:r>
              <w:rPr>
                <w:b/>
              </w:rPr>
              <w:t>past 12 months</w:t>
            </w:r>
            <w:r>
              <w:t xml:space="preserve">, have you noticed cannabis being </w:t>
            </w:r>
            <w:r>
              <w:rPr>
                <w:b/>
              </w:rPr>
              <w:t>advertised or promoted</w:t>
            </w:r>
            <w:r>
              <w:t xml:space="preserve"> in any of the following places?</w:t>
            </w:r>
          </w:p>
          <w:p w14:paraId="69632579" w14:textId="77777777" w:rsidR="007778B0" w:rsidRDefault="006F5DFD" w:rsidP="006F5DFD">
            <w:pPr>
              <w:keepNext/>
              <w:spacing w:after="0" w:line="240" w:lineRule="auto"/>
            </w:pPr>
            <w:r>
              <w:t xml:space="preserve"> An advertisement is a promotion of a product, brand or service that attempts to attract interest, engagement, or sales.</w:t>
            </w:r>
          </w:p>
          <w:p w14:paraId="6963257A" w14:textId="77777777" w:rsidR="007778B0" w:rsidRDefault="007778B0" w:rsidP="006F5DFD">
            <w:pPr>
              <w:keepNext/>
              <w:spacing w:after="0" w:line="240" w:lineRule="auto"/>
            </w:pPr>
          </w:p>
          <w:p w14:paraId="6963257B" w14:textId="77777777" w:rsidR="007778B0" w:rsidRDefault="006F5DFD" w:rsidP="006F5DFD">
            <w:pPr>
              <w:keepNext/>
              <w:spacing w:after="0" w:line="240" w:lineRule="auto"/>
            </w:pPr>
            <w:r>
              <w:rPr>
                <w:i/>
              </w:rPr>
              <w:t>Select all that apply.</w:t>
            </w:r>
          </w:p>
          <w:p w14:paraId="6963257C" w14:textId="77777777" w:rsidR="007778B0" w:rsidRDefault="007778B0" w:rsidP="006F5DFD">
            <w:pPr>
              <w:keepNext/>
              <w:spacing w:after="0" w:line="240" w:lineRule="auto"/>
            </w:pPr>
          </w:p>
          <w:tbl>
            <w:tblPr>
              <w:tblW w:w="10188" w:type="dxa"/>
              <w:tblLayout w:type="fixed"/>
              <w:tblCellMar>
                <w:left w:w="10" w:type="dxa"/>
                <w:right w:w="10" w:type="dxa"/>
              </w:tblCellMar>
              <w:tblLook w:val="0000" w:firstRow="0" w:lastRow="0" w:firstColumn="0" w:lastColumn="0" w:noHBand="0" w:noVBand="0"/>
            </w:tblPr>
            <w:tblGrid>
              <w:gridCol w:w="40"/>
              <w:gridCol w:w="895"/>
              <w:gridCol w:w="9253"/>
            </w:tblGrid>
            <w:tr w:rsidR="007778B0" w14:paraId="69632580" w14:textId="77777777" w:rsidTr="00D0303D">
              <w:tc>
                <w:tcPr>
                  <w:tcW w:w="40" w:type="dxa"/>
                  <w:shd w:val="clear" w:color="auto" w:fill="auto"/>
                  <w:tcMar>
                    <w:top w:w="0" w:type="dxa"/>
                    <w:left w:w="10" w:type="dxa"/>
                    <w:bottom w:w="0" w:type="dxa"/>
                    <w:right w:w="10" w:type="dxa"/>
                  </w:tcMar>
                </w:tcPr>
                <w:p w14:paraId="6963257D"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7E" w14:textId="77777777" w:rsidR="007778B0" w:rsidRDefault="006F5DFD" w:rsidP="006F5DFD">
                  <w:pPr>
                    <w:spacing w:after="0" w:line="240" w:lineRule="auto"/>
                  </w:pPr>
                  <w:r>
                    <w:rPr>
                      <w:rFonts w:ascii="Segoe UI Symbol" w:hAnsi="Segoe UI Symbol" w:cs="Segoe UI Symbol"/>
                    </w:rPr>
                    <w:t>❑</w:t>
                  </w:r>
                  <w:r>
                    <w:t xml:space="preserve">   1</w:t>
                  </w:r>
                </w:p>
              </w:tc>
              <w:tc>
                <w:tcPr>
                  <w:tcW w:w="9253" w:type="dxa"/>
                  <w:shd w:val="clear" w:color="auto" w:fill="auto"/>
                  <w:tcMar>
                    <w:top w:w="0" w:type="dxa"/>
                    <w:left w:w="108" w:type="dxa"/>
                    <w:bottom w:w="0" w:type="dxa"/>
                    <w:right w:w="108" w:type="dxa"/>
                  </w:tcMar>
                </w:tcPr>
                <w:p w14:paraId="6963257F" w14:textId="77777777" w:rsidR="007778B0" w:rsidRDefault="006F5DFD" w:rsidP="006F5DFD">
                  <w:pPr>
                    <w:spacing w:after="0" w:line="240" w:lineRule="auto"/>
                  </w:pPr>
                  <w:r>
                    <w:t>Regular postal mail</w:t>
                  </w:r>
                </w:p>
              </w:tc>
            </w:tr>
            <w:tr w:rsidR="007778B0" w14:paraId="69632584" w14:textId="77777777" w:rsidTr="00D0303D">
              <w:tc>
                <w:tcPr>
                  <w:tcW w:w="40" w:type="dxa"/>
                  <w:shd w:val="clear" w:color="auto" w:fill="auto"/>
                  <w:tcMar>
                    <w:top w:w="0" w:type="dxa"/>
                    <w:left w:w="10" w:type="dxa"/>
                    <w:bottom w:w="0" w:type="dxa"/>
                    <w:right w:w="10" w:type="dxa"/>
                  </w:tcMar>
                </w:tcPr>
                <w:p w14:paraId="69632581"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82" w14:textId="77777777" w:rsidR="007778B0" w:rsidRDefault="006F5DFD" w:rsidP="006F5DFD">
                  <w:pPr>
                    <w:spacing w:after="0" w:line="240" w:lineRule="auto"/>
                  </w:pPr>
                  <w:r>
                    <w:rPr>
                      <w:rFonts w:ascii="Segoe UI Symbol" w:hAnsi="Segoe UI Symbol" w:cs="Segoe UI Symbol"/>
                    </w:rPr>
                    <w:t>❑</w:t>
                  </w:r>
                  <w:r>
                    <w:t xml:space="preserve">   2</w:t>
                  </w:r>
                </w:p>
              </w:tc>
              <w:tc>
                <w:tcPr>
                  <w:tcW w:w="9253" w:type="dxa"/>
                  <w:shd w:val="clear" w:color="auto" w:fill="auto"/>
                  <w:tcMar>
                    <w:top w:w="0" w:type="dxa"/>
                    <w:left w:w="108" w:type="dxa"/>
                    <w:bottom w:w="0" w:type="dxa"/>
                    <w:right w:w="108" w:type="dxa"/>
                  </w:tcMar>
                </w:tcPr>
                <w:p w14:paraId="69632583" w14:textId="77777777" w:rsidR="007778B0" w:rsidRDefault="006F5DFD" w:rsidP="006F5DFD">
                  <w:pPr>
                    <w:spacing w:after="0" w:line="240" w:lineRule="auto"/>
                  </w:pPr>
                  <w:r>
                    <w:t>Websites (incl. Other – apps)</w:t>
                  </w:r>
                </w:p>
              </w:tc>
            </w:tr>
            <w:tr w:rsidR="007778B0" w14:paraId="69632588" w14:textId="77777777" w:rsidTr="00D0303D">
              <w:tc>
                <w:tcPr>
                  <w:tcW w:w="40" w:type="dxa"/>
                  <w:shd w:val="clear" w:color="auto" w:fill="auto"/>
                  <w:tcMar>
                    <w:top w:w="0" w:type="dxa"/>
                    <w:left w:w="10" w:type="dxa"/>
                    <w:bottom w:w="0" w:type="dxa"/>
                    <w:right w:w="10" w:type="dxa"/>
                  </w:tcMar>
                </w:tcPr>
                <w:p w14:paraId="69632585"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86" w14:textId="77777777" w:rsidR="007778B0" w:rsidRDefault="006F5DFD" w:rsidP="006F5DFD">
                  <w:pPr>
                    <w:spacing w:after="0" w:line="240" w:lineRule="auto"/>
                  </w:pPr>
                  <w:r>
                    <w:rPr>
                      <w:rFonts w:ascii="Segoe UI Symbol" w:hAnsi="Segoe UI Symbol" w:cs="Segoe UI Symbol"/>
                    </w:rPr>
                    <w:t>❑</w:t>
                  </w:r>
                  <w:r>
                    <w:t xml:space="preserve">   3</w:t>
                  </w:r>
                </w:p>
              </w:tc>
              <w:tc>
                <w:tcPr>
                  <w:tcW w:w="9253" w:type="dxa"/>
                  <w:shd w:val="clear" w:color="auto" w:fill="auto"/>
                  <w:tcMar>
                    <w:top w:w="0" w:type="dxa"/>
                    <w:left w:w="108" w:type="dxa"/>
                    <w:bottom w:w="0" w:type="dxa"/>
                    <w:right w:w="108" w:type="dxa"/>
                  </w:tcMar>
                </w:tcPr>
                <w:p w14:paraId="69632587" w14:textId="77777777" w:rsidR="007778B0" w:rsidRDefault="006F5DFD" w:rsidP="006F5DFD">
                  <w:pPr>
                    <w:spacing w:after="0" w:line="240" w:lineRule="auto"/>
                  </w:pPr>
                  <w:r>
                    <w:t>Emails or text messages</w:t>
                  </w:r>
                </w:p>
              </w:tc>
            </w:tr>
            <w:tr w:rsidR="007778B0" w14:paraId="6963258C" w14:textId="77777777" w:rsidTr="00D0303D">
              <w:tc>
                <w:tcPr>
                  <w:tcW w:w="40" w:type="dxa"/>
                  <w:shd w:val="clear" w:color="auto" w:fill="auto"/>
                  <w:tcMar>
                    <w:top w:w="0" w:type="dxa"/>
                    <w:left w:w="10" w:type="dxa"/>
                    <w:bottom w:w="0" w:type="dxa"/>
                    <w:right w:w="10" w:type="dxa"/>
                  </w:tcMar>
                </w:tcPr>
                <w:p w14:paraId="69632589"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8A" w14:textId="77777777" w:rsidR="007778B0" w:rsidRDefault="006F5DFD" w:rsidP="006F5DFD">
                  <w:pPr>
                    <w:spacing w:after="0" w:line="240" w:lineRule="auto"/>
                  </w:pPr>
                  <w:r>
                    <w:rPr>
                      <w:rFonts w:ascii="Segoe UI Symbol" w:hAnsi="Segoe UI Symbol" w:cs="Segoe UI Symbol"/>
                    </w:rPr>
                    <w:t>❑</w:t>
                  </w:r>
                  <w:r>
                    <w:t xml:space="preserve">   4</w:t>
                  </w:r>
                </w:p>
              </w:tc>
              <w:tc>
                <w:tcPr>
                  <w:tcW w:w="9253" w:type="dxa"/>
                  <w:shd w:val="clear" w:color="auto" w:fill="auto"/>
                  <w:tcMar>
                    <w:top w:w="0" w:type="dxa"/>
                    <w:left w:w="108" w:type="dxa"/>
                    <w:bottom w:w="0" w:type="dxa"/>
                    <w:right w:w="108" w:type="dxa"/>
                  </w:tcMar>
                </w:tcPr>
                <w:p w14:paraId="6963258B" w14:textId="77777777" w:rsidR="007778B0" w:rsidRDefault="006F5DFD" w:rsidP="006F5DFD">
                  <w:pPr>
                    <w:spacing w:after="0" w:line="240" w:lineRule="auto"/>
                  </w:pPr>
                  <w:r>
                    <w:t>Bars, pubs, or nightclubs</w:t>
                  </w:r>
                </w:p>
              </w:tc>
            </w:tr>
            <w:tr w:rsidR="007778B0" w14:paraId="69632590" w14:textId="77777777" w:rsidTr="00D0303D">
              <w:tc>
                <w:tcPr>
                  <w:tcW w:w="40" w:type="dxa"/>
                  <w:shd w:val="clear" w:color="auto" w:fill="auto"/>
                  <w:tcMar>
                    <w:top w:w="0" w:type="dxa"/>
                    <w:left w:w="10" w:type="dxa"/>
                    <w:bottom w:w="0" w:type="dxa"/>
                    <w:right w:w="10" w:type="dxa"/>
                  </w:tcMar>
                </w:tcPr>
                <w:p w14:paraId="6963258D"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8E" w14:textId="77777777" w:rsidR="007778B0" w:rsidRDefault="006F5DFD" w:rsidP="006F5DFD">
                  <w:pPr>
                    <w:spacing w:after="0" w:line="240" w:lineRule="auto"/>
                  </w:pPr>
                  <w:r>
                    <w:rPr>
                      <w:rFonts w:ascii="Segoe UI Symbol" w:hAnsi="Segoe UI Symbol" w:cs="Segoe UI Symbol"/>
                    </w:rPr>
                    <w:t>❑</w:t>
                  </w:r>
                  <w:r>
                    <w:t xml:space="preserve">   5</w:t>
                  </w:r>
                </w:p>
              </w:tc>
              <w:tc>
                <w:tcPr>
                  <w:tcW w:w="9253" w:type="dxa"/>
                  <w:shd w:val="clear" w:color="auto" w:fill="auto"/>
                  <w:tcMar>
                    <w:top w:w="0" w:type="dxa"/>
                    <w:left w:w="108" w:type="dxa"/>
                    <w:bottom w:w="0" w:type="dxa"/>
                    <w:right w:w="108" w:type="dxa"/>
                  </w:tcMar>
                </w:tcPr>
                <w:p w14:paraId="6963258F" w14:textId="77777777" w:rsidR="007778B0" w:rsidRDefault="006F5DFD" w:rsidP="006F5DFD">
                  <w:pPr>
                    <w:spacing w:after="0" w:line="240" w:lineRule="auto"/>
                  </w:pPr>
                  <w:r>
                    <w:t>Inside stores that sell cannabis</w:t>
                  </w:r>
                </w:p>
              </w:tc>
            </w:tr>
            <w:tr w:rsidR="007778B0" w14:paraId="69632594" w14:textId="77777777" w:rsidTr="00D0303D">
              <w:tc>
                <w:tcPr>
                  <w:tcW w:w="40" w:type="dxa"/>
                  <w:shd w:val="clear" w:color="auto" w:fill="auto"/>
                  <w:tcMar>
                    <w:top w:w="0" w:type="dxa"/>
                    <w:left w:w="10" w:type="dxa"/>
                    <w:bottom w:w="0" w:type="dxa"/>
                    <w:right w:w="10" w:type="dxa"/>
                  </w:tcMar>
                </w:tcPr>
                <w:p w14:paraId="69632591"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92" w14:textId="77777777" w:rsidR="007778B0" w:rsidRDefault="006F5DFD" w:rsidP="006F5DFD">
                  <w:pPr>
                    <w:spacing w:after="0" w:line="240" w:lineRule="auto"/>
                  </w:pPr>
                  <w:r>
                    <w:rPr>
                      <w:rFonts w:ascii="Segoe UI Symbol" w:hAnsi="Segoe UI Symbol" w:cs="Segoe UI Symbol"/>
                    </w:rPr>
                    <w:t>❑</w:t>
                  </w:r>
                  <w:r>
                    <w:t xml:space="preserve">   6</w:t>
                  </w:r>
                </w:p>
              </w:tc>
              <w:tc>
                <w:tcPr>
                  <w:tcW w:w="9253" w:type="dxa"/>
                  <w:shd w:val="clear" w:color="auto" w:fill="auto"/>
                  <w:tcMar>
                    <w:top w:w="0" w:type="dxa"/>
                    <w:left w:w="108" w:type="dxa"/>
                    <w:bottom w:w="0" w:type="dxa"/>
                    <w:right w:w="108" w:type="dxa"/>
                  </w:tcMar>
                </w:tcPr>
                <w:p w14:paraId="69632593" w14:textId="77777777" w:rsidR="007778B0" w:rsidRDefault="006F5DFD" w:rsidP="006F5DFD">
                  <w:pPr>
                    <w:spacing w:after="0" w:line="240" w:lineRule="auto"/>
                  </w:pPr>
                  <w:r>
                    <w:t>Outside stores that sell cannabis (incl. Other- sign for a cannabis store)</w:t>
                  </w:r>
                </w:p>
              </w:tc>
            </w:tr>
            <w:tr w:rsidR="007778B0" w14:paraId="69632598" w14:textId="77777777" w:rsidTr="00D0303D">
              <w:tc>
                <w:tcPr>
                  <w:tcW w:w="40" w:type="dxa"/>
                  <w:shd w:val="clear" w:color="auto" w:fill="auto"/>
                  <w:tcMar>
                    <w:top w:w="0" w:type="dxa"/>
                    <w:left w:w="10" w:type="dxa"/>
                    <w:bottom w:w="0" w:type="dxa"/>
                    <w:right w:w="10" w:type="dxa"/>
                  </w:tcMar>
                </w:tcPr>
                <w:p w14:paraId="69632595"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96" w14:textId="77777777" w:rsidR="007778B0" w:rsidRDefault="006F5DFD" w:rsidP="006F5DFD">
                  <w:pPr>
                    <w:spacing w:after="0" w:line="240" w:lineRule="auto"/>
                  </w:pPr>
                  <w:r>
                    <w:rPr>
                      <w:rFonts w:ascii="Segoe UI Symbol" w:hAnsi="Segoe UI Symbol" w:cs="Segoe UI Symbol"/>
                    </w:rPr>
                    <w:t>❑</w:t>
                  </w:r>
                  <w:r>
                    <w:t xml:space="preserve">   7</w:t>
                  </w:r>
                </w:p>
              </w:tc>
              <w:tc>
                <w:tcPr>
                  <w:tcW w:w="9253" w:type="dxa"/>
                  <w:shd w:val="clear" w:color="auto" w:fill="auto"/>
                  <w:tcMar>
                    <w:top w:w="0" w:type="dxa"/>
                    <w:left w:w="108" w:type="dxa"/>
                    <w:bottom w:w="0" w:type="dxa"/>
                    <w:right w:w="108" w:type="dxa"/>
                  </w:tcMar>
                </w:tcPr>
                <w:p w14:paraId="69632597" w14:textId="77777777" w:rsidR="007778B0" w:rsidRDefault="006F5DFD" w:rsidP="006F5DFD">
                  <w:pPr>
                    <w:spacing w:after="0" w:line="240" w:lineRule="auto"/>
                  </w:pPr>
                  <w:r>
                    <w:t>Pharmacies</w:t>
                  </w:r>
                </w:p>
              </w:tc>
            </w:tr>
            <w:tr w:rsidR="007778B0" w14:paraId="6963259C" w14:textId="77777777" w:rsidTr="00D0303D">
              <w:tc>
                <w:tcPr>
                  <w:tcW w:w="40" w:type="dxa"/>
                  <w:shd w:val="clear" w:color="auto" w:fill="auto"/>
                  <w:tcMar>
                    <w:top w:w="0" w:type="dxa"/>
                    <w:left w:w="10" w:type="dxa"/>
                    <w:bottom w:w="0" w:type="dxa"/>
                    <w:right w:w="10" w:type="dxa"/>
                  </w:tcMar>
                </w:tcPr>
                <w:p w14:paraId="69632599"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9A" w14:textId="77777777" w:rsidR="007778B0" w:rsidRDefault="006F5DFD" w:rsidP="006F5DFD">
                  <w:pPr>
                    <w:spacing w:after="0" w:line="240" w:lineRule="auto"/>
                  </w:pPr>
                  <w:r>
                    <w:rPr>
                      <w:rFonts w:ascii="Segoe UI Symbol" w:hAnsi="Segoe UI Symbol" w:cs="Segoe UI Symbol"/>
                    </w:rPr>
                    <w:t>❑</w:t>
                  </w:r>
                  <w:r>
                    <w:t xml:space="preserve">   8</w:t>
                  </w:r>
                </w:p>
              </w:tc>
              <w:tc>
                <w:tcPr>
                  <w:tcW w:w="9253" w:type="dxa"/>
                  <w:shd w:val="clear" w:color="auto" w:fill="auto"/>
                  <w:tcMar>
                    <w:top w:w="0" w:type="dxa"/>
                    <w:left w:w="108" w:type="dxa"/>
                    <w:bottom w:w="0" w:type="dxa"/>
                    <w:right w:w="108" w:type="dxa"/>
                  </w:tcMar>
                </w:tcPr>
                <w:p w14:paraId="6963259B" w14:textId="77777777" w:rsidR="007778B0" w:rsidRDefault="006F5DFD" w:rsidP="006F5DFD">
                  <w:pPr>
                    <w:spacing w:after="0" w:line="240" w:lineRule="auto"/>
                  </w:pPr>
                  <w:r>
                    <w:t>Events (e.g., sporting events, concerts, festivals or markets)</w:t>
                  </w:r>
                </w:p>
              </w:tc>
            </w:tr>
            <w:tr w:rsidR="007778B0" w14:paraId="696325A0" w14:textId="77777777" w:rsidTr="00D0303D">
              <w:tc>
                <w:tcPr>
                  <w:tcW w:w="40" w:type="dxa"/>
                  <w:shd w:val="clear" w:color="auto" w:fill="auto"/>
                  <w:tcMar>
                    <w:top w:w="0" w:type="dxa"/>
                    <w:left w:w="10" w:type="dxa"/>
                    <w:bottom w:w="0" w:type="dxa"/>
                    <w:right w:w="10" w:type="dxa"/>
                  </w:tcMar>
                </w:tcPr>
                <w:p w14:paraId="6963259D"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9E" w14:textId="77777777" w:rsidR="007778B0" w:rsidRDefault="006F5DFD" w:rsidP="006F5DFD">
                  <w:pPr>
                    <w:spacing w:after="0" w:line="240" w:lineRule="auto"/>
                  </w:pPr>
                  <w:r>
                    <w:rPr>
                      <w:rFonts w:ascii="Segoe UI Symbol" w:hAnsi="Segoe UI Symbol" w:cs="Segoe UI Symbol"/>
                    </w:rPr>
                    <w:t>❑</w:t>
                  </w:r>
                  <w:r>
                    <w:t xml:space="preserve">   9</w:t>
                  </w:r>
                </w:p>
              </w:tc>
              <w:tc>
                <w:tcPr>
                  <w:tcW w:w="9253" w:type="dxa"/>
                  <w:shd w:val="clear" w:color="auto" w:fill="auto"/>
                  <w:tcMar>
                    <w:top w:w="0" w:type="dxa"/>
                    <w:left w:w="108" w:type="dxa"/>
                    <w:bottom w:w="0" w:type="dxa"/>
                    <w:right w:w="108" w:type="dxa"/>
                  </w:tcMar>
                </w:tcPr>
                <w:p w14:paraId="6963259F" w14:textId="77777777" w:rsidR="007778B0" w:rsidRDefault="006F5DFD" w:rsidP="006F5DFD">
                  <w:pPr>
                    <w:spacing w:after="0" w:line="240" w:lineRule="auto"/>
                  </w:pPr>
                  <w:r>
                    <w:t>Kiosks or temporary sales locations (in shopping centers or on the street)</w:t>
                  </w:r>
                </w:p>
              </w:tc>
            </w:tr>
            <w:tr w:rsidR="007778B0" w14:paraId="696325A4" w14:textId="77777777" w:rsidTr="00D0303D">
              <w:tc>
                <w:tcPr>
                  <w:tcW w:w="40" w:type="dxa"/>
                  <w:shd w:val="clear" w:color="auto" w:fill="auto"/>
                  <w:tcMar>
                    <w:top w:w="0" w:type="dxa"/>
                    <w:left w:w="10" w:type="dxa"/>
                    <w:bottom w:w="0" w:type="dxa"/>
                    <w:right w:w="10" w:type="dxa"/>
                  </w:tcMar>
                </w:tcPr>
                <w:p w14:paraId="696325A1"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A2" w14:textId="77777777" w:rsidR="007778B0" w:rsidRDefault="006F5DFD" w:rsidP="006F5DFD">
                  <w:pPr>
                    <w:spacing w:after="0" w:line="240" w:lineRule="auto"/>
                  </w:pPr>
                  <w:r>
                    <w:rPr>
                      <w:rFonts w:ascii="Segoe UI Symbol" w:hAnsi="Segoe UI Symbol" w:cs="Segoe UI Symbol"/>
                    </w:rPr>
                    <w:t>❑</w:t>
                  </w:r>
                  <w:r>
                    <w:t xml:space="preserve">   10</w:t>
                  </w:r>
                </w:p>
              </w:tc>
              <w:tc>
                <w:tcPr>
                  <w:tcW w:w="9253" w:type="dxa"/>
                  <w:shd w:val="clear" w:color="auto" w:fill="auto"/>
                  <w:tcMar>
                    <w:top w:w="0" w:type="dxa"/>
                    <w:left w:w="108" w:type="dxa"/>
                    <w:bottom w:w="0" w:type="dxa"/>
                    <w:right w:w="108" w:type="dxa"/>
                  </w:tcMar>
                </w:tcPr>
                <w:p w14:paraId="696325A3" w14:textId="77777777" w:rsidR="007778B0" w:rsidRDefault="006F5DFD" w:rsidP="006F5DFD">
                  <w:pPr>
                    <w:spacing w:after="0" w:line="240" w:lineRule="auto"/>
                  </w:pPr>
                  <w:r>
                    <w:t>TV/radio (incl. Other- podcasts)</w:t>
                  </w:r>
                </w:p>
              </w:tc>
            </w:tr>
            <w:tr w:rsidR="007778B0" w14:paraId="696325A8" w14:textId="77777777" w:rsidTr="00D0303D">
              <w:tc>
                <w:tcPr>
                  <w:tcW w:w="40" w:type="dxa"/>
                  <w:shd w:val="clear" w:color="auto" w:fill="auto"/>
                  <w:tcMar>
                    <w:top w:w="0" w:type="dxa"/>
                    <w:left w:w="10" w:type="dxa"/>
                    <w:bottom w:w="0" w:type="dxa"/>
                    <w:right w:w="10" w:type="dxa"/>
                  </w:tcMar>
                </w:tcPr>
                <w:p w14:paraId="696325A5"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A6" w14:textId="77777777" w:rsidR="007778B0" w:rsidRDefault="006F5DFD" w:rsidP="006F5DFD">
                  <w:pPr>
                    <w:spacing w:after="0" w:line="240" w:lineRule="auto"/>
                  </w:pPr>
                  <w:r>
                    <w:rPr>
                      <w:rFonts w:ascii="Segoe UI Symbol" w:hAnsi="Segoe UI Symbol" w:cs="Segoe UI Symbol"/>
                    </w:rPr>
                    <w:t>❑</w:t>
                  </w:r>
                  <w:r>
                    <w:t xml:space="preserve">   11</w:t>
                  </w:r>
                </w:p>
              </w:tc>
              <w:tc>
                <w:tcPr>
                  <w:tcW w:w="9253" w:type="dxa"/>
                  <w:shd w:val="clear" w:color="auto" w:fill="auto"/>
                  <w:tcMar>
                    <w:top w:w="0" w:type="dxa"/>
                    <w:left w:w="108" w:type="dxa"/>
                    <w:bottom w:w="0" w:type="dxa"/>
                    <w:right w:w="108" w:type="dxa"/>
                  </w:tcMar>
                </w:tcPr>
                <w:p w14:paraId="696325A7" w14:textId="77777777" w:rsidR="007778B0" w:rsidRDefault="006F5DFD" w:rsidP="006F5DFD">
                  <w:pPr>
                    <w:spacing w:after="0" w:line="240" w:lineRule="auto"/>
                  </w:pPr>
                  <w:r>
                    <w:t>Billboards or posters</w:t>
                  </w:r>
                </w:p>
              </w:tc>
            </w:tr>
            <w:tr w:rsidR="007778B0" w14:paraId="696325AC" w14:textId="77777777" w:rsidTr="00D0303D">
              <w:tc>
                <w:tcPr>
                  <w:tcW w:w="40" w:type="dxa"/>
                  <w:shd w:val="clear" w:color="auto" w:fill="auto"/>
                  <w:tcMar>
                    <w:top w:w="0" w:type="dxa"/>
                    <w:left w:w="10" w:type="dxa"/>
                    <w:bottom w:w="0" w:type="dxa"/>
                    <w:right w:w="10" w:type="dxa"/>
                  </w:tcMar>
                </w:tcPr>
                <w:p w14:paraId="696325A9"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AA" w14:textId="77777777" w:rsidR="007778B0" w:rsidRDefault="006F5DFD" w:rsidP="006F5DFD">
                  <w:pPr>
                    <w:spacing w:after="0" w:line="240" w:lineRule="auto"/>
                  </w:pPr>
                  <w:r>
                    <w:rPr>
                      <w:rFonts w:ascii="Segoe UI Symbol" w:hAnsi="Segoe UI Symbol" w:cs="Segoe UI Symbol"/>
                    </w:rPr>
                    <w:t>❑</w:t>
                  </w:r>
                  <w:r>
                    <w:t xml:space="preserve">   12</w:t>
                  </w:r>
                </w:p>
              </w:tc>
              <w:tc>
                <w:tcPr>
                  <w:tcW w:w="9253" w:type="dxa"/>
                  <w:shd w:val="clear" w:color="auto" w:fill="auto"/>
                  <w:tcMar>
                    <w:top w:w="0" w:type="dxa"/>
                    <w:left w:w="108" w:type="dxa"/>
                    <w:bottom w:w="0" w:type="dxa"/>
                    <w:right w:w="108" w:type="dxa"/>
                  </w:tcMar>
                </w:tcPr>
                <w:p w14:paraId="696325AB" w14:textId="77777777" w:rsidR="007778B0" w:rsidRDefault="006F5DFD" w:rsidP="006F5DFD">
                  <w:pPr>
                    <w:spacing w:after="0" w:line="240" w:lineRule="auto"/>
                  </w:pPr>
                  <w:r>
                    <w:t>Print newspapers or magazines</w:t>
                  </w:r>
                </w:p>
              </w:tc>
            </w:tr>
            <w:tr w:rsidR="007778B0" w14:paraId="696325B0" w14:textId="77777777" w:rsidTr="00D0303D">
              <w:tc>
                <w:tcPr>
                  <w:tcW w:w="40" w:type="dxa"/>
                  <w:shd w:val="clear" w:color="auto" w:fill="auto"/>
                  <w:tcMar>
                    <w:top w:w="0" w:type="dxa"/>
                    <w:left w:w="10" w:type="dxa"/>
                    <w:bottom w:w="0" w:type="dxa"/>
                    <w:right w:w="10" w:type="dxa"/>
                  </w:tcMar>
                </w:tcPr>
                <w:p w14:paraId="696325AD"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AE" w14:textId="77777777" w:rsidR="007778B0" w:rsidRDefault="006F5DFD" w:rsidP="006F5DFD">
                  <w:pPr>
                    <w:spacing w:after="0" w:line="240" w:lineRule="auto"/>
                  </w:pPr>
                  <w:r>
                    <w:rPr>
                      <w:rFonts w:ascii="Segoe UI Symbol" w:hAnsi="Segoe UI Symbol" w:cs="Segoe UI Symbol"/>
                    </w:rPr>
                    <w:t>❑</w:t>
                  </w:r>
                  <w:r>
                    <w:t xml:space="preserve">   13</w:t>
                  </w:r>
                </w:p>
              </w:tc>
              <w:tc>
                <w:tcPr>
                  <w:tcW w:w="9253" w:type="dxa"/>
                  <w:shd w:val="clear" w:color="auto" w:fill="auto"/>
                  <w:tcMar>
                    <w:top w:w="0" w:type="dxa"/>
                    <w:left w:w="108" w:type="dxa"/>
                    <w:bottom w:w="0" w:type="dxa"/>
                    <w:right w:w="108" w:type="dxa"/>
                  </w:tcMar>
                </w:tcPr>
                <w:p w14:paraId="696325AF" w14:textId="77777777" w:rsidR="007778B0" w:rsidRDefault="006F5DFD" w:rsidP="006F5DFD">
                  <w:pPr>
                    <w:spacing w:after="0" w:line="240" w:lineRule="auto"/>
                  </w:pPr>
                  <w:r>
                    <w:t>At the movies</w:t>
                  </w:r>
                </w:p>
              </w:tc>
            </w:tr>
            <w:tr w:rsidR="007778B0" w14:paraId="696325B4" w14:textId="77777777" w:rsidTr="00D0303D">
              <w:tc>
                <w:tcPr>
                  <w:tcW w:w="40" w:type="dxa"/>
                  <w:shd w:val="clear" w:color="auto" w:fill="auto"/>
                  <w:tcMar>
                    <w:top w:w="0" w:type="dxa"/>
                    <w:left w:w="10" w:type="dxa"/>
                    <w:bottom w:w="0" w:type="dxa"/>
                    <w:right w:w="10" w:type="dxa"/>
                  </w:tcMar>
                </w:tcPr>
                <w:p w14:paraId="696325B1"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B2" w14:textId="77777777" w:rsidR="007778B0" w:rsidRDefault="006F5DFD" w:rsidP="006F5DFD">
                  <w:pPr>
                    <w:spacing w:after="0" w:line="240" w:lineRule="auto"/>
                  </w:pPr>
                  <w:r>
                    <w:rPr>
                      <w:rFonts w:ascii="Segoe UI Symbol" w:hAnsi="Segoe UI Symbol" w:cs="Segoe UI Symbol"/>
                    </w:rPr>
                    <w:t>❑</w:t>
                  </w:r>
                  <w:r>
                    <w:t xml:space="preserve">   14</w:t>
                  </w:r>
                </w:p>
              </w:tc>
              <w:tc>
                <w:tcPr>
                  <w:tcW w:w="9253" w:type="dxa"/>
                  <w:shd w:val="clear" w:color="auto" w:fill="auto"/>
                  <w:tcMar>
                    <w:top w:w="0" w:type="dxa"/>
                    <w:left w:w="108" w:type="dxa"/>
                    <w:bottom w:w="0" w:type="dxa"/>
                    <w:right w:w="108" w:type="dxa"/>
                  </w:tcMar>
                </w:tcPr>
                <w:p w14:paraId="696325B3" w14:textId="77777777" w:rsidR="007778B0" w:rsidRDefault="006F5DFD" w:rsidP="006F5DFD">
                  <w:pPr>
                    <w:spacing w:after="0" w:line="240" w:lineRule="auto"/>
                  </w:pPr>
                  <w:r>
                    <w:t>Taxis or buses/public transit</w:t>
                  </w:r>
                </w:p>
              </w:tc>
            </w:tr>
            <w:tr w:rsidR="007778B0" w14:paraId="696325B8" w14:textId="77777777" w:rsidTr="00D0303D">
              <w:tc>
                <w:tcPr>
                  <w:tcW w:w="40" w:type="dxa"/>
                  <w:shd w:val="clear" w:color="auto" w:fill="auto"/>
                  <w:tcMar>
                    <w:top w:w="0" w:type="dxa"/>
                    <w:left w:w="10" w:type="dxa"/>
                    <w:bottom w:w="0" w:type="dxa"/>
                    <w:right w:w="10" w:type="dxa"/>
                  </w:tcMar>
                </w:tcPr>
                <w:p w14:paraId="696325B5"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B6" w14:textId="77777777" w:rsidR="007778B0" w:rsidRDefault="006F5DFD" w:rsidP="006F5DFD">
                  <w:pPr>
                    <w:spacing w:after="0" w:line="240" w:lineRule="auto"/>
                  </w:pPr>
                  <w:r>
                    <w:rPr>
                      <w:rFonts w:ascii="Segoe UI Symbol" w:hAnsi="Segoe UI Symbol" w:cs="Segoe UI Symbol"/>
                    </w:rPr>
                    <w:t>❑</w:t>
                  </w:r>
                  <w:r>
                    <w:t xml:space="preserve">   15</w:t>
                  </w:r>
                </w:p>
              </w:tc>
              <w:tc>
                <w:tcPr>
                  <w:tcW w:w="9253" w:type="dxa"/>
                  <w:shd w:val="clear" w:color="auto" w:fill="auto"/>
                  <w:tcMar>
                    <w:top w:w="0" w:type="dxa"/>
                    <w:left w:w="108" w:type="dxa"/>
                    <w:bottom w:w="0" w:type="dxa"/>
                    <w:right w:w="108" w:type="dxa"/>
                  </w:tcMar>
                </w:tcPr>
                <w:p w14:paraId="696325B7" w14:textId="77777777" w:rsidR="007778B0" w:rsidRDefault="006F5DFD" w:rsidP="006F5DFD">
                  <w:pPr>
                    <w:spacing w:after="0" w:line="240" w:lineRule="auto"/>
                  </w:pPr>
                  <w:r>
                    <w:t>Flyers</w:t>
                  </w:r>
                </w:p>
              </w:tc>
            </w:tr>
            <w:tr w:rsidR="007778B0" w14:paraId="696325BC" w14:textId="77777777" w:rsidTr="00D0303D">
              <w:tc>
                <w:tcPr>
                  <w:tcW w:w="40" w:type="dxa"/>
                  <w:shd w:val="clear" w:color="auto" w:fill="auto"/>
                  <w:tcMar>
                    <w:top w:w="0" w:type="dxa"/>
                    <w:left w:w="10" w:type="dxa"/>
                    <w:bottom w:w="0" w:type="dxa"/>
                    <w:right w:w="10" w:type="dxa"/>
                  </w:tcMar>
                </w:tcPr>
                <w:p w14:paraId="696325B9"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BA" w14:textId="77777777" w:rsidR="007778B0" w:rsidRDefault="006F5DFD" w:rsidP="006F5DFD">
                  <w:pPr>
                    <w:spacing w:after="0" w:line="240" w:lineRule="auto"/>
                  </w:pPr>
                  <w:r>
                    <w:rPr>
                      <w:rFonts w:ascii="Segoe UI Symbol" w:hAnsi="Segoe UI Symbol" w:cs="Segoe UI Symbol"/>
                    </w:rPr>
                    <w:t>❑</w:t>
                  </w:r>
                  <w:r>
                    <w:t xml:space="preserve">   16</w:t>
                  </w:r>
                </w:p>
              </w:tc>
              <w:tc>
                <w:tcPr>
                  <w:tcW w:w="9253" w:type="dxa"/>
                  <w:shd w:val="clear" w:color="auto" w:fill="auto"/>
                  <w:tcMar>
                    <w:top w:w="0" w:type="dxa"/>
                    <w:left w:w="108" w:type="dxa"/>
                    <w:bottom w:w="0" w:type="dxa"/>
                    <w:right w:w="108" w:type="dxa"/>
                  </w:tcMar>
                </w:tcPr>
                <w:p w14:paraId="696325BB" w14:textId="77777777" w:rsidR="007778B0" w:rsidRDefault="006F5DFD" w:rsidP="006F5DFD">
                  <w:pPr>
                    <w:spacing w:after="0" w:line="240" w:lineRule="auto"/>
                  </w:pPr>
                  <w:r>
                    <w:t>Social media (e.g., TikTok, Instagram, Facebook, Twitter, Snapchat, YouTube)</w:t>
                  </w:r>
                </w:p>
              </w:tc>
            </w:tr>
            <w:tr w:rsidR="007778B0" w14:paraId="696325C0" w14:textId="77777777" w:rsidTr="00D0303D">
              <w:tc>
                <w:tcPr>
                  <w:tcW w:w="40" w:type="dxa"/>
                  <w:shd w:val="clear" w:color="auto" w:fill="auto"/>
                  <w:tcMar>
                    <w:top w:w="0" w:type="dxa"/>
                    <w:left w:w="10" w:type="dxa"/>
                    <w:bottom w:w="0" w:type="dxa"/>
                    <w:right w:w="10" w:type="dxa"/>
                  </w:tcMar>
                </w:tcPr>
                <w:p w14:paraId="696325BD"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BE" w14:textId="77777777" w:rsidR="007778B0" w:rsidRDefault="006F5DFD" w:rsidP="006F5DFD">
                  <w:pPr>
                    <w:spacing w:after="0" w:line="240" w:lineRule="auto"/>
                  </w:pPr>
                  <w:r>
                    <w:rPr>
                      <w:rFonts w:ascii="Segoe UI Symbol" w:hAnsi="Segoe UI Symbol" w:cs="Segoe UI Symbol"/>
                    </w:rPr>
                    <w:t>❑</w:t>
                  </w:r>
                  <w:r>
                    <w:t xml:space="preserve">   17</w:t>
                  </w:r>
                </w:p>
              </w:tc>
              <w:tc>
                <w:tcPr>
                  <w:tcW w:w="9253" w:type="dxa"/>
                  <w:shd w:val="clear" w:color="auto" w:fill="auto"/>
                  <w:tcMar>
                    <w:top w:w="0" w:type="dxa"/>
                    <w:left w:w="108" w:type="dxa"/>
                    <w:bottom w:w="0" w:type="dxa"/>
                    <w:right w:w="108" w:type="dxa"/>
                  </w:tcMar>
                </w:tcPr>
                <w:p w14:paraId="696325BF" w14:textId="77777777" w:rsidR="007778B0" w:rsidRDefault="006F5DFD" w:rsidP="006F5DFD">
                  <w:pPr>
                    <w:spacing w:after="0" w:line="240" w:lineRule="auto"/>
                  </w:pPr>
                  <w:r>
                    <w:t>Other (please specify): __________________________________________________</w:t>
                  </w:r>
                </w:p>
              </w:tc>
            </w:tr>
            <w:tr w:rsidR="007778B0" w14:paraId="696325C5" w14:textId="77777777" w:rsidTr="00D0303D">
              <w:tc>
                <w:tcPr>
                  <w:tcW w:w="40" w:type="dxa"/>
                  <w:shd w:val="clear" w:color="auto" w:fill="auto"/>
                  <w:tcMar>
                    <w:top w:w="0" w:type="dxa"/>
                    <w:left w:w="10" w:type="dxa"/>
                    <w:bottom w:w="0" w:type="dxa"/>
                    <w:right w:w="10" w:type="dxa"/>
                  </w:tcMar>
                </w:tcPr>
                <w:p w14:paraId="696325C1" w14:textId="77777777" w:rsidR="007778B0" w:rsidRDefault="007778B0">
                  <w:pPr>
                    <w:spacing w:after="0" w:line="240" w:lineRule="auto"/>
                  </w:pPr>
                </w:p>
              </w:tc>
              <w:tc>
                <w:tcPr>
                  <w:tcW w:w="895" w:type="dxa"/>
                  <w:shd w:val="clear" w:color="auto" w:fill="auto"/>
                  <w:tcMar>
                    <w:top w:w="0" w:type="dxa"/>
                    <w:left w:w="108" w:type="dxa"/>
                    <w:bottom w:w="0" w:type="dxa"/>
                    <w:right w:w="108" w:type="dxa"/>
                  </w:tcMar>
                </w:tcPr>
                <w:p w14:paraId="696325C2" w14:textId="77777777" w:rsidR="007778B0" w:rsidRDefault="006F5DFD" w:rsidP="006F5DFD">
                  <w:pPr>
                    <w:spacing w:after="0" w:line="240" w:lineRule="auto"/>
                  </w:pPr>
                  <w:r>
                    <w:rPr>
                      <w:rFonts w:ascii="Segoe UI Symbol" w:hAnsi="Segoe UI Symbol" w:cs="Segoe UI Symbol"/>
                    </w:rPr>
                    <w:t>❑</w:t>
                  </w:r>
                  <w:r>
                    <w:t xml:space="preserve">   18</w:t>
                  </w:r>
                </w:p>
              </w:tc>
              <w:tc>
                <w:tcPr>
                  <w:tcW w:w="9253" w:type="dxa"/>
                  <w:shd w:val="clear" w:color="auto" w:fill="auto"/>
                  <w:tcMar>
                    <w:top w:w="0" w:type="dxa"/>
                    <w:left w:w="108" w:type="dxa"/>
                    <w:bottom w:w="0" w:type="dxa"/>
                    <w:right w:w="108" w:type="dxa"/>
                  </w:tcMar>
                </w:tcPr>
                <w:p w14:paraId="696325C3" w14:textId="77777777" w:rsidR="007778B0" w:rsidRPr="00D0303D" w:rsidRDefault="006F5DFD" w:rsidP="006F5DFD">
                  <w:pPr>
                    <w:spacing w:after="0" w:line="240" w:lineRule="auto"/>
                  </w:pPr>
                  <w:r>
                    <w:t>I have not noticed any advertisements or promotions</w:t>
                  </w:r>
                  <w:r>
                    <w:rPr>
                      <w:i/>
                    </w:rPr>
                    <w:tab/>
                    <w:t>(Exclusive)</w:t>
                  </w:r>
                </w:p>
                <w:p w14:paraId="696325C4" w14:textId="77777777" w:rsidR="007778B0" w:rsidRDefault="007778B0" w:rsidP="006F5DFD">
                  <w:pPr>
                    <w:spacing w:after="0" w:line="240" w:lineRule="auto"/>
                  </w:pPr>
                </w:p>
              </w:tc>
            </w:tr>
            <w:tr w:rsidR="007778B0" w14:paraId="696325C8" w14:textId="77777777" w:rsidTr="00D0303D">
              <w:tc>
                <w:tcPr>
                  <w:tcW w:w="935" w:type="dxa"/>
                  <w:gridSpan w:val="2"/>
                  <w:shd w:val="clear" w:color="auto" w:fill="auto"/>
                  <w:tcMar>
                    <w:top w:w="0" w:type="dxa"/>
                    <w:left w:w="108" w:type="dxa"/>
                    <w:bottom w:w="0" w:type="dxa"/>
                    <w:right w:w="108" w:type="dxa"/>
                  </w:tcMar>
                </w:tcPr>
                <w:p w14:paraId="696325C6"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253" w:type="dxa"/>
                  <w:shd w:val="clear" w:color="auto" w:fill="auto"/>
                  <w:tcMar>
                    <w:top w:w="0" w:type="dxa"/>
                    <w:left w:w="108" w:type="dxa"/>
                    <w:bottom w:w="0" w:type="dxa"/>
                    <w:right w:w="108" w:type="dxa"/>
                  </w:tcMar>
                </w:tcPr>
                <w:p w14:paraId="696325C7" w14:textId="77777777" w:rsidR="007778B0" w:rsidRDefault="006F5DFD" w:rsidP="006F5DFD">
                  <w:pPr>
                    <w:spacing w:after="0" w:line="240" w:lineRule="auto"/>
                  </w:pPr>
                  <w:r>
                    <w:t>Unselected</w:t>
                  </w:r>
                </w:p>
              </w:tc>
            </w:tr>
            <w:tr w:rsidR="007778B0" w14:paraId="696325CB" w14:textId="77777777" w:rsidTr="00D0303D">
              <w:tc>
                <w:tcPr>
                  <w:tcW w:w="935" w:type="dxa"/>
                  <w:gridSpan w:val="2"/>
                  <w:shd w:val="clear" w:color="auto" w:fill="auto"/>
                  <w:tcMar>
                    <w:top w:w="0" w:type="dxa"/>
                    <w:left w:w="108" w:type="dxa"/>
                    <w:bottom w:w="0" w:type="dxa"/>
                    <w:right w:w="108" w:type="dxa"/>
                  </w:tcMar>
                </w:tcPr>
                <w:p w14:paraId="696325C9"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253" w:type="dxa"/>
                  <w:shd w:val="clear" w:color="auto" w:fill="auto"/>
                  <w:tcMar>
                    <w:top w:w="0" w:type="dxa"/>
                    <w:left w:w="108" w:type="dxa"/>
                    <w:bottom w:w="0" w:type="dxa"/>
                    <w:right w:w="108" w:type="dxa"/>
                  </w:tcMar>
                </w:tcPr>
                <w:p w14:paraId="696325CA" w14:textId="77777777" w:rsidR="007778B0" w:rsidRDefault="006F5DFD" w:rsidP="006F5DFD">
                  <w:pPr>
                    <w:spacing w:after="0" w:line="240" w:lineRule="auto"/>
                  </w:pPr>
                  <w:r>
                    <w:t>Selected</w:t>
                  </w:r>
                </w:p>
              </w:tc>
            </w:tr>
            <w:tr w:rsidR="007778B0" w14:paraId="696325CE" w14:textId="77777777" w:rsidTr="00D0303D">
              <w:trPr>
                <w:trHeight w:val="80"/>
              </w:trPr>
              <w:tc>
                <w:tcPr>
                  <w:tcW w:w="935" w:type="dxa"/>
                  <w:gridSpan w:val="2"/>
                  <w:shd w:val="clear" w:color="auto" w:fill="auto"/>
                  <w:tcMar>
                    <w:top w:w="0" w:type="dxa"/>
                    <w:left w:w="108" w:type="dxa"/>
                    <w:bottom w:w="0" w:type="dxa"/>
                    <w:right w:w="108" w:type="dxa"/>
                  </w:tcMar>
                </w:tcPr>
                <w:p w14:paraId="696325CC"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53" w:type="dxa"/>
                  <w:shd w:val="clear" w:color="auto" w:fill="auto"/>
                  <w:tcMar>
                    <w:top w:w="0" w:type="dxa"/>
                    <w:left w:w="108" w:type="dxa"/>
                    <w:bottom w:w="0" w:type="dxa"/>
                    <w:right w:w="108" w:type="dxa"/>
                  </w:tcMar>
                </w:tcPr>
                <w:p w14:paraId="696325CD" w14:textId="77777777" w:rsidR="007778B0" w:rsidRDefault="006F5DFD" w:rsidP="006F5DFD">
                  <w:pPr>
                    <w:spacing w:after="0" w:line="240" w:lineRule="auto"/>
                  </w:pPr>
                  <w:r>
                    <w:t>Missing</w:t>
                  </w:r>
                </w:p>
              </w:tc>
            </w:tr>
          </w:tbl>
          <w:p w14:paraId="696325CF"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5D0" w14:textId="77777777" w:rsidR="007778B0" w:rsidRDefault="007778B0">
            <w:pPr>
              <w:keepNext/>
              <w:spacing w:after="40" w:line="240" w:lineRule="auto"/>
              <w:rPr>
                <w:b/>
              </w:rPr>
            </w:pPr>
          </w:p>
        </w:tc>
      </w:tr>
      <w:tr w:rsidR="007778B0" w14:paraId="696325D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D2" w14:textId="77777777" w:rsidR="007778B0" w:rsidRDefault="006F5DFD" w:rsidP="006F5DFD">
            <w:pPr>
              <w:keepNext/>
              <w:spacing w:after="40" w:line="240" w:lineRule="auto"/>
              <w:rPr>
                <w:b/>
              </w:rPr>
            </w:pPr>
            <w:proofErr w:type="spellStart"/>
            <w:r>
              <w:rPr>
                <w:b/>
              </w:rPr>
              <w:t>adpromo</w:t>
            </w:r>
            <w:proofErr w:type="spellEnd"/>
          </w:p>
          <w:p w14:paraId="696325D3"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D3D3D3"/>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D4" w14:textId="77777777" w:rsidR="007778B0" w:rsidRDefault="006F5DFD" w:rsidP="006F5DFD">
            <w:pPr>
              <w:keepNext/>
              <w:spacing w:after="40" w:line="240" w:lineRule="auto"/>
              <w:rPr>
                <w:bCs/>
                <w:i/>
                <w:iCs/>
              </w:rPr>
            </w:pPr>
            <w:r>
              <w:rPr>
                <w:bCs/>
                <w:i/>
                <w:iCs/>
              </w:rPr>
              <w:t xml:space="preserve">Code as ‘yes’ if saw an advertisement (selected any response to ad_ series except </w:t>
            </w:r>
            <w:proofErr w:type="spellStart"/>
            <w:r>
              <w:rPr>
                <w:bCs/>
                <w:i/>
                <w:iCs/>
              </w:rPr>
              <w:t>ad_none</w:t>
            </w:r>
            <w:proofErr w:type="spellEnd"/>
            <w:r>
              <w:rPr>
                <w:bCs/>
                <w:i/>
                <w:iCs/>
              </w:rPr>
              <w:t>).</w:t>
            </w:r>
          </w:p>
          <w:p w14:paraId="696325D5" w14:textId="77777777" w:rsidR="007778B0" w:rsidRDefault="006F5DFD" w:rsidP="006F5DFD">
            <w:pPr>
              <w:keepNext/>
              <w:spacing w:after="40" w:line="240" w:lineRule="auto"/>
              <w:rPr>
                <w:b/>
              </w:rPr>
            </w:pPr>
            <w:r>
              <w:rPr>
                <w:b/>
              </w:rPr>
              <w:t xml:space="preserve">Saw a cannabis ad/promotion in at least 1 location in past 12 months. </w:t>
            </w:r>
          </w:p>
          <w:p w14:paraId="696325D6" w14:textId="77777777" w:rsidR="007778B0" w:rsidRDefault="006F5DFD" w:rsidP="006F5DFD">
            <w:pPr>
              <w:keepNext/>
              <w:spacing w:after="40" w:line="240" w:lineRule="auto"/>
            </w:pPr>
            <w:r>
              <w:rPr>
                <w:rFonts w:ascii="Segoe UI Symbol" w:hAnsi="Segoe UI Symbol" w:cs="Segoe UI Symbol"/>
                <w:bCs/>
              </w:rPr>
              <w:t>❍</w:t>
            </w:r>
            <w:r>
              <w:rPr>
                <w:bCs/>
              </w:rPr>
              <w:t xml:space="preserve">  0    No </w:t>
            </w:r>
          </w:p>
          <w:p w14:paraId="696325D7" w14:textId="77777777" w:rsidR="007778B0" w:rsidRDefault="006F5DFD" w:rsidP="006F5DFD">
            <w:pPr>
              <w:keepNext/>
              <w:spacing w:after="40" w:line="240" w:lineRule="auto"/>
            </w:pPr>
            <w:r>
              <w:rPr>
                <w:rFonts w:ascii="Segoe UI Symbol" w:hAnsi="Segoe UI Symbol" w:cs="Segoe UI Symbol"/>
                <w:bCs/>
              </w:rPr>
              <w:t>❍</w:t>
            </w:r>
            <w:r>
              <w:rPr>
                <w:rFonts w:cs="Segoe UI Symbol"/>
                <w:bCs/>
              </w:rPr>
              <w:t xml:space="preserve">   1  </w:t>
            </w:r>
            <w:r>
              <w:rPr>
                <w:bCs/>
              </w:rPr>
              <w:t>Yes</w:t>
            </w:r>
          </w:p>
          <w:tbl>
            <w:tblPr>
              <w:tblW w:w="10188" w:type="dxa"/>
              <w:tblLayout w:type="fixed"/>
              <w:tblCellMar>
                <w:left w:w="10" w:type="dxa"/>
                <w:right w:w="10" w:type="dxa"/>
              </w:tblCellMar>
              <w:tblLook w:val="0000" w:firstRow="0" w:lastRow="0" w:firstColumn="0" w:lastColumn="0" w:noHBand="0" w:noVBand="0"/>
            </w:tblPr>
            <w:tblGrid>
              <w:gridCol w:w="910"/>
              <w:gridCol w:w="9278"/>
            </w:tblGrid>
            <w:tr w:rsidR="007778B0" w14:paraId="696325DA" w14:textId="77777777" w:rsidTr="00D0303D">
              <w:trPr>
                <w:trHeight w:val="80"/>
              </w:trPr>
              <w:tc>
                <w:tcPr>
                  <w:tcW w:w="910" w:type="dxa"/>
                  <w:shd w:val="clear" w:color="auto" w:fill="auto"/>
                  <w:tcMar>
                    <w:top w:w="0" w:type="dxa"/>
                    <w:left w:w="108" w:type="dxa"/>
                    <w:bottom w:w="0" w:type="dxa"/>
                    <w:right w:w="108" w:type="dxa"/>
                  </w:tcMar>
                </w:tcPr>
                <w:p w14:paraId="696325D8"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78" w:type="dxa"/>
                  <w:shd w:val="clear" w:color="auto" w:fill="auto"/>
                  <w:tcMar>
                    <w:top w:w="0" w:type="dxa"/>
                    <w:left w:w="108" w:type="dxa"/>
                    <w:bottom w:w="0" w:type="dxa"/>
                    <w:right w:w="108" w:type="dxa"/>
                  </w:tcMar>
                </w:tcPr>
                <w:p w14:paraId="696325D9" w14:textId="77777777" w:rsidR="007778B0" w:rsidRDefault="006F5DFD" w:rsidP="006F5DFD">
                  <w:pPr>
                    <w:spacing w:after="0" w:line="240" w:lineRule="auto"/>
                  </w:pPr>
                  <w:r>
                    <w:t>Missing</w:t>
                  </w:r>
                </w:p>
              </w:tc>
            </w:tr>
          </w:tbl>
          <w:p w14:paraId="696325DB"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5DC" w14:textId="77777777" w:rsidR="007778B0" w:rsidRDefault="007778B0">
            <w:pPr>
              <w:keepNext/>
              <w:spacing w:after="40" w:line="240" w:lineRule="auto"/>
              <w:rPr>
                <w:b/>
              </w:rPr>
            </w:pPr>
          </w:p>
        </w:tc>
      </w:tr>
      <w:tr w:rsidR="007778B0" w14:paraId="696325F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DE" w14:textId="77777777" w:rsidR="007778B0" w:rsidRDefault="006F5DFD" w:rsidP="006F5DFD">
            <w:pPr>
              <w:keepNext/>
              <w:spacing w:after="40" w:line="240" w:lineRule="auto"/>
              <w:rPr>
                <w:b/>
              </w:rPr>
            </w:pPr>
            <w:proofErr w:type="spellStart"/>
            <w:r>
              <w:rPr>
                <w:b/>
              </w:rPr>
              <w:lastRenderedPageBreak/>
              <w:t>info_access</w:t>
            </w:r>
            <w:proofErr w:type="spellEnd"/>
          </w:p>
          <w:p w14:paraId="696325DF" w14:textId="77777777" w:rsidR="007778B0" w:rsidRDefault="007778B0" w:rsidP="006F5DFD">
            <w:pPr>
              <w:keepNext/>
              <w:spacing w:after="40" w:line="240" w:lineRule="auto"/>
              <w:rPr>
                <w:b/>
              </w:rPr>
            </w:pPr>
          </w:p>
          <w:p w14:paraId="696325E0" w14:textId="77777777" w:rsidR="007778B0" w:rsidRPr="00D0303D" w:rsidRDefault="006F5DFD" w:rsidP="006F5DFD">
            <w:pPr>
              <w:keepNext/>
              <w:spacing w:after="40" w:line="240" w:lineRule="auto"/>
            </w:pPr>
            <w:r>
              <w:rPr>
                <w:bCs/>
                <w:i/>
                <w:iCs/>
              </w:rPr>
              <w:t>[variable added in 2019]</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E1" w14:textId="77777777" w:rsidR="007778B0" w:rsidRDefault="006F5DFD" w:rsidP="006F5DFD">
            <w:pPr>
              <w:keepNext/>
              <w:spacing w:after="0" w:line="240" w:lineRule="auto"/>
            </w:pPr>
            <w:r>
              <w:t xml:space="preserve">Do you </w:t>
            </w:r>
            <w:r>
              <w:rPr>
                <w:b/>
              </w:rPr>
              <w:t>agree</w:t>
            </w:r>
            <w:r>
              <w:t xml:space="preserve"> or </w:t>
            </w:r>
            <w:r>
              <w:rPr>
                <w:b/>
              </w:rPr>
              <w:t>disagree</w:t>
            </w:r>
            <w:r>
              <w:t xml:space="preserve"> with the following statement: </w:t>
            </w:r>
            <w:r>
              <w:br/>
            </w:r>
            <w:r>
              <w:br/>
              <w:t>I have access to enough trustworthy information about the health risks of cannabis use to make informed decisions.</w:t>
            </w:r>
            <w: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5E4" w14:textId="77777777" w:rsidTr="00D0303D">
              <w:tc>
                <w:tcPr>
                  <w:tcW w:w="781" w:type="dxa"/>
                  <w:shd w:val="clear" w:color="auto" w:fill="auto"/>
                  <w:tcMar>
                    <w:top w:w="0" w:type="dxa"/>
                    <w:left w:w="108" w:type="dxa"/>
                    <w:bottom w:w="0" w:type="dxa"/>
                    <w:right w:w="108" w:type="dxa"/>
                  </w:tcMar>
                </w:tcPr>
                <w:p w14:paraId="696325E2"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5E3" w14:textId="77777777" w:rsidR="007778B0" w:rsidRDefault="006F5DFD" w:rsidP="006F5DFD">
                  <w:pPr>
                    <w:spacing w:after="0" w:line="240" w:lineRule="auto"/>
                  </w:pPr>
                  <w:r>
                    <w:t>Strongly agree</w:t>
                  </w:r>
                </w:p>
              </w:tc>
            </w:tr>
            <w:tr w:rsidR="007778B0" w14:paraId="696325E7" w14:textId="77777777" w:rsidTr="00D0303D">
              <w:tc>
                <w:tcPr>
                  <w:tcW w:w="781" w:type="dxa"/>
                  <w:shd w:val="clear" w:color="auto" w:fill="auto"/>
                  <w:tcMar>
                    <w:top w:w="0" w:type="dxa"/>
                    <w:left w:w="108" w:type="dxa"/>
                    <w:bottom w:w="0" w:type="dxa"/>
                    <w:right w:w="108" w:type="dxa"/>
                  </w:tcMar>
                </w:tcPr>
                <w:p w14:paraId="696325E5"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5E6" w14:textId="77777777" w:rsidR="007778B0" w:rsidRDefault="006F5DFD" w:rsidP="006F5DFD">
                  <w:pPr>
                    <w:spacing w:after="0" w:line="240" w:lineRule="auto"/>
                  </w:pPr>
                  <w:r>
                    <w:t>Somewhat agree</w:t>
                  </w:r>
                </w:p>
              </w:tc>
            </w:tr>
            <w:tr w:rsidR="007778B0" w14:paraId="696325EA" w14:textId="77777777" w:rsidTr="00D0303D">
              <w:tc>
                <w:tcPr>
                  <w:tcW w:w="781" w:type="dxa"/>
                  <w:shd w:val="clear" w:color="auto" w:fill="auto"/>
                  <w:tcMar>
                    <w:top w:w="0" w:type="dxa"/>
                    <w:left w:w="108" w:type="dxa"/>
                    <w:bottom w:w="0" w:type="dxa"/>
                    <w:right w:w="108" w:type="dxa"/>
                  </w:tcMar>
                </w:tcPr>
                <w:p w14:paraId="696325E8"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5E9" w14:textId="77777777" w:rsidR="007778B0" w:rsidRDefault="006F5DFD" w:rsidP="006F5DFD">
                  <w:pPr>
                    <w:spacing w:after="0" w:line="240" w:lineRule="auto"/>
                  </w:pPr>
                  <w:r>
                    <w:t>Neither agree nor disagree</w:t>
                  </w:r>
                </w:p>
              </w:tc>
            </w:tr>
            <w:tr w:rsidR="007778B0" w14:paraId="696325ED" w14:textId="77777777" w:rsidTr="00D0303D">
              <w:tc>
                <w:tcPr>
                  <w:tcW w:w="781" w:type="dxa"/>
                  <w:shd w:val="clear" w:color="auto" w:fill="auto"/>
                  <w:tcMar>
                    <w:top w:w="0" w:type="dxa"/>
                    <w:left w:w="108" w:type="dxa"/>
                    <w:bottom w:w="0" w:type="dxa"/>
                    <w:right w:w="108" w:type="dxa"/>
                  </w:tcMar>
                </w:tcPr>
                <w:p w14:paraId="696325EB"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5EC" w14:textId="77777777" w:rsidR="007778B0" w:rsidRDefault="006F5DFD" w:rsidP="006F5DFD">
                  <w:pPr>
                    <w:spacing w:after="0" w:line="240" w:lineRule="auto"/>
                  </w:pPr>
                  <w:r>
                    <w:t>Somewhat disagree</w:t>
                  </w:r>
                </w:p>
              </w:tc>
            </w:tr>
            <w:tr w:rsidR="007778B0" w14:paraId="696325F0" w14:textId="77777777" w:rsidTr="00D0303D">
              <w:tc>
                <w:tcPr>
                  <w:tcW w:w="781" w:type="dxa"/>
                  <w:shd w:val="clear" w:color="auto" w:fill="auto"/>
                  <w:tcMar>
                    <w:top w:w="0" w:type="dxa"/>
                    <w:left w:w="108" w:type="dxa"/>
                    <w:bottom w:w="0" w:type="dxa"/>
                    <w:right w:w="108" w:type="dxa"/>
                  </w:tcMar>
                </w:tcPr>
                <w:p w14:paraId="696325EE"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5EF" w14:textId="77777777" w:rsidR="007778B0" w:rsidRDefault="006F5DFD" w:rsidP="006F5DFD">
                  <w:pPr>
                    <w:spacing w:after="0" w:line="240" w:lineRule="auto"/>
                  </w:pPr>
                  <w:r>
                    <w:t>Strongly disagree</w:t>
                  </w:r>
                </w:p>
              </w:tc>
            </w:tr>
            <w:tr w:rsidR="007778B0" w14:paraId="696325F3" w14:textId="77777777" w:rsidTr="00D0303D">
              <w:tc>
                <w:tcPr>
                  <w:tcW w:w="781" w:type="dxa"/>
                  <w:shd w:val="clear" w:color="auto" w:fill="auto"/>
                  <w:tcMar>
                    <w:top w:w="0" w:type="dxa"/>
                    <w:left w:w="108" w:type="dxa"/>
                    <w:bottom w:w="0" w:type="dxa"/>
                    <w:right w:w="108" w:type="dxa"/>
                  </w:tcMar>
                </w:tcPr>
                <w:p w14:paraId="696325F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5F2" w14:textId="77777777" w:rsidR="007778B0" w:rsidRDefault="006F5DFD" w:rsidP="006F5DFD">
                  <w:pPr>
                    <w:spacing w:after="0" w:line="240" w:lineRule="auto"/>
                  </w:pPr>
                  <w:r>
                    <w:t>Missing</w:t>
                  </w:r>
                </w:p>
              </w:tc>
            </w:tr>
          </w:tbl>
          <w:p w14:paraId="696325F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5F5" w14:textId="77777777" w:rsidR="007778B0" w:rsidRDefault="007778B0">
            <w:pPr>
              <w:keepNext/>
              <w:spacing w:after="40" w:line="240" w:lineRule="auto"/>
              <w:rPr>
                <w:b/>
              </w:rPr>
            </w:pPr>
          </w:p>
        </w:tc>
      </w:tr>
      <w:tr w:rsidR="007778B0" w14:paraId="6963264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5F7" w14:textId="77777777" w:rsidR="007778B0" w:rsidRDefault="006F5DFD" w:rsidP="006F5DFD">
            <w:pPr>
              <w:keepNext/>
              <w:spacing w:after="40" w:line="240" w:lineRule="auto"/>
              <w:rPr>
                <w:b/>
              </w:rPr>
            </w:pPr>
            <w:proofErr w:type="spellStart"/>
            <w:r>
              <w:rPr>
                <w:b/>
              </w:rPr>
              <w:t>more_leg_prod_dv</w:t>
            </w:r>
            <w:proofErr w:type="spellEnd"/>
          </w:p>
          <w:p w14:paraId="696325F8" w14:textId="77777777" w:rsidR="007778B0" w:rsidRDefault="006F5DFD" w:rsidP="006F5DFD">
            <w:pPr>
              <w:keepNext/>
              <w:spacing w:after="40" w:line="240" w:lineRule="auto"/>
              <w:rPr>
                <w:b/>
              </w:rPr>
            </w:pPr>
            <w:proofErr w:type="spellStart"/>
            <w:r>
              <w:rPr>
                <w:b/>
              </w:rPr>
              <w:t>more_leg_source_dv</w:t>
            </w:r>
            <w:proofErr w:type="spellEnd"/>
          </w:p>
          <w:p w14:paraId="696325F9" w14:textId="77777777" w:rsidR="007778B0" w:rsidRDefault="006F5DFD" w:rsidP="006F5DFD">
            <w:pPr>
              <w:keepNext/>
              <w:spacing w:after="40" w:line="240" w:lineRule="auto"/>
              <w:rPr>
                <w:b/>
              </w:rPr>
            </w:pPr>
            <w:proofErr w:type="spellStart"/>
            <w:r>
              <w:rPr>
                <w:b/>
              </w:rPr>
              <w:t>more_storage_dv</w:t>
            </w:r>
            <w:proofErr w:type="spellEnd"/>
          </w:p>
          <w:p w14:paraId="696325FA" w14:textId="77777777" w:rsidR="007778B0" w:rsidRDefault="006F5DFD" w:rsidP="006F5DFD">
            <w:pPr>
              <w:keepNext/>
              <w:spacing w:after="40" w:line="240" w:lineRule="auto"/>
              <w:rPr>
                <w:b/>
              </w:rPr>
            </w:pPr>
            <w:proofErr w:type="spellStart"/>
            <w:r>
              <w:rPr>
                <w:b/>
              </w:rPr>
              <w:t>more_label_dv</w:t>
            </w:r>
            <w:proofErr w:type="spellEnd"/>
          </w:p>
          <w:p w14:paraId="696325FB" w14:textId="77777777" w:rsidR="007778B0" w:rsidRDefault="006F5DFD" w:rsidP="006F5DFD">
            <w:pPr>
              <w:keepNext/>
              <w:spacing w:after="40" w:line="240" w:lineRule="auto"/>
              <w:rPr>
                <w:b/>
              </w:rPr>
            </w:pPr>
            <w:proofErr w:type="spellStart"/>
            <w:r>
              <w:rPr>
                <w:b/>
              </w:rPr>
              <w:t>more_health_dv</w:t>
            </w:r>
            <w:proofErr w:type="spellEnd"/>
          </w:p>
          <w:p w14:paraId="696325FC" w14:textId="77777777" w:rsidR="007778B0" w:rsidRDefault="006F5DFD" w:rsidP="006F5DFD">
            <w:pPr>
              <w:keepNext/>
              <w:spacing w:after="40" w:line="240" w:lineRule="auto"/>
              <w:rPr>
                <w:b/>
              </w:rPr>
            </w:pPr>
            <w:proofErr w:type="spellStart"/>
            <w:r>
              <w:rPr>
                <w:b/>
              </w:rPr>
              <w:t>more_harm_dv</w:t>
            </w:r>
            <w:proofErr w:type="spellEnd"/>
          </w:p>
          <w:p w14:paraId="696325FD" w14:textId="77777777" w:rsidR="007778B0" w:rsidRDefault="006F5DFD" w:rsidP="006F5DFD">
            <w:pPr>
              <w:keepNext/>
              <w:spacing w:after="40" w:line="240" w:lineRule="auto"/>
              <w:rPr>
                <w:b/>
              </w:rPr>
            </w:pPr>
            <w:proofErr w:type="spellStart"/>
            <w:r>
              <w:rPr>
                <w:b/>
              </w:rPr>
              <w:t>more_ar_dv</w:t>
            </w:r>
            <w:proofErr w:type="spellEnd"/>
          </w:p>
          <w:p w14:paraId="696325FE" w14:textId="77777777" w:rsidR="007778B0" w:rsidRDefault="006F5DFD" w:rsidP="006F5DFD">
            <w:pPr>
              <w:keepNext/>
              <w:spacing w:after="40" w:line="240" w:lineRule="auto"/>
              <w:rPr>
                <w:b/>
              </w:rPr>
            </w:pPr>
            <w:proofErr w:type="spellStart"/>
            <w:r>
              <w:rPr>
                <w:b/>
              </w:rPr>
              <w:t>more_consume_dv</w:t>
            </w:r>
            <w:proofErr w:type="spellEnd"/>
          </w:p>
          <w:p w14:paraId="696325FF" w14:textId="77777777" w:rsidR="007778B0" w:rsidRDefault="006F5DFD" w:rsidP="006F5DFD">
            <w:pPr>
              <w:keepNext/>
              <w:spacing w:after="40" w:line="240" w:lineRule="auto"/>
              <w:rPr>
                <w:b/>
              </w:rPr>
            </w:pPr>
            <w:proofErr w:type="spellStart"/>
            <w:r>
              <w:rPr>
                <w:b/>
              </w:rPr>
              <w:t>more_poison_dv</w:t>
            </w:r>
            <w:proofErr w:type="spellEnd"/>
          </w:p>
          <w:p w14:paraId="69632600" w14:textId="77777777" w:rsidR="007778B0" w:rsidRDefault="006F5DFD" w:rsidP="006F5DFD">
            <w:pPr>
              <w:keepNext/>
              <w:spacing w:after="40" w:line="240" w:lineRule="auto"/>
              <w:rPr>
                <w:b/>
              </w:rPr>
            </w:pPr>
            <w:proofErr w:type="spellStart"/>
            <w:r>
              <w:rPr>
                <w:b/>
              </w:rPr>
              <w:t>more_child_dv</w:t>
            </w:r>
            <w:proofErr w:type="spellEnd"/>
          </w:p>
          <w:p w14:paraId="69632601" w14:textId="77777777" w:rsidR="007778B0" w:rsidRDefault="006F5DFD" w:rsidP="006F5DFD">
            <w:pPr>
              <w:keepNext/>
              <w:spacing w:after="40" w:line="240" w:lineRule="auto"/>
              <w:rPr>
                <w:b/>
              </w:rPr>
            </w:pPr>
            <w:proofErr w:type="spellStart"/>
            <w:r>
              <w:rPr>
                <w:b/>
              </w:rPr>
              <w:t>more_quantity_dv</w:t>
            </w:r>
            <w:proofErr w:type="spellEnd"/>
          </w:p>
          <w:p w14:paraId="69632602" w14:textId="77777777" w:rsidR="007778B0" w:rsidRDefault="006F5DFD" w:rsidP="006F5DFD">
            <w:pPr>
              <w:keepNext/>
              <w:spacing w:after="40" w:line="240" w:lineRule="auto"/>
              <w:rPr>
                <w:b/>
              </w:rPr>
            </w:pPr>
            <w:proofErr w:type="spellStart"/>
            <w:r>
              <w:rPr>
                <w:b/>
              </w:rPr>
              <w:t>more_medical_dv</w:t>
            </w:r>
            <w:proofErr w:type="spellEnd"/>
          </w:p>
          <w:p w14:paraId="69632603" w14:textId="77777777" w:rsidR="007778B0" w:rsidRDefault="006F5DFD" w:rsidP="006F5DFD">
            <w:pPr>
              <w:keepNext/>
              <w:spacing w:after="40" w:line="240" w:lineRule="auto"/>
              <w:rPr>
                <w:b/>
              </w:rPr>
            </w:pPr>
            <w:proofErr w:type="spellStart"/>
            <w:r>
              <w:rPr>
                <w:b/>
              </w:rPr>
              <w:t>more_other_dv</w:t>
            </w:r>
            <w:proofErr w:type="spellEnd"/>
          </w:p>
          <w:p w14:paraId="69632604" w14:textId="77777777" w:rsidR="007778B0" w:rsidRDefault="006F5DFD" w:rsidP="006F5DFD">
            <w:pPr>
              <w:keepNext/>
              <w:spacing w:after="40" w:line="240" w:lineRule="auto"/>
              <w:rPr>
                <w:b/>
              </w:rPr>
            </w:pPr>
            <w:proofErr w:type="spellStart"/>
            <w:r>
              <w:rPr>
                <w:b/>
              </w:rPr>
              <w:t>more_none_dv</w:t>
            </w:r>
            <w:proofErr w:type="spellEnd"/>
          </w:p>
          <w:p w14:paraId="69632605" w14:textId="77777777" w:rsidR="007778B0" w:rsidRDefault="006F5DFD" w:rsidP="006F5DFD">
            <w:pPr>
              <w:keepNext/>
              <w:spacing w:after="40" w:line="240" w:lineRule="auto"/>
            </w:pPr>
            <w:proofErr w:type="spellStart"/>
            <w:r>
              <w:rPr>
                <w:b/>
              </w:rPr>
              <w:t>more_quantity_dv</w:t>
            </w:r>
            <w:proofErr w:type="spellEnd"/>
            <w:r>
              <w:rPr>
                <w:b/>
              </w:rPr>
              <w:t xml:space="preserve"> </w:t>
            </w:r>
          </w:p>
          <w:p w14:paraId="69632606" w14:textId="77777777" w:rsidR="007778B0" w:rsidRDefault="007778B0" w:rsidP="006F5DFD">
            <w:pPr>
              <w:keepNext/>
              <w:spacing w:after="40" w:line="240" w:lineRule="auto"/>
              <w:rPr>
                <w:bCs/>
              </w:rPr>
            </w:pPr>
          </w:p>
          <w:p w14:paraId="69632607" w14:textId="77777777" w:rsidR="007778B0" w:rsidRPr="00D0303D" w:rsidRDefault="006F5DFD" w:rsidP="006F5DFD">
            <w:pPr>
              <w:keepNext/>
              <w:spacing w:after="40" w:line="240" w:lineRule="auto"/>
            </w:pPr>
            <w:r>
              <w:rPr>
                <w:bCs/>
                <w:i/>
                <w:iCs/>
              </w:rPr>
              <w:t xml:space="preserve">[variable added in 2023; options </w:t>
            </w:r>
            <w:proofErr w:type="spellStart"/>
            <w:r>
              <w:rPr>
                <w:bCs/>
                <w:i/>
                <w:iCs/>
              </w:rPr>
              <w:t>more_poison_dv</w:t>
            </w:r>
            <w:proofErr w:type="spellEnd"/>
            <w:r>
              <w:rPr>
                <w:bCs/>
                <w:i/>
                <w:iCs/>
              </w:rPr>
              <w:t xml:space="preserve">, </w:t>
            </w:r>
            <w:proofErr w:type="spellStart"/>
            <w:r>
              <w:rPr>
                <w:bCs/>
                <w:i/>
                <w:iCs/>
              </w:rPr>
              <w:t>more_quantity_dv</w:t>
            </w:r>
            <w:proofErr w:type="spellEnd"/>
            <w:r>
              <w:rPr>
                <w:bCs/>
                <w:i/>
                <w:iCs/>
              </w:rPr>
              <w:t xml:space="preserve"> and </w:t>
            </w:r>
            <w:proofErr w:type="spellStart"/>
            <w:r>
              <w:rPr>
                <w:bCs/>
                <w:i/>
                <w:iCs/>
              </w:rPr>
              <w:t>more_medical_dv</w:t>
            </w:r>
            <w:proofErr w:type="spellEnd"/>
            <w:r>
              <w:rPr>
                <w:bCs/>
                <w:i/>
                <w:iCs/>
              </w:rPr>
              <w:t xml:space="preserv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608" w14:textId="77777777" w:rsidR="007778B0" w:rsidRDefault="006F5DFD" w:rsidP="006F5DFD">
            <w:pPr>
              <w:keepNext/>
              <w:spacing w:after="0" w:line="240" w:lineRule="auto"/>
            </w:pPr>
            <w:r>
              <w:t>Do you feel you need more information about any of the following?</w:t>
            </w:r>
            <w:r>
              <w:br/>
            </w:r>
          </w:p>
          <w:p w14:paraId="69632609"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882"/>
              <w:gridCol w:w="9198"/>
            </w:tblGrid>
            <w:tr w:rsidR="007778B0" w14:paraId="6963260C" w14:textId="77777777" w:rsidTr="00D0303D">
              <w:tc>
                <w:tcPr>
                  <w:tcW w:w="882" w:type="dxa"/>
                  <w:shd w:val="clear" w:color="auto" w:fill="auto"/>
                  <w:tcMar>
                    <w:top w:w="0" w:type="dxa"/>
                    <w:left w:w="108" w:type="dxa"/>
                    <w:bottom w:w="0" w:type="dxa"/>
                    <w:right w:w="108" w:type="dxa"/>
                  </w:tcMar>
                </w:tcPr>
                <w:p w14:paraId="6963260A" w14:textId="77777777" w:rsidR="007778B0" w:rsidRDefault="006F5DFD" w:rsidP="006F5DFD">
                  <w:pPr>
                    <w:spacing w:after="0" w:line="240" w:lineRule="auto"/>
                  </w:pPr>
                  <w:r>
                    <w:rPr>
                      <w:rFonts w:ascii="Segoe UI Symbol" w:hAnsi="Segoe UI Symbol" w:cs="Segoe UI Symbol"/>
                    </w:rPr>
                    <w:t>❑</w:t>
                  </w:r>
                  <w:r>
                    <w:t xml:space="preserve">   1</w:t>
                  </w:r>
                </w:p>
              </w:tc>
              <w:tc>
                <w:tcPr>
                  <w:tcW w:w="9198" w:type="dxa"/>
                  <w:shd w:val="clear" w:color="auto" w:fill="auto"/>
                  <w:tcMar>
                    <w:top w:w="0" w:type="dxa"/>
                    <w:left w:w="108" w:type="dxa"/>
                    <w:bottom w:w="0" w:type="dxa"/>
                    <w:right w:w="108" w:type="dxa"/>
                  </w:tcMar>
                </w:tcPr>
                <w:p w14:paraId="6963260B" w14:textId="77777777" w:rsidR="007778B0" w:rsidRDefault="006F5DFD" w:rsidP="006F5DFD">
                  <w:pPr>
                    <w:spacing w:after="0" w:line="240" w:lineRule="auto"/>
                  </w:pPr>
                  <w:r>
                    <w:t xml:space="preserve">The difference between illegal and legal cannabis </w:t>
                  </w:r>
                  <w:r>
                    <w:rPr>
                      <w:b/>
                    </w:rPr>
                    <w:t>products</w:t>
                  </w:r>
                </w:p>
              </w:tc>
            </w:tr>
            <w:tr w:rsidR="007778B0" w14:paraId="6963260F" w14:textId="77777777" w:rsidTr="00D0303D">
              <w:tc>
                <w:tcPr>
                  <w:tcW w:w="882" w:type="dxa"/>
                  <w:shd w:val="clear" w:color="auto" w:fill="auto"/>
                  <w:tcMar>
                    <w:top w:w="0" w:type="dxa"/>
                    <w:left w:w="108" w:type="dxa"/>
                    <w:bottom w:w="0" w:type="dxa"/>
                    <w:right w:w="108" w:type="dxa"/>
                  </w:tcMar>
                </w:tcPr>
                <w:p w14:paraId="6963260D" w14:textId="77777777" w:rsidR="007778B0" w:rsidRDefault="006F5DFD" w:rsidP="006F5DFD">
                  <w:pPr>
                    <w:spacing w:after="0" w:line="240" w:lineRule="auto"/>
                  </w:pPr>
                  <w:r>
                    <w:rPr>
                      <w:rFonts w:ascii="Segoe UI Symbol" w:hAnsi="Segoe UI Symbol" w:cs="Segoe UI Symbol"/>
                    </w:rPr>
                    <w:t>❑</w:t>
                  </w:r>
                  <w:r>
                    <w:t xml:space="preserve">   2</w:t>
                  </w:r>
                </w:p>
              </w:tc>
              <w:tc>
                <w:tcPr>
                  <w:tcW w:w="9198" w:type="dxa"/>
                  <w:shd w:val="clear" w:color="auto" w:fill="auto"/>
                  <w:tcMar>
                    <w:top w:w="0" w:type="dxa"/>
                    <w:left w:w="108" w:type="dxa"/>
                    <w:bottom w:w="0" w:type="dxa"/>
                    <w:right w:w="108" w:type="dxa"/>
                  </w:tcMar>
                </w:tcPr>
                <w:p w14:paraId="6963260E" w14:textId="77777777" w:rsidR="007778B0" w:rsidRDefault="006F5DFD" w:rsidP="006F5DFD">
                  <w:pPr>
                    <w:spacing w:after="0" w:line="240" w:lineRule="auto"/>
                  </w:pPr>
                  <w:r>
                    <w:t xml:space="preserve">The difference between illegal and legal cannabis </w:t>
                  </w:r>
                  <w:r>
                    <w:rPr>
                      <w:b/>
                    </w:rPr>
                    <w:t>sources</w:t>
                  </w:r>
                  <w:r>
                    <w:t xml:space="preserve"> (e.g., stores, websites)</w:t>
                  </w:r>
                </w:p>
              </w:tc>
            </w:tr>
            <w:tr w:rsidR="007778B0" w14:paraId="69632612" w14:textId="77777777" w:rsidTr="00D0303D">
              <w:tc>
                <w:tcPr>
                  <w:tcW w:w="882" w:type="dxa"/>
                  <w:shd w:val="clear" w:color="auto" w:fill="auto"/>
                  <w:tcMar>
                    <w:top w:w="0" w:type="dxa"/>
                    <w:left w:w="108" w:type="dxa"/>
                    <w:bottom w:w="0" w:type="dxa"/>
                    <w:right w:w="108" w:type="dxa"/>
                  </w:tcMar>
                </w:tcPr>
                <w:p w14:paraId="69632610" w14:textId="77777777" w:rsidR="007778B0" w:rsidRDefault="006F5DFD" w:rsidP="006F5DFD">
                  <w:pPr>
                    <w:spacing w:after="0" w:line="240" w:lineRule="auto"/>
                  </w:pPr>
                  <w:r>
                    <w:rPr>
                      <w:rFonts w:ascii="Segoe UI Symbol" w:hAnsi="Segoe UI Symbol" w:cs="Segoe UI Symbol"/>
                    </w:rPr>
                    <w:t>❑</w:t>
                  </w:r>
                  <w:r>
                    <w:t xml:space="preserve">   3</w:t>
                  </w:r>
                </w:p>
              </w:tc>
              <w:tc>
                <w:tcPr>
                  <w:tcW w:w="9198" w:type="dxa"/>
                  <w:shd w:val="clear" w:color="auto" w:fill="auto"/>
                  <w:tcMar>
                    <w:top w:w="0" w:type="dxa"/>
                    <w:left w:w="108" w:type="dxa"/>
                    <w:bottom w:w="0" w:type="dxa"/>
                    <w:right w:w="108" w:type="dxa"/>
                  </w:tcMar>
                </w:tcPr>
                <w:p w14:paraId="69632611" w14:textId="77777777" w:rsidR="007778B0" w:rsidRDefault="006F5DFD" w:rsidP="006F5DFD">
                  <w:pPr>
                    <w:spacing w:after="0" w:line="240" w:lineRule="auto"/>
                  </w:pPr>
                  <w:r>
                    <w:t>How to safely store cannabis</w:t>
                  </w:r>
                </w:p>
              </w:tc>
            </w:tr>
            <w:tr w:rsidR="007778B0" w14:paraId="69632615" w14:textId="77777777" w:rsidTr="00D0303D">
              <w:tc>
                <w:tcPr>
                  <w:tcW w:w="882" w:type="dxa"/>
                  <w:shd w:val="clear" w:color="auto" w:fill="auto"/>
                  <w:tcMar>
                    <w:top w:w="0" w:type="dxa"/>
                    <w:left w:w="108" w:type="dxa"/>
                    <w:bottom w:w="0" w:type="dxa"/>
                    <w:right w:w="108" w:type="dxa"/>
                  </w:tcMar>
                </w:tcPr>
                <w:p w14:paraId="69632613" w14:textId="77777777" w:rsidR="007778B0" w:rsidRDefault="006F5DFD" w:rsidP="006F5DFD">
                  <w:pPr>
                    <w:spacing w:after="0" w:line="240" w:lineRule="auto"/>
                  </w:pPr>
                  <w:r>
                    <w:rPr>
                      <w:rFonts w:ascii="Segoe UI Symbol" w:hAnsi="Segoe UI Symbol" w:cs="Segoe UI Symbol"/>
                    </w:rPr>
                    <w:t>❑</w:t>
                  </w:r>
                  <w:r>
                    <w:t xml:space="preserve">   4</w:t>
                  </w:r>
                </w:p>
              </w:tc>
              <w:tc>
                <w:tcPr>
                  <w:tcW w:w="9198" w:type="dxa"/>
                  <w:shd w:val="clear" w:color="auto" w:fill="auto"/>
                  <w:tcMar>
                    <w:top w:w="0" w:type="dxa"/>
                    <w:left w:w="108" w:type="dxa"/>
                    <w:bottom w:w="0" w:type="dxa"/>
                    <w:right w:w="108" w:type="dxa"/>
                  </w:tcMar>
                </w:tcPr>
                <w:p w14:paraId="69632614" w14:textId="77777777" w:rsidR="007778B0" w:rsidRDefault="006F5DFD" w:rsidP="006F5DFD">
                  <w:pPr>
                    <w:spacing w:after="0" w:line="240" w:lineRule="auto"/>
                  </w:pPr>
                  <w:r>
                    <w:t>How to read and understand a legal cannabis product label</w:t>
                  </w:r>
                </w:p>
              </w:tc>
            </w:tr>
            <w:tr w:rsidR="007778B0" w14:paraId="69632618" w14:textId="77777777" w:rsidTr="00D0303D">
              <w:tc>
                <w:tcPr>
                  <w:tcW w:w="882" w:type="dxa"/>
                  <w:shd w:val="clear" w:color="auto" w:fill="auto"/>
                  <w:tcMar>
                    <w:top w:w="0" w:type="dxa"/>
                    <w:left w:w="108" w:type="dxa"/>
                    <w:bottom w:w="0" w:type="dxa"/>
                    <w:right w:w="108" w:type="dxa"/>
                  </w:tcMar>
                </w:tcPr>
                <w:p w14:paraId="69632616" w14:textId="77777777" w:rsidR="007778B0" w:rsidRDefault="006F5DFD" w:rsidP="006F5DFD">
                  <w:pPr>
                    <w:spacing w:after="0" w:line="240" w:lineRule="auto"/>
                  </w:pPr>
                  <w:r>
                    <w:rPr>
                      <w:rFonts w:ascii="Segoe UI Symbol" w:hAnsi="Segoe UI Symbol" w:cs="Segoe UI Symbol"/>
                    </w:rPr>
                    <w:t>❑</w:t>
                  </w:r>
                  <w:r>
                    <w:t xml:space="preserve">   5</w:t>
                  </w:r>
                </w:p>
              </w:tc>
              <w:tc>
                <w:tcPr>
                  <w:tcW w:w="9198" w:type="dxa"/>
                  <w:shd w:val="clear" w:color="auto" w:fill="auto"/>
                  <w:tcMar>
                    <w:top w:w="0" w:type="dxa"/>
                    <w:left w:w="108" w:type="dxa"/>
                    <w:bottom w:w="0" w:type="dxa"/>
                    <w:right w:w="108" w:type="dxa"/>
                  </w:tcMar>
                </w:tcPr>
                <w:p w14:paraId="69632617" w14:textId="77777777" w:rsidR="007778B0" w:rsidRDefault="006F5DFD" w:rsidP="006F5DFD">
                  <w:pPr>
                    <w:spacing w:after="0" w:line="240" w:lineRule="auto"/>
                  </w:pPr>
                  <w:r>
                    <w:t>Health and safety risks of cannabis use</w:t>
                  </w:r>
                </w:p>
              </w:tc>
            </w:tr>
            <w:tr w:rsidR="007778B0" w14:paraId="6963261B" w14:textId="77777777" w:rsidTr="00D0303D">
              <w:tc>
                <w:tcPr>
                  <w:tcW w:w="882" w:type="dxa"/>
                  <w:shd w:val="clear" w:color="auto" w:fill="auto"/>
                  <w:tcMar>
                    <w:top w:w="0" w:type="dxa"/>
                    <w:left w:w="108" w:type="dxa"/>
                    <w:bottom w:w="0" w:type="dxa"/>
                    <w:right w:w="108" w:type="dxa"/>
                  </w:tcMar>
                </w:tcPr>
                <w:p w14:paraId="69632619" w14:textId="77777777" w:rsidR="007778B0" w:rsidRDefault="006F5DFD" w:rsidP="006F5DFD">
                  <w:pPr>
                    <w:spacing w:after="0" w:line="240" w:lineRule="auto"/>
                  </w:pPr>
                  <w:r>
                    <w:rPr>
                      <w:rFonts w:ascii="Segoe UI Symbol" w:hAnsi="Segoe UI Symbol" w:cs="Segoe UI Symbol"/>
                    </w:rPr>
                    <w:t>❑</w:t>
                  </w:r>
                  <w:r>
                    <w:t xml:space="preserve">   6</w:t>
                  </w:r>
                </w:p>
              </w:tc>
              <w:tc>
                <w:tcPr>
                  <w:tcW w:w="9198" w:type="dxa"/>
                  <w:shd w:val="clear" w:color="auto" w:fill="auto"/>
                  <w:tcMar>
                    <w:top w:w="0" w:type="dxa"/>
                    <w:left w:w="108" w:type="dxa"/>
                    <w:bottom w:w="0" w:type="dxa"/>
                    <w:right w:w="108" w:type="dxa"/>
                  </w:tcMar>
                </w:tcPr>
                <w:p w14:paraId="6963261A" w14:textId="77777777" w:rsidR="007778B0" w:rsidRDefault="006F5DFD" w:rsidP="006F5DFD">
                  <w:pPr>
                    <w:spacing w:after="0" w:line="240" w:lineRule="auto"/>
                  </w:pPr>
                  <w:r>
                    <w:t>How to reduce the harms of cannabis use</w:t>
                  </w:r>
                </w:p>
              </w:tc>
            </w:tr>
            <w:tr w:rsidR="007778B0" w14:paraId="6963261E" w14:textId="77777777" w:rsidTr="00D0303D">
              <w:tc>
                <w:tcPr>
                  <w:tcW w:w="882" w:type="dxa"/>
                  <w:shd w:val="clear" w:color="auto" w:fill="auto"/>
                  <w:tcMar>
                    <w:top w:w="0" w:type="dxa"/>
                    <w:left w:w="108" w:type="dxa"/>
                    <w:bottom w:w="0" w:type="dxa"/>
                    <w:right w:w="108" w:type="dxa"/>
                  </w:tcMar>
                </w:tcPr>
                <w:p w14:paraId="6963261C" w14:textId="77777777" w:rsidR="007778B0" w:rsidRDefault="006F5DFD" w:rsidP="006F5DFD">
                  <w:pPr>
                    <w:spacing w:after="0" w:line="240" w:lineRule="auto"/>
                  </w:pPr>
                  <w:r>
                    <w:rPr>
                      <w:rFonts w:ascii="Segoe UI Symbol" w:hAnsi="Segoe UI Symbol" w:cs="Segoe UI Symbol"/>
                    </w:rPr>
                    <w:t>❑</w:t>
                  </w:r>
                  <w:r>
                    <w:t xml:space="preserve">   7</w:t>
                  </w:r>
                </w:p>
              </w:tc>
              <w:tc>
                <w:tcPr>
                  <w:tcW w:w="9198" w:type="dxa"/>
                  <w:shd w:val="clear" w:color="auto" w:fill="auto"/>
                  <w:tcMar>
                    <w:top w:w="0" w:type="dxa"/>
                    <w:left w:w="108" w:type="dxa"/>
                    <w:bottom w:w="0" w:type="dxa"/>
                    <w:right w:w="108" w:type="dxa"/>
                  </w:tcMar>
                </w:tcPr>
                <w:p w14:paraId="6963261D" w14:textId="77777777" w:rsidR="007778B0" w:rsidRDefault="006F5DFD" w:rsidP="006F5DFD">
                  <w:pPr>
                    <w:spacing w:after="0" w:line="240" w:lineRule="auto"/>
                  </w:pPr>
                  <w:r>
                    <w:t>How to report an adverse reaction or side effect from cannabis</w:t>
                  </w:r>
                </w:p>
              </w:tc>
            </w:tr>
            <w:tr w:rsidR="007778B0" w14:paraId="69632621" w14:textId="77777777" w:rsidTr="00D0303D">
              <w:tc>
                <w:tcPr>
                  <w:tcW w:w="882" w:type="dxa"/>
                  <w:shd w:val="clear" w:color="auto" w:fill="auto"/>
                  <w:tcMar>
                    <w:top w:w="0" w:type="dxa"/>
                    <w:left w:w="108" w:type="dxa"/>
                    <w:bottom w:w="0" w:type="dxa"/>
                    <w:right w:w="108" w:type="dxa"/>
                  </w:tcMar>
                </w:tcPr>
                <w:p w14:paraId="6963261F" w14:textId="77777777" w:rsidR="007778B0" w:rsidRDefault="006F5DFD" w:rsidP="006F5DFD">
                  <w:pPr>
                    <w:spacing w:after="0" w:line="240" w:lineRule="auto"/>
                  </w:pPr>
                  <w:r>
                    <w:rPr>
                      <w:rFonts w:ascii="Segoe UI Symbol" w:hAnsi="Segoe UI Symbol" w:cs="Segoe UI Symbol"/>
                    </w:rPr>
                    <w:t>❑</w:t>
                  </w:r>
                  <w:r>
                    <w:t xml:space="preserve">   8</w:t>
                  </w:r>
                </w:p>
              </w:tc>
              <w:tc>
                <w:tcPr>
                  <w:tcW w:w="9198" w:type="dxa"/>
                  <w:shd w:val="clear" w:color="auto" w:fill="auto"/>
                  <w:tcMar>
                    <w:top w:w="0" w:type="dxa"/>
                    <w:left w:w="108" w:type="dxa"/>
                    <w:bottom w:w="0" w:type="dxa"/>
                    <w:right w:w="108" w:type="dxa"/>
                  </w:tcMar>
                </w:tcPr>
                <w:p w14:paraId="69632620" w14:textId="77777777" w:rsidR="007778B0" w:rsidRDefault="006F5DFD" w:rsidP="006F5DFD">
                  <w:pPr>
                    <w:spacing w:after="0" w:line="240" w:lineRule="auto"/>
                  </w:pPr>
                  <w:r>
                    <w:t>What to do if you/someone/a child over-consumes or accidentally consumes cannabis</w:t>
                  </w:r>
                </w:p>
              </w:tc>
            </w:tr>
            <w:tr w:rsidR="007778B0" w14:paraId="69632626" w14:textId="77777777" w:rsidTr="00D0303D">
              <w:tc>
                <w:tcPr>
                  <w:tcW w:w="882" w:type="dxa"/>
                  <w:shd w:val="clear" w:color="auto" w:fill="auto"/>
                  <w:tcMar>
                    <w:top w:w="0" w:type="dxa"/>
                    <w:left w:w="108" w:type="dxa"/>
                    <w:bottom w:w="0" w:type="dxa"/>
                    <w:right w:w="108" w:type="dxa"/>
                  </w:tcMar>
                </w:tcPr>
                <w:p w14:paraId="69632622" w14:textId="77777777" w:rsidR="007778B0" w:rsidRDefault="006F5DFD" w:rsidP="006F5DFD">
                  <w:pPr>
                    <w:spacing w:after="0" w:line="240" w:lineRule="auto"/>
                  </w:pPr>
                  <w:r>
                    <w:rPr>
                      <w:rFonts w:ascii="Segoe UI Symbol" w:hAnsi="Segoe UI Symbol" w:cs="Segoe UI Symbol"/>
                    </w:rPr>
                    <w:t>❑</w:t>
                  </w:r>
                  <w:r>
                    <w:t xml:space="preserve">   9</w:t>
                  </w:r>
                </w:p>
                <w:p w14:paraId="69632623" w14:textId="77777777" w:rsidR="007778B0" w:rsidRDefault="006F5DFD" w:rsidP="006F5DFD">
                  <w:pPr>
                    <w:spacing w:after="0" w:line="240" w:lineRule="auto"/>
                  </w:pPr>
                  <w:r>
                    <w:rPr>
                      <w:rFonts w:ascii="Segoe UI Symbol" w:hAnsi="Segoe UI Symbol" w:cs="Segoe UI Symbol"/>
                    </w:rPr>
                    <w:t>❑</w:t>
                  </w:r>
                  <w:r>
                    <w:t xml:space="preserve">   10</w:t>
                  </w:r>
                </w:p>
              </w:tc>
              <w:tc>
                <w:tcPr>
                  <w:tcW w:w="9198" w:type="dxa"/>
                  <w:shd w:val="clear" w:color="auto" w:fill="auto"/>
                  <w:tcMar>
                    <w:top w:w="0" w:type="dxa"/>
                    <w:left w:w="108" w:type="dxa"/>
                    <w:bottom w:w="0" w:type="dxa"/>
                    <w:right w:w="108" w:type="dxa"/>
                  </w:tcMar>
                </w:tcPr>
                <w:p w14:paraId="69632624" w14:textId="77777777" w:rsidR="007778B0" w:rsidRDefault="006F5DFD" w:rsidP="006F5DFD">
                  <w:pPr>
                    <w:spacing w:after="0" w:line="240" w:lineRule="auto"/>
                  </w:pPr>
                  <w:r>
                    <w:t>How to help prevent accidental cannabis poisoning in children</w:t>
                  </w:r>
                </w:p>
                <w:p w14:paraId="69632625" w14:textId="77777777" w:rsidR="007778B0" w:rsidRDefault="006F5DFD" w:rsidP="006F5DFD">
                  <w:pPr>
                    <w:spacing w:after="0" w:line="240" w:lineRule="auto"/>
                  </w:pPr>
                  <w:r>
                    <w:t xml:space="preserve">How to talk to your children about cannabis use </w:t>
                  </w:r>
                </w:p>
              </w:tc>
            </w:tr>
            <w:tr w:rsidR="007778B0" w14:paraId="6963262D" w14:textId="77777777" w:rsidTr="00D0303D">
              <w:tc>
                <w:tcPr>
                  <w:tcW w:w="882" w:type="dxa"/>
                  <w:shd w:val="clear" w:color="auto" w:fill="auto"/>
                  <w:tcMar>
                    <w:top w:w="0" w:type="dxa"/>
                    <w:left w:w="108" w:type="dxa"/>
                    <w:bottom w:w="0" w:type="dxa"/>
                    <w:right w:w="108" w:type="dxa"/>
                  </w:tcMar>
                </w:tcPr>
                <w:p w14:paraId="69632627" w14:textId="77777777" w:rsidR="007778B0" w:rsidRDefault="006F5DFD" w:rsidP="006F5DFD">
                  <w:pPr>
                    <w:spacing w:after="0" w:line="240" w:lineRule="auto"/>
                  </w:pPr>
                  <w:r>
                    <w:rPr>
                      <w:rFonts w:ascii="Segoe UI Symbol" w:hAnsi="Segoe UI Symbol" w:cs="Segoe UI Symbol"/>
                    </w:rPr>
                    <w:t>❑</w:t>
                  </w:r>
                  <w:r>
                    <w:t xml:space="preserve">   11</w:t>
                  </w:r>
                </w:p>
                <w:p w14:paraId="69632628" w14:textId="77777777" w:rsidR="007778B0" w:rsidRDefault="006F5DFD" w:rsidP="006F5DFD">
                  <w:pPr>
                    <w:spacing w:after="0" w:line="240" w:lineRule="auto"/>
                  </w:pPr>
                  <w:r>
                    <w:rPr>
                      <w:rFonts w:ascii="Segoe UI Symbol" w:hAnsi="Segoe UI Symbol" w:cs="Segoe UI Symbol"/>
                    </w:rPr>
                    <w:t>❑</w:t>
                  </w:r>
                  <w:r>
                    <w:t xml:space="preserve">   12</w:t>
                  </w:r>
                </w:p>
                <w:p w14:paraId="69632629" w14:textId="77777777" w:rsidR="007778B0" w:rsidRDefault="006F5DFD" w:rsidP="006F5DFD">
                  <w:pPr>
                    <w:spacing w:after="0" w:line="240" w:lineRule="auto"/>
                  </w:pPr>
                  <w:r>
                    <w:rPr>
                      <w:rFonts w:ascii="Segoe UI Symbol" w:hAnsi="Segoe UI Symbol" w:cs="Segoe UI Symbol"/>
                    </w:rPr>
                    <w:t>❑</w:t>
                  </w:r>
                  <w:r>
                    <w:t xml:space="preserve">   13</w:t>
                  </w:r>
                </w:p>
              </w:tc>
              <w:tc>
                <w:tcPr>
                  <w:tcW w:w="9198" w:type="dxa"/>
                  <w:shd w:val="clear" w:color="auto" w:fill="auto"/>
                  <w:tcMar>
                    <w:top w:w="0" w:type="dxa"/>
                    <w:left w:w="108" w:type="dxa"/>
                    <w:bottom w:w="0" w:type="dxa"/>
                    <w:right w:w="108" w:type="dxa"/>
                  </w:tcMar>
                </w:tcPr>
                <w:p w14:paraId="6963262A" w14:textId="77777777" w:rsidR="007778B0" w:rsidRDefault="006F5DFD" w:rsidP="006F5DFD">
                  <w:pPr>
                    <w:spacing w:after="0" w:line="240" w:lineRule="auto"/>
                  </w:pPr>
                  <w:r>
                    <w:t>Information on how much cannabis to take</w:t>
                  </w:r>
                </w:p>
                <w:p w14:paraId="6963262B" w14:textId="77777777" w:rsidR="007778B0" w:rsidRDefault="006F5DFD" w:rsidP="006F5DFD">
                  <w:pPr>
                    <w:spacing w:after="0" w:line="240" w:lineRule="auto"/>
                  </w:pPr>
                  <w:r>
                    <w:t>Evidence on therapeutic or medical uses for cannabis</w:t>
                  </w:r>
                </w:p>
                <w:p w14:paraId="6963262C" w14:textId="77777777" w:rsidR="007778B0" w:rsidRDefault="006F5DFD" w:rsidP="006F5DFD">
                  <w:pPr>
                    <w:spacing w:after="0" w:line="240" w:lineRule="auto"/>
                  </w:pPr>
                  <w:r>
                    <w:t>Other (please specify): __________________________________________________</w:t>
                  </w:r>
                </w:p>
              </w:tc>
            </w:tr>
            <w:tr w:rsidR="007778B0" w14:paraId="69632630" w14:textId="77777777" w:rsidTr="00D0303D">
              <w:tc>
                <w:tcPr>
                  <w:tcW w:w="882" w:type="dxa"/>
                  <w:shd w:val="clear" w:color="auto" w:fill="auto"/>
                  <w:tcMar>
                    <w:top w:w="0" w:type="dxa"/>
                    <w:left w:w="108" w:type="dxa"/>
                    <w:bottom w:w="0" w:type="dxa"/>
                    <w:right w:w="108" w:type="dxa"/>
                  </w:tcMar>
                </w:tcPr>
                <w:p w14:paraId="6963262E" w14:textId="77777777" w:rsidR="007778B0" w:rsidRDefault="006F5DFD" w:rsidP="006F5DFD">
                  <w:pPr>
                    <w:spacing w:after="0" w:line="240" w:lineRule="auto"/>
                  </w:pPr>
                  <w:r>
                    <w:rPr>
                      <w:rFonts w:ascii="Segoe UI Symbol" w:hAnsi="Segoe UI Symbol" w:cs="Segoe UI Symbol"/>
                    </w:rPr>
                    <w:t>❑</w:t>
                  </w:r>
                  <w:r>
                    <w:t xml:space="preserve">   14</w:t>
                  </w:r>
                </w:p>
              </w:tc>
              <w:tc>
                <w:tcPr>
                  <w:tcW w:w="9198" w:type="dxa"/>
                  <w:shd w:val="clear" w:color="auto" w:fill="auto"/>
                  <w:tcMar>
                    <w:top w:w="0" w:type="dxa"/>
                    <w:left w:w="108" w:type="dxa"/>
                    <w:bottom w:w="0" w:type="dxa"/>
                    <w:right w:w="108" w:type="dxa"/>
                  </w:tcMar>
                </w:tcPr>
                <w:p w14:paraId="6963262F" w14:textId="77777777" w:rsidR="007778B0" w:rsidRDefault="006F5DFD" w:rsidP="006F5DFD">
                  <w:pPr>
                    <w:spacing w:after="0" w:line="240" w:lineRule="auto"/>
                  </w:pPr>
                  <w:r>
                    <w:t>None of the above (incl. Other- no cannabis use/not interested)</w:t>
                  </w:r>
                  <w:r>
                    <w:rPr>
                      <w:i/>
                    </w:rPr>
                    <w:tab/>
                    <w:t xml:space="preserve">(Exclusive) </w:t>
                  </w:r>
                </w:p>
              </w:tc>
            </w:tr>
            <w:tr w:rsidR="007778B0" w14:paraId="69632633" w14:textId="77777777" w:rsidTr="00D0303D">
              <w:tc>
                <w:tcPr>
                  <w:tcW w:w="882" w:type="dxa"/>
                  <w:shd w:val="clear" w:color="auto" w:fill="auto"/>
                  <w:tcMar>
                    <w:top w:w="0" w:type="dxa"/>
                    <w:left w:w="108" w:type="dxa"/>
                    <w:bottom w:w="0" w:type="dxa"/>
                    <w:right w:w="108" w:type="dxa"/>
                  </w:tcMar>
                </w:tcPr>
                <w:p w14:paraId="69632631" w14:textId="77777777" w:rsidR="007778B0" w:rsidRDefault="006F5DFD" w:rsidP="006F5DFD">
                  <w:pPr>
                    <w:spacing w:after="0" w:line="240" w:lineRule="auto"/>
                  </w:pPr>
                  <w:r>
                    <w:rPr>
                      <w:rFonts w:ascii="Segoe UI Symbol" w:hAnsi="Segoe UI Symbol" w:cs="Segoe UI Symbol"/>
                    </w:rPr>
                    <w:t>❑</w:t>
                  </w:r>
                  <w:r>
                    <w:t xml:space="preserve">   15</w:t>
                  </w:r>
                </w:p>
              </w:tc>
              <w:tc>
                <w:tcPr>
                  <w:tcW w:w="9198" w:type="dxa"/>
                  <w:shd w:val="clear" w:color="auto" w:fill="auto"/>
                  <w:tcMar>
                    <w:top w:w="0" w:type="dxa"/>
                    <w:left w:w="108" w:type="dxa"/>
                    <w:bottom w:w="0" w:type="dxa"/>
                    <w:right w:w="108" w:type="dxa"/>
                  </w:tcMar>
                </w:tcPr>
                <w:p w14:paraId="69632632" w14:textId="77777777" w:rsidR="007778B0" w:rsidRDefault="006F5DFD" w:rsidP="006F5DFD">
                  <w:pPr>
                    <w:spacing w:after="0" w:line="240" w:lineRule="auto"/>
                  </w:pPr>
                  <w:r>
                    <w:t>Other – Dosage/how much is safe to consume</w:t>
                  </w:r>
                </w:p>
              </w:tc>
            </w:tr>
          </w:tbl>
          <w:p w14:paraId="69632634" w14:textId="77777777" w:rsidR="007778B0" w:rsidRDefault="007778B0" w:rsidP="006F5DFD">
            <w:pPr>
              <w:keepNext/>
              <w:spacing w:after="0" w:line="240" w:lineRule="auto"/>
              <w:ind w:left="31"/>
            </w:pPr>
          </w:p>
          <w:tbl>
            <w:tblPr>
              <w:tblW w:w="10188" w:type="dxa"/>
              <w:tblLayout w:type="fixed"/>
              <w:tblCellMar>
                <w:left w:w="10" w:type="dxa"/>
                <w:right w:w="10" w:type="dxa"/>
              </w:tblCellMar>
              <w:tblLook w:val="0000" w:firstRow="0" w:lastRow="0" w:firstColumn="0" w:lastColumn="0" w:noHBand="0" w:noVBand="0"/>
            </w:tblPr>
            <w:tblGrid>
              <w:gridCol w:w="910"/>
              <w:gridCol w:w="9278"/>
            </w:tblGrid>
            <w:tr w:rsidR="007778B0" w14:paraId="69632637" w14:textId="77777777" w:rsidTr="00D0303D">
              <w:tc>
                <w:tcPr>
                  <w:tcW w:w="910" w:type="dxa"/>
                  <w:shd w:val="clear" w:color="auto" w:fill="auto"/>
                  <w:tcMar>
                    <w:top w:w="0" w:type="dxa"/>
                    <w:left w:w="108" w:type="dxa"/>
                    <w:bottom w:w="0" w:type="dxa"/>
                    <w:right w:w="108" w:type="dxa"/>
                  </w:tcMar>
                </w:tcPr>
                <w:p w14:paraId="69632635"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278" w:type="dxa"/>
                  <w:shd w:val="clear" w:color="auto" w:fill="auto"/>
                  <w:tcMar>
                    <w:top w:w="0" w:type="dxa"/>
                    <w:left w:w="108" w:type="dxa"/>
                    <w:bottom w:w="0" w:type="dxa"/>
                    <w:right w:w="108" w:type="dxa"/>
                  </w:tcMar>
                </w:tcPr>
                <w:p w14:paraId="69632636" w14:textId="77777777" w:rsidR="007778B0" w:rsidRDefault="006F5DFD" w:rsidP="006F5DFD">
                  <w:pPr>
                    <w:spacing w:after="0" w:line="240" w:lineRule="auto"/>
                  </w:pPr>
                  <w:r>
                    <w:t>Unselected</w:t>
                  </w:r>
                </w:p>
              </w:tc>
            </w:tr>
            <w:tr w:rsidR="007778B0" w14:paraId="6963263A" w14:textId="77777777" w:rsidTr="00D0303D">
              <w:tc>
                <w:tcPr>
                  <w:tcW w:w="910" w:type="dxa"/>
                  <w:shd w:val="clear" w:color="auto" w:fill="auto"/>
                  <w:tcMar>
                    <w:top w:w="0" w:type="dxa"/>
                    <w:left w:w="108" w:type="dxa"/>
                    <w:bottom w:w="0" w:type="dxa"/>
                    <w:right w:w="108" w:type="dxa"/>
                  </w:tcMar>
                </w:tcPr>
                <w:p w14:paraId="69632638"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278" w:type="dxa"/>
                  <w:shd w:val="clear" w:color="auto" w:fill="auto"/>
                  <w:tcMar>
                    <w:top w:w="0" w:type="dxa"/>
                    <w:left w:w="108" w:type="dxa"/>
                    <w:bottom w:w="0" w:type="dxa"/>
                    <w:right w:w="108" w:type="dxa"/>
                  </w:tcMar>
                </w:tcPr>
                <w:p w14:paraId="69632639" w14:textId="77777777" w:rsidR="007778B0" w:rsidRDefault="006F5DFD" w:rsidP="006F5DFD">
                  <w:pPr>
                    <w:spacing w:after="0" w:line="240" w:lineRule="auto"/>
                  </w:pPr>
                  <w:r>
                    <w:t>Selected</w:t>
                  </w:r>
                </w:p>
              </w:tc>
            </w:tr>
            <w:tr w:rsidR="007778B0" w14:paraId="6963263D" w14:textId="77777777" w:rsidTr="00D0303D">
              <w:trPr>
                <w:trHeight w:val="80"/>
              </w:trPr>
              <w:tc>
                <w:tcPr>
                  <w:tcW w:w="910" w:type="dxa"/>
                  <w:shd w:val="clear" w:color="auto" w:fill="auto"/>
                  <w:tcMar>
                    <w:top w:w="0" w:type="dxa"/>
                    <w:left w:w="108" w:type="dxa"/>
                    <w:bottom w:w="0" w:type="dxa"/>
                    <w:right w:w="108" w:type="dxa"/>
                  </w:tcMar>
                </w:tcPr>
                <w:p w14:paraId="6963263B"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78" w:type="dxa"/>
                  <w:shd w:val="clear" w:color="auto" w:fill="auto"/>
                  <w:tcMar>
                    <w:top w:w="0" w:type="dxa"/>
                    <w:left w:w="108" w:type="dxa"/>
                    <w:bottom w:w="0" w:type="dxa"/>
                    <w:right w:w="108" w:type="dxa"/>
                  </w:tcMar>
                </w:tcPr>
                <w:p w14:paraId="6963263C" w14:textId="77777777" w:rsidR="007778B0" w:rsidRDefault="006F5DFD" w:rsidP="006F5DFD">
                  <w:pPr>
                    <w:spacing w:after="0" w:line="240" w:lineRule="auto"/>
                  </w:pPr>
                  <w:r>
                    <w:t>Missing</w:t>
                  </w:r>
                </w:p>
              </w:tc>
            </w:tr>
          </w:tbl>
          <w:p w14:paraId="6963263E" w14:textId="77777777" w:rsidR="007778B0" w:rsidRDefault="007778B0" w:rsidP="006F5DFD">
            <w:pPr>
              <w:keepNext/>
              <w:spacing w:after="0" w:line="240" w:lineRule="auto"/>
              <w:ind w:left="31"/>
            </w:pPr>
          </w:p>
        </w:tc>
        <w:tc>
          <w:tcPr>
            <w:tcW w:w="67" w:type="dxa"/>
            <w:shd w:val="clear" w:color="auto" w:fill="auto"/>
            <w:tcMar>
              <w:top w:w="0" w:type="dxa"/>
              <w:left w:w="10" w:type="dxa"/>
              <w:bottom w:w="0" w:type="dxa"/>
              <w:right w:w="10" w:type="dxa"/>
            </w:tcMar>
          </w:tcPr>
          <w:p w14:paraId="6963263F" w14:textId="77777777" w:rsidR="007778B0" w:rsidRDefault="007778B0">
            <w:pPr>
              <w:keepNext/>
              <w:spacing w:after="0" w:line="240" w:lineRule="auto"/>
              <w:ind w:left="31"/>
            </w:pPr>
          </w:p>
        </w:tc>
      </w:tr>
      <w:tr w:rsidR="007778B0" w14:paraId="6963269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641" w14:textId="77777777" w:rsidR="007778B0" w:rsidRDefault="006F5DFD" w:rsidP="006F5DFD">
            <w:pPr>
              <w:keepNext/>
              <w:spacing w:after="40" w:line="240" w:lineRule="auto"/>
              <w:rPr>
                <w:b/>
              </w:rPr>
            </w:pPr>
            <w:proofErr w:type="spellStart"/>
            <w:r>
              <w:rPr>
                <w:b/>
              </w:rPr>
              <w:lastRenderedPageBreak/>
              <w:t>info_google_dv</w:t>
            </w:r>
            <w:proofErr w:type="spellEnd"/>
          </w:p>
          <w:p w14:paraId="69632642" w14:textId="77777777" w:rsidR="007778B0" w:rsidRDefault="006F5DFD" w:rsidP="006F5DFD">
            <w:pPr>
              <w:keepNext/>
              <w:spacing w:after="40" w:line="240" w:lineRule="auto"/>
              <w:rPr>
                <w:b/>
              </w:rPr>
            </w:pPr>
            <w:proofErr w:type="spellStart"/>
            <w:r>
              <w:rPr>
                <w:b/>
              </w:rPr>
              <w:t>info_social_dv</w:t>
            </w:r>
            <w:proofErr w:type="spellEnd"/>
          </w:p>
          <w:p w14:paraId="69632643" w14:textId="77777777" w:rsidR="007778B0" w:rsidRDefault="006F5DFD" w:rsidP="006F5DFD">
            <w:pPr>
              <w:keepNext/>
              <w:spacing w:after="40" w:line="240" w:lineRule="auto"/>
              <w:rPr>
                <w:b/>
              </w:rPr>
            </w:pPr>
            <w:proofErr w:type="spellStart"/>
            <w:r>
              <w:rPr>
                <w:b/>
              </w:rPr>
              <w:t>info_dr_dv</w:t>
            </w:r>
            <w:proofErr w:type="spellEnd"/>
          </w:p>
          <w:p w14:paraId="69632644" w14:textId="77777777" w:rsidR="007778B0" w:rsidRDefault="006F5DFD" w:rsidP="006F5DFD">
            <w:pPr>
              <w:keepNext/>
              <w:spacing w:after="40" w:line="240" w:lineRule="auto"/>
              <w:rPr>
                <w:b/>
              </w:rPr>
            </w:pPr>
            <w:proofErr w:type="spellStart"/>
            <w:r>
              <w:rPr>
                <w:b/>
              </w:rPr>
              <w:t>info_alt_dv</w:t>
            </w:r>
            <w:proofErr w:type="spellEnd"/>
          </w:p>
          <w:p w14:paraId="69632645" w14:textId="77777777" w:rsidR="007778B0" w:rsidRDefault="006F5DFD" w:rsidP="006F5DFD">
            <w:pPr>
              <w:keepNext/>
              <w:spacing w:after="40" w:line="240" w:lineRule="auto"/>
              <w:rPr>
                <w:b/>
              </w:rPr>
            </w:pPr>
            <w:proofErr w:type="spellStart"/>
            <w:r>
              <w:rPr>
                <w:b/>
              </w:rPr>
              <w:t>info_prof_dv</w:t>
            </w:r>
            <w:proofErr w:type="spellEnd"/>
          </w:p>
          <w:p w14:paraId="69632646" w14:textId="77777777" w:rsidR="007778B0" w:rsidRDefault="006F5DFD" w:rsidP="006F5DFD">
            <w:pPr>
              <w:keepNext/>
              <w:spacing w:after="40" w:line="240" w:lineRule="auto"/>
              <w:rPr>
                <w:b/>
              </w:rPr>
            </w:pPr>
            <w:proofErr w:type="spellStart"/>
            <w:r>
              <w:rPr>
                <w:b/>
              </w:rPr>
              <w:t>info_elder</w:t>
            </w:r>
            <w:proofErr w:type="spellEnd"/>
            <w:r>
              <w:rPr>
                <w:b/>
              </w:rPr>
              <w:t xml:space="preserve"> _dv</w:t>
            </w:r>
          </w:p>
          <w:p w14:paraId="69632647" w14:textId="77777777" w:rsidR="007778B0" w:rsidRDefault="006F5DFD" w:rsidP="006F5DFD">
            <w:pPr>
              <w:keepNext/>
              <w:spacing w:after="40" w:line="240" w:lineRule="auto"/>
              <w:rPr>
                <w:b/>
              </w:rPr>
            </w:pPr>
            <w:proofErr w:type="spellStart"/>
            <w:r>
              <w:rPr>
                <w:b/>
              </w:rPr>
              <w:t>info_web_store_dv</w:t>
            </w:r>
            <w:proofErr w:type="spellEnd"/>
          </w:p>
          <w:p w14:paraId="69632648" w14:textId="77777777" w:rsidR="007778B0" w:rsidRDefault="006F5DFD" w:rsidP="006F5DFD">
            <w:pPr>
              <w:keepNext/>
              <w:spacing w:after="40" w:line="240" w:lineRule="auto"/>
              <w:rPr>
                <w:b/>
              </w:rPr>
            </w:pPr>
            <w:proofErr w:type="spellStart"/>
            <w:r>
              <w:rPr>
                <w:b/>
              </w:rPr>
              <w:t>info_web_cann_dv</w:t>
            </w:r>
            <w:proofErr w:type="spellEnd"/>
          </w:p>
          <w:p w14:paraId="69632649" w14:textId="77777777" w:rsidR="007778B0" w:rsidRDefault="006F5DFD" w:rsidP="006F5DFD">
            <w:pPr>
              <w:keepNext/>
              <w:spacing w:after="40" w:line="240" w:lineRule="auto"/>
              <w:rPr>
                <w:b/>
              </w:rPr>
            </w:pPr>
            <w:proofErr w:type="spellStart"/>
            <w:r>
              <w:rPr>
                <w:b/>
              </w:rPr>
              <w:t>info_web_govt_dv</w:t>
            </w:r>
            <w:proofErr w:type="spellEnd"/>
          </w:p>
          <w:p w14:paraId="6963264A" w14:textId="77777777" w:rsidR="007778B0" w:rsidRDefault="006F5DFD" w:rsidP="006F5DFD">
            <w:pPr>
              <w:keepNext/>
              <w:spacing w:after="40" w:line="240" w:lineRule="auto"/>
              <w:rPr>
                <w:b/>
              </w:rPr>
            </w:pPr>
            <w:proofErr w:type="spellStart"/>
            <w:r>
              <w:rPr>
                <w:b/>
              </w:rPr>
              <w:t>info_health_dv</w:t>
            </w:r>
            <w:proofErr w:type="spellEnd"/>
          </w:p>
          <w:p w14:paraId="6963264B" w14:textId="77777777" w:rsidR="007778B0" w:rsidRDefault="006F5DFD" w:rsidP="006F5DFD">
            <w:pPr>
              <w:keepNext/>
              <w:spacing w:after="40" w:line="240" w:lineRule="auto"/>
              <w:rPr>
                <w:b/>
              </w:rPr>
            </w:pPr>
            <w:proofErr w:type="spellStart"/>
            <w:r>
              <w:rPr>
                <w:b/>
              </w:rPr>
              <w:t>info_staff_dv</w:t>
            </w:r>
            <w:proofErr w:type="spellEnd"/>
          </w:p>
          <w:p w14:paraId="6963264C" w14:textId="77777777" w:rsidR="007778B0" w:rsidRDefault="006F5DFD" w:rsidP="006F5DFD">
            <w:pPr>
              <w:keepNext/>
              <w:spacing w:after="40" w:line="240" w:lineRule="auto"/>
              <w:rPr>
                <w:b/>
              </w:rPr>
            </w:pPr>
            <w:proofErr w:type="spellStart"/>
            <w:r>
              <w:rPr>
                <w:b/>
              </w:rPr>
              <w:t>info_friend_dv</w:t>
            </w:r>
            <w:proofErr w:type="spellEnd"/>
          </w:p>
          <w:p w14:paraId="6963264D" w14:textId="77777777" w:rsidR="007778B0" w:rsidRDefault="006F5DFD" w:rsidP="006F5DFD">
            <w:pPr>
              <w:keepNext/>
              <w:spacing w:after="40" w:line="240" w:lineRule="auto"/>
              <w:rPr>
                <w:b/>
              </w:rPr>
            </w:pPr>
            <w:proofErr w:type="spellStart"/>
            <w:r>
              <w:rPr>
                <w:b/>
              </w:rPr>
              <w:t>info_tv_dv</w:t>
            </w:r>
            <w:proofErr w:type="spellEnd"/>
          </w:p>
          <w:p w14:paraId="6963264E" w14:textId="77777777" w:rsidR="007778B0" w:rsidRDefault="006F5DFD" w:rsidP="006F5DFD">
            <w:pPr>
              <w:keepNext/>
              <w:spacing w:after="40" w:line="240" w:lineRule="auto"/>
              <w:rPr>
                <w:b/>
              </w:rPr>
            </w:pPr>
            <w:proofErr w:type="spellStart"/>
            <w:r>
              <w:rPr>
                <w:b/>
              </w:rPr>
              <w:t>info_mag_dv</w:t>
            </w:r>
            <w:proofErr w:type="spellEnd"/>
          </w:p>
          <w:p w14:paraId="6963264F" w14:textId="77777777" w:rsidR="007778B0" w:rsidRDefault="006F5DFD" w:rsidP="006F5DFD">
            <w:pPr>
              <w:keepNext/>
              <w:spacing w:after="40" w:line="240" w:lineRule="auto"/>
              <w:rPr>
                <w:b/>
              </w:rPr>
            </w:pPr>
            <w:proofErr w:type="spellStart"/>
            <w:r>
              <w:rPr>
                <w:b/>
              </w:rPr>
              <w:t>info_journals_dv</w:t>
            </w:r>
            <w:proofErr w:type="spellEnd"/>
            <w:r>
              <w:rPr>
                <w:b/>
              </w:rPr>
              <w:t xml:space="preserve"> </w:t>
            </w:r>
          </w:p>
          <w:p w14:paraId="69632650" w14:textId="77777777" w:rsidR="007778B0" w:rsidRDefault="006F5DFD" w:rsidP="006F5DFD">
            <w:pPr>
              <w:keepNext/>
              <w:spacing w:after="40" w:line="240" w:lineRule="auto"/>
              <w:rPr>
                <w:b/>
              </w:rPr>
            </w:pPr>
            <w:proofErr w:type="spellStart"/>
            <w:r>
              <w:rPr>
                <w:b/>
              </w:rPr>
              <w:t>info_job_dv</w:t>
            </w:r>
            <w:proofErr w:type="spellEnd"/>
            <w:r>
              <w:rPr>
                <w:b/>
              </w:rPr>
              <w:t xml:space="preserve"> </w:t>
            </w:r>
          </w:p>
          <w:p w14:paraId="69632651" w14:textId="77777777" w:rsidR="007778B0" w:rsidRDefault="006F5DFD" w:rsidP="006F5DFD">
            <w:pPr>
              <w:keepNext/>
              <w:spacing w:after="40" w:line="240" w:lineRule="auto"/>
              <w:rPr>
                <w:b/>
              </w:rPr>
            </w:pPr>
            <w:proofErr w:type="spellStart"/>
            <w:r>
              <w:rPr>
                <w:b/>
              </w:rPr>
              <w:t>info_other_dv</w:t>
            </w:r>
            <w:proofErr w:type="spellEnd"/>
          </w:p>
          <w:p w14:paraId="69632652" w14:textId="77777777" w:rsidR="007778B0" w:rsidRDefault="006F5DFD" w:rsidP="006F5DFD">
            <w:pPr>
              <w:keepNext/>
              <w:spacing w:after="40" w:line="240" w:lineRule="auto"/>
            </w:pPr>
            <w:proofErr w:type="spellStart"/>
            <w:r>
              <w:rPr>
                <w:b/>
              </w:rPr>
              <w:t>info_none_dv</w:t>
            </w:r>
            <w:proofErr w:type="spellEnd"/>
          </w:p>
          <w:p w14:paraId="69632653" w14:textId="77777777" w:rsidR="007778B0" w:rsidRDefault="007778B0" w:rsidP="006F5DFD">
            <w:pPr>
              <w:keepNext/>
              <w:spacing w:after="40" w:line="240" w:lineRule="auto"/>
              <w:rPr>
                <w:bCs/>
              </w:rPr>
            </w:pPr>
          </w:p>
          <w:p w14:paraId="69632654" w14:textId="77777777" w:rsidR="007778B0" w:rsidRPr="00D0303D" w:rsidRDefault="006F5DFD" w:rsidP="006F5DFD">
            <w:pPr>
              <w:keepNext/>
              <w:spacing w:after="40" w:line="240" w:lineRule="auto"/>
            </w:pPr>
            <w:r>
              <w:rPr>
                <w:bCs/>
                <w:i/>
                <w:iCs/>
              </w:rPr>
              <w:t xml:space="preserve">[variable added in 2023; response options </w:t>
            </w:r>
            <w:proofErr w:type="spellStart"/>
            <w:r>
              <w:rPr>
                <w:bCs/>
                <w:i/>
                <w:iCs/>
              </w:rPr>
              <w:t>info_elder_dv</w:t>
            </w:r>
            <w:proofErr w:type="spellEnd"/>
            <w:r>
              <w:rPr>
                <w:bCs/>
                <w:i/>
                <w:iCs/>
              </w:rPr>
              <w:t xml:space="preserve">, </w:t>
            </w:r>
            <w:proofErr w:type="spellStart"/>
            <w:r>
              <w:rPr>
                <w:bCs/>
                <w:i/>
                <w:iCs/>
              </w:rPr>
              <w:t>info_journals_dv</w:t>
            </w:r>
            <w:proofErr w:type="spellEnd"/>
            <w:r>
              <w:rPr>
                <w:bCs/>
                <w:i/>
                <w:iCs/>
              </w:rPr>
              <w:t xml:space="preserve">, </w:t>
            </w:r>
            <w:proofErr w:type="spellStart"/>
            <w:r>
              <w:rPr>
                <w:bCs/>
                <w:i/>
                <w:iCs/>
              </w:rPr>
              <w:t>info_job_dv</w:t>
            </w:r>
            <w:proofErr w:type="spellEnd"/>
            <w:r>
              <w:rPr>
                <w:bCs/>
                <w:i/>
                <w:iCs/>
              </w:rPr>
              <w:t xml:space="preserv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655" w14:textId="77777777" w:rsidR="007778B0" w:rsidRDefault="006F5DFD" w:rsidP="006F5DFD">
            <w:pPr>
              <w:keepNext/>
              <w:spacing w:after="0" w:line="240" w:lineRule="auto"/>
            </w:pPr>
            <w:r>
              <w:t>Where do you get information about cannabis?</w:t>
            </w:r>
            <w:r>
              <w:br/>
            </w:r>
          </w:p>
          <w:p w14:paraId="69632656"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882"/>
              <w:gridCol w:w="9198"/>
            </w:tblGrid>
            <w:tr w:rsidR="007778B0" w14:paraId="69632659" w14:textId="77777777" w:rsidTr="00D0303D">
              <w:tc>
                <w:tcPr>
                  <w:tcW w:w="882" w:type="dxa"/>
                  <w:shd w:val="clear" w:color="auto" w:fill="auto"/>
                  <w:tcMar>
                    <w:top w:w="0" w:type="dxa"/>
                    <w:left w:w="108" w:type="dxa"/>
                    <w:bottom w:w="0" w:type="dxa"/>
                    <w:right w:w="108" w:type="dxa"/>
                  </w:tcMar>
                </w:tcPr>
                <w:p w14:paraId="69632657" w14:textId="77777777" w:rsidR="007778B0" w:rsidRDefault="006F5DFD" w:rsidP="006F5DFD">
                  <w:pPr>
                    <w:spacing w:after="0" w:line="240" w:lineRule="auto"/>
                  </w:pPr>
                  <w:r>
                    <w:rPr>
                      <w:rFonts w:ascii="Segoe UI Symbol" w:hAnsi="Segoe UI Symbol" w:cs="Segoe UI Symbol"/>
                    </w:rPr>
                    <w:t>❑</w:t>
                  </w:r>
                  <w:r>
                    <w:t xml:space="preserve">   1</w:t>
                  </w:r>
                </w:p>
              </w:tc>
              <w:tc>
                <w:tcPr>
                  <w:tcW w:w="9198" w:type="dxa"/>
                  <w:shd w:val="clear" w:color="auto" w:fill="auto"/>
                  <w:tcMar>
                    <w:top w:w="0" w:type="dxa"/>
                    <w:left w:w="108" w:type="dxa"/>
                    <w:bottom w:w="0" w:type="dxa"/>
                    <w:right w:w="108" w:type="dxa"/>
                  </w:tcMar>
                </w:tcPr>
                <w:p w14:paraId="69632658" w14:textId="77777777" w:rsidR="007778B0" w:rsidRDefault="006F5DFD" w:rsidP="006F5DFD">
                  <w:pPr>
                    <w:spacing w:after="0" w:line="240" w:lineRule="auto"/>
                  </w:pPr>
                  <w:r>
                    <w:t>Google/general internet search *</w:t>
                  </w:r>
                </w:p>
              </w:tc>
            </w:tr>
            <w:tr w:rsidR="007778B0" w14:paraId="6963265C" w14:textId="77777777" w:rsidTr="00D0303D">
              <w:tc>
                <w:tcPr>
                  <w:tcW w:w="882" w:type="dxa"/>
                  <w:shd w:val="clear" w:color="auto" w:fill="auto"/>
                  <w:tcMar>
                    <w:top w:w="0" w:type="dxa"/>
                    <w:left w:w="108" w:type="dxa"/>
                    <w:bottom w:w="0" w:type="dxa"/>
                    <w:right w:w="108" w:type="dxa"/>
                  </w:tcMar>
                </w:tcPr>
                <w:p w14:paraId="6963265A" w14:textId="77777777" w:rsidR="007778B0" w:rsidRDefault="006F5DFD" w:rsidP="006F5DFD">
                  <w:pPr>
                    <w:spacing w:after="0" w:line="240" w:lineRule="auto"/>
                  </w:pPr>
                  <w:r>
                    <w:rPr>
                      <w:rFonts w:ascii="Segoe UI Symbol" w:hAnsi="Segoe UI Symbol" w:cs="Segoe UI Symbol"/>
                    </w:rPr>
                    <w:t>❑</w:t>
                  </w:r>
                  <w:r>
                    <w:t xml:space="preserve">   2</w:t>
                  </w:r>
                </w:p>
              </w:tc>
              <w:tc>
                <w:tcPr>
                  <w:tcW w:w="9198" w:type="dxa"/>
                  <w:shd w:val="clear" w:color="auto" w:fill="auto"/>
                  <w:tcMar>
                    <w:top w:w="0" w:type="dxa"/>
                    <w:left w:w="108" w:type="dxa"/>
                    <w:bottom w:w="0" w:type="dxa"/>
                    <w:right w:w="108" w:type="dxa"/>
                  </w:tcMar>
                </w:tcPr>
                <w:p w14:paraId="6963265B" w14:textId="77777777" w:rsidR="007778B0" w:rsidRDefault="006F5DFD" w:rsidP="006F5DFD">
                  <w:pPr>
                    <w:spacing w:after="0" w:line="240" w:lineRule="auto"/>
                  </w:pPr>
                  <w:r>
                    <w:t>Social media or celebrities *</w:t>
                  </w:r>
                </w:p>
              </w:tc>
            </w:tr>
            <w:tr w:rsidR="007778B0" w14:paraId="6963265F" w14:textId="77777777" w:rsidTr="00D0303D">
              <w:tc>
                <w:tcPr>
                  <w:tcW w:w="882" w:type="dxa"/>
                  <w:shd w:val="clear" w:color="auto" w:fill="auto"/>
                  <w:tcMar>
                    <w:top w:w="0" w:type="dxa"/>
                    <w:left w:w="108" w:type="dxa"/>
                    <w:bottom w:w="0" w:type="dxa"/>
                    <w:right w:w="108" w:type="dxa"/>
                  </w:tcMar>
                </w:tcPr>
                <w:p w14:paraId="6963265D" w14:textId="77777777" w:rsidR="007778B0" w:rsidRDefault="006F5DFD" w:rsidP="006F5DFD">
                  <w:pPr>
                    <w:spacing w:after="0" w:line="240" w:lineRule="auto"/>
                  </w:pPr>
                  <w:r>
                    <w:rPr>
                      <w:rFonts w:ascii="Segoe UI Symbol" w:hAnsi="Segoe UI Symbol" w:cs="Segoe UI Symbol"/>
                    </w:rPr>
                    <w:t>❑</w:t>
                  </w:r>
                  <w:r>
                    <w:t xml:space="preserve">   3</w:t>
                  </w:r>
                </w:p>
              </w:tc>
              <w:tc>
                <w:tcPr>
                  <w:tcW w:w="9198" w:type="dxa"/>
                  <w:shd w:val="clear" w:color="auto" w:fill="auto"/>
                  <w:tcMar>
                    <w:top w:w="0" w:type="dxa"/>
                    <w:left w:w="108" w:type="dxa"/>
                    <w:bottom w:w="0" w:type="dxa"/>
                    <w:right w:w="108" w:type="dxa"/>
                  </w:tcMar>
                </w:tcPr>
                <w:p w14:paraId="6963265E" w14:textId="77777777" w:rsidR="007778B0" w:rsidRDefault="006F5DFD" w:rsidP="006F5DFD">
                  <w:pPr>
                    <w:spacing w:after="0" w:line="240" w:lineRule="auto"/>
                  </w:pPr>
                  <w:r>
                    <w:t>Doctor or nurse * (incl. Other- pharmacist, social worker or mental health professional)</w:t>
                  </w:r>
                </w:p>
              </w:tc>
            </w:tr>
            <w:tr w:rsidR="007778B0" w14:paraId="69632662" w14:textId="77777777" w:rsidTr="00D0303D">
              <w:tc>
                <w:tcPr>
                  <w:tcW w:w="882" w:type="dxa"/>
                  <w:shd w:val="clear" w:color="auto" w:fill="auto"/>
                  <w:tcMar>
                    <w:top w:w="0" w:type="dxa"/>
                    <w:left w:w="108" w:type="dxa"/>
                    <w:bottom w:w="0" w:type="dxa"/>
                    <w:right w:w="108" w:type="dxa"/>
                  </w:tcMar>
                </w:tcPr>
                <w:p w14:paraId="69632660" w14:textId="77777777" w:rsidR="007778B0" w:rsidRDefault="006F5DFD" w:rsidP="006F5DFD">
                  <w:pPr>
                    <w:spacing w:after="0" w:line="240" w:lineRule="auto"/>
                  </w:pPr>
                  <w:r>
                    <w:rPr>
                      <w:rFonts w:ascii="Segoe UI Symbol" w:hAnsi="Segoe UI Symbol" w:cs="Segoe UI Symbol"/>
                    </w:rPr>
                    <w:t>❑</w:t>
                  </w:r>
                  <w:r>
                    <w:t xml:space="preserve">   4</w:t>
                  </w:r>
                </w:p>
              </w:tc>
              <w:tc>
                <w:tcPr>
                  <w:tcW w:w="9198" w:type="dxa"/>
                  <w:shd w:val="clear" w:color="auto" w:fill="auto"/>
                  <w:tcMar>
                    <w:top w:w="0" w:type="dxa"/>
                    <w:left w:w="108" w:type="dxa"/>
                    <w:bottom w:w="0" w:type="dxa"/>
                    <w:right w:w="108" w:type="dxa"/>
                  </w:tcMar>
                </w:tcPr>
                <w:p w14:paraId="69632661" w14:textId="77777777" w:rsidR="007778B0" w:rsidRDefault="006F5DFD" w:rsidP="006F5DFD">
                  <w:pPr>
                    <w:spacing w:after="0" w:line="240" w:lineRule="auto"/>
                  </w:pPr>
                  <w:r>
                    <w:t>Alternative health professional (e.g., naturopath, homeopath) *</w:t>
                  </w:r>
                </w:p>
              </w:tc>
            </w:tr>
            <w:tr w:rsidR="007778B0" w14:paraId="69632665" w14:textId="77777777" w:rsidTr="00D0303D">
              <w:tc>
                <w:tcPr>
                  <w:tcW w:w="882" w:type="dxa"/>
                  <w:shd w:val="clear" w:color="auto" w:fill="auto"/>
                  <w:tcMar>
                    <w:top w:w="0" w:type="dxa"/>
                    <w:left w:w="108" w:type="dxa"/>
                    <w:bottom w:w="0" w:type="dxa"/>
                    <w:right w:w="108" w:type="dxa"/>
                  </w:tcMar>
                </w:tcPr>
                <w:p w14:paraId="69632663" w14:textId="77777777" w:rsidR="007778B0" w:rsidRDefault="006F5DFD" w:rsidP="006F5DFD">
                  <w:pPr>
                    <w:spacing w:after="0" w:line="240" w:lineRule="auto"/>
                  </w:pPr>
                  <w:r>
                    <w:rPr>
                      <w:rFonts w:ascii="Segoe UI Symbol" w:hAnsi="Segoe UI Symbol" w:cs="Segoe UI Symbol"/>
                    </w:rPr>
                    <w:t>❑</w:t>
                  </w:r>
                  <w:r>
                    <w:t xml:space="preserve">   5</w:t>
                  </w:r>
                </w:p>
              </w:tc>
              <w:tc>
                <w:tcPr>
                  <w:tcW w:w="9198" w:type="dxa"/>
                  <w:shd w:val="clear" w:color="auto" w:fill="auto"/>
                  <w:tcMar>
                    <w:top w:w="0" w:type="dxa"/>
                    <w:left w:w="108" w:type="dxa"/>
                    <w:bottom w:w="0" w:type="dxa"/>
                    <w:right w:w="108" w:type="dxa"/>
                  </w:tcMar>
                </w:tcPr>
                <w:p w14:paraId="69632664" w14:textId="77777777" w:rsidR="007778B0" w:rsidRDefault="006F5DFD" w:rsidP="006F5DFD">
                  <w:pPr>
                    <w:spacing w:after="0" w:line="240" w:lineRule="auto"/>
                  </w:pPr>
                  <w:r>
                    <w:t>Teacher/professor *</w:t>
                  </w:r>
                </w:p>
              </w:tc>
            </w:tr>
            <w:tr w:rsidR="007778B0" w14:paraId="6963266A" w14:textId="77777777" w:rsidTr="00D0303D">
              <w:tc>
                <w:tcPr>
                  <w:tcW w:w="882" w:type="dxa"/>
                  <w:shd w:val="clear" w:color="auto" w:fill="auto"/>
                  <w:tcMar>
                    <w:top w:w="0" w:type="dxa"/>
                    <w:left w:w="108" w:type="dxa"/>
                    <w:bottom w:w="0" w:type="dxa"/>
                    <w:right w:w="108" w:type="dxa"/>
                  </w:tcMar>
                </w:tcPr>
                <w:p w14:paraId="69632666" w14:textId="77777777" w:rsidR="007778B0" w:rsidRDefault="006F5DFD" w:rsidP="006F5DFD">
                  <w:pPr>
                    <w:spacing w:after="0" w:line="240" w:lineRule="auto"/>
                  </w:pPr>
                  <w:r>
                    <w:rPr>
                      <w:rFonts w:ascii="Segoe UI Symbol" w:hAnsi="Segoe UI Symbol" w:cs="Segoe UI Symbol"/>
                    </w:rPr>
                    <w:t>❑</w:t>
                  </w:r>
                  <w:r>
                    <w:t xml:space="preserve">   6</w:t>
                  </w:r>
                </w:p>
                <w:p w14:paraId="69632667" w14:textId="77777777" w:rsidR="007778B0" w:rsidRDefault="006F5DFD" w:rsidP="006F5DFD">
                  <w:pPr>
                    <w:spacing w:after="0" w:line="240" w:lineRule="auto"/>
                  </w:pPr>
                  <w:r>
                    <w:rPr>
                      <w:rFonts w:ascii="Segoe UI Symbol" w:hAnsi="Segoe UI Symbol" w:cs="Segoe UI Symbol"/>
                    </w:rPr>
                    <w:t>❑</w:t>
                  </w:r>
                  <w:r>
                    <w:t xml:space="preserve">   7</w:t>
                  </w:r>
                </w:p>
              </w:tc>
              <w:tc>
                <w:tcPr>
                  <w:tcW w:w="9198" w:type="dxa"/>
                  <w:shd w:val="clear" w:color="auto" w:fill="auto"/>
                  <w:tcMar>
                    <w:top w:w="0" w:type="dxa"/>
                    <w:left w:w="108" w:type="dxa"/>
                    <w:bottom w:w="0" w:type="dxa"/>
                    <w:right w:w="108" w:type="dxa"/>
                  </w:tcMar>
                </w:tcPr>
                <w:p w14:paraId="69632668" w14:textId="77777777" w:rsidR="007778B0" w:rsidRDefault="006F5DFD" w:rsidP="006F5DFD">
                  <w:pPr>
                    <w:spacing w:after="0" w:line="240" w:lineRule="auto"/>
                  </w:pPr>
                  <w:r>
                    <w:t>Elder/Knowledge Keeper</w:t>
                  </w:r>
                </w:p>
                <w:p w14:paraId="69632669" w14:textId="77777777" w:rsidR="007778B0" w:rsidRDefault="006F5DFD" w:rsidP="006F5DFD">
                  <w:pPr>
                    <w:spacing w:after="0" w:line="240" w:lineRule="auto"/>
                  </w:pPr>
                  <w:r>
                    <w:t>Online cannabis store run by province or territory (e.g., OCS, SQDC) *</w:t>
                  </w:r>
                </w:p>
              </w:tc>
            </w:tr>
            <w:tr w:rsidR="007778B0" w14:paraId="6963266D" w14:textId="77777777" w:rsidTr="00D0303D">
              <w:tc>
                <w:tcPr>
                  <w:tcW w:w="882" w:type="dxa"/>
                  <w:shd w:val="clear" w:color="auto" w:fill="auto"/>
                  <w:tcMar>
                    <w:top w:w="0" w:type="dxa"/>
                    <w:left w:w="108" w:type="dxa"/>
                    <w:bottom w:w="0" w:type="dxa"/>
                    <w:right w:w="108" w:type="dxa"/>
                  </w:tcMar>
                </w:tcPr>
                <w:p w14:paraId="6963266B" w14:textId="77777777" w:rsidR="007778B0" w:rsidRDefault="006F5DFD" w:rsidP="006F5DFD">
                  <w:pPr>
                    <w:spacing w:after="0" w:line="240" w:lineRule="auto"/>
                  </w:pPr>
                  <w:r>
                    <w:rPr>
                      <w:rFonts w:ascii="Segoe UI Symbol" w:hAnsi="Segoe UI Symbol" w:cs="Segoe UI Symbol"/>
                    </w:rPr>
                    <w:t>❑</w:t>
                  </w:r>
                  <w:r>
                    <w:t xml:space="preserve">   8</w:t>
                  </w:r>
                </w:p>
              </w:tc>
              <w:tc>
                <w:tcPr>
                  <w:tcW w:w="9198" w:type="dxa"/>
                  <w:shd w:val="clear" w:color="auto" w:fill="auto"/>
                  <w:tcMar>
                    <w:top w:w="0" w:type="dxa"/>
                    <w:left w:w="108" w:type="dxa"/>
                    <w:bottom w:w="0" w:type="dxa"/>
                    <w:right w:w="108" w:type="dxa"/>
                  </w:tcMar>
                </w:tcPr>
                <w:p w14:paraId="6963266C" w14:textId="77777777" w:rsidR="007778B0" w:rsidRDefault="006F5DFD" w:rsidP="006F5DFD">
                  <w:pPr>
                    <w:spacing w:after="0" w:line="240" w:lineRule="auto"/>
                  </w:pPr>
                  <w:r>
                    <w:t>Cannabis company website *</w:t>
                  </w:r>
                </w:p>
              </w:tc>
            </w:tr>
            <w:tr w:rsidR="007778B0" w14:paraId="69632670" w14:textId="77777777" w:rsidTr="00D0303D">
              <w:tc>
                <w:tcPr>
                  <w:tcW w:w="882" w:type="dxa"/>
                  <w:shd w:val="clear" w:color="auto" w:fill="auto"/>
                  <w:tcMar>
                    <w:top w:w="0" w:type="dxa"/>
                    <w:left w:w="108" w:type="dxa"/>
                    <w:bottom w:w="0" w:type="dxa"/>
                    <w:right w:w="108" w:type="dxa"/>
                  </w:tcMar>
                </w:tcPr>
                <w:p w14:paraId="6963266E" w14:textId="77777777" w:rsidR="007778B0" w:rsidRDefault="006F5DFD" w:rsidP="006F5DFD">
                  <w:pPr>
                    <w:spacing w:after="0" w:line="240" w:lineRule="auto"/>
                  </w:pPr>
                  <w:r>
                    <w:rPr>
                      <w:rFonts w:ascii="Segoe UI Symbol" w:hAnsi="Segoe UI Symbol" w:cs="Segoe UI Symbol"/>
                    </w:rPr>
                    <w:t>❑</w:t>
                  </w:r>
                  <w:r>
                    <w:t xml:space="preserve">   9</w:t>
                  </w:r>
                </w:p>
              </w:tc>
              <w:tc>
                <w:tcPr>
                  <w:tcW w:w="9198" w:type="dxa"/>
                  <w:shd w:val="clear" w:color="auto" w:fill="auto"/>
                  <w:tcMar>
                    <w:top w:w="0" w:type="dxa"/>
                    <w:left w:w="108" w:type="dxa"/>
                    <w:bottom w:w="0" w:type="dxa"/>
                    <w:right w:w="108" w:type="dxa"/>
                  </w:tcMar>
                </w:tcPr>
                <w:p w14:paraId="6963266F" w14:textId="77777777" w:rsidR="007778B0" w:rsidRDefault="006F5DFD" w:rsidP="006F5DFD">
                  <w:pPr>
                    <w:spacing w:after="0" w:line="240" w:lineRule="auto"/>
                  </w:pPr>
                  <w:r>
                    <w:t>Government website *</w:t>
                  </w:r>
                </w:p>
              </w:tc>
            </w:tr>
            <w:tr w:rsidR="007778B0" w14:paraId="69632673" w14:textId="77777777" w:rsidTr="00D0303D">
              <w:tc>
                <w:tcPr>
                  <w:tcW w:w="882" w:type="dxa"/>
                  <w:shd w:val="clear" w:color="auto" w:fill="auto"/>
                  <w:tcMar>
                    <w:top w:w="0" w:type="dxa"/>
                    <w:left w:w="108" w:type="dxa"/>
                    <w:bottom w:w="0" w:type="dxa"/>
                    <w:right w:w="108" w:type="dxa"/>
                  </w:tcMar>
                </w:tcPr>
                <w:p w14:paraId="69632671" w14:textId="77777777" w:rsidR="007778B0" w:rsidRDefault="006F5DFD" w:rsidP="006F5DFD">
                  <w:pPr>
                    <w:spacing w:after="0" w:line="240" w:lineRule="auto"/>
                  </w:pPr>
                  <w:r>
                    <w:rPr>
                      <w:rFonts w:ascii="Segoe UI Symbol" w:hAnsi="Segoe UI Symbol" w:cs="Segoe UI Symbol"/>
                    </w:rPr>
                    <w:t>❑</w:t>
                  </w:r>
                  <w:r>
                    <w:t xml:space="preserve">   10</w:t>
                  </w:r>
                </w:p>
              </w:tc>
              <w:tc>
                <w:tcPr>
                  <w:tcW w:w="9198" w:type="dxa"/>
                  <w:shd w:val="clear" w:color="auto" w:fill="auto"/>
                  <w:tcMar>
                    <w:top w:w="0" w:type="dxa"/>
                    <w:left w:w="108" w:type="dxa"/>
                    <w:bottom w:w="0" w:type="dxa"/>
                    <w:right w:w="108" w:type="dxa"/>
                  </w:tcMar>
                </w:tcPr>
                <w:p w14:paraId="69632672" w14:textId="77777777" w:rsidR="007778B0" w:rsidRDefault="006F5DFD" w:rsidP="006F5DFD">
                  <w:pPr>
                    <w:spacing w:after="0" w:line="240" w:lineRule="auto"/>
                  </w:pPr>
                  <w:r>
                    <w:t>Health association or not-for-profit *</w:t>
                  </w:r>
                </w:p>
              </w:tc>
            </w:tr>
            <w:tr w:rsidR="007778B0" w14:paraId="69632676" w14:textId="77777777" w:rsidTr="00D0303D">
              <w:tc>
                <w:tcPr>
                  <w:tcW w:w="882" w:type="dxa"/>
                  <w:shd w:val="clear" w:color="auto" w:fill="auto"/>
                  <w:tcMar>
                    <w:top w:w="0" w:type="dxa"/>
                    <w:left w:w="108" w:type="dxa"/>
                    <w:bottom w:w="0" w:type="dxa"/>
                    <w:right w:w="108" w:type="dxa"/>
                  </w:tcMar>
                </w:tcPr>
                <w:p w14:paraId="69632674" w14:textId="77777777" w:rsidR="007778B0" w:rsidRDefault="006F5DFD" w:rsidP="006F5DFD">
                  <w:pPr>
                    <w:spacing w:after="0" w:line="240" w:lineRule="auto"/>
                  </w:pPr>
                  <w:r>
                    <w:rPr>
                      <w:rFonts w:ascii="Segoe UI Symbol" w:hAnsi="Segoe UI Symbol" w:cs="Segoe UI Symbol"/>
                    </w:rPr>
                    <w:t>❑</w:t>
                  </w:r>
                  <w:r>
                    <w:t xml:space="preserve">   11</w:t>
                  </w:r>
                </w:p>
              </w:tc>
              <w:tc>
                <w:tcPr>
                  <w:tcW w:w="9198" w:type="dxa"/>
                  <w:shd w:val="clear" w:color="auto" w:fill="auto"/>
                  <w:tcMar>
                    <w:top w:w="0" w:type="dxa"/>
                    <w:left w:w="108" w:type="dxa"/>
                    <w:bottom w:w="0" w:type="dxa"/>
                    <w:right w:w="108" w:type="dxa"/>
                  </w:tcMar>
                </w:tcPr>
                <w:p w14:paraId="69632675" w14:textId="77777777" w:rsidR="007778B0" w:rsidRDefault="006F5DFD" w:rsidP="006F5DFD">
                  <w:pPr>
                    <w:spacing w:after="0" w:line="240" w:lineRule="auto"/>
                  </w:pPr>
                  <w:r>
                    <w:t>Sales staff at a cannabis store * (incl. Other - staff at medical cannabis clinic)</w:t>
                  </w:r>
                </w:p>
              </w:tc>
            </w:tr>
            <w:tr w:rsidR="007778B0" w14:paraId="69632679" w14:textId="77777777" w:rsidTr="00D0303D">
              <w:tc>
                <w:tcPr>
                  <w:tcW w:w="882" w:type="dxa"/>
                  <w:shd w:val="clear" w:color="auto" w:fill="auto"/>
                  <w:tcMar>
                    <w:top w:w="0" w:type="dxa"/>
                    <w:left w:w="108" w:type="dxa"/>
                    <w:bottom w:w="0" w:type="dxa"/>
                    <w:right w:w="108" w:type="dxa"/>
                  </w:tcMar>
                </w:tcPr>
                <w:p w14:paraId="69632677" w14:textId="77777777" w:rsidR="007778B0" w:rsidRDefault="006F5DFD" w:rsidP="006F5DFD">
                  <w:pPr>
                    <w:spacing w:after="0" w:line="240" w:lineRule="auto"/>
                  </w:pPr>
                  <w:r>
                    <w:rPr>
                      <w:rFonts w:ascii="Segoe UI Symbol" w:hAnsi="Segoe UI Symbol" w:cs="Segoe UI Symbol"/>
                    </w:rPr>
                    <w:t>❑</w:t>
                  </w:r>
                  <w:r>
                    <w:t xml:space="preserve">   12</w:t>
                  </w:r>
                </w:p>
              </w:tc>
              <w:tc>
                <w:tcPr>
                  <w:tcW w:w="9198" w:type="dxa"/>
                  <w:shd w:val="clear" w:color="auto" w:fill="auto"/>
                  <w:tcMar>
                    <w:top w:w="0" w:type="dxa"/>
                    <w:left w:w="108" w:type="dxa"/>
                    <w:bottom w:w="0" w:type="dxa"/>
                    <w:right w:w="108" w:type="dxa"/>
                  </w:tcMar>
                </w:tcPr>
                <w:p w14:paraId="69632678" w14:textId="77777777" w:rsidR="007778B0" w:rsidRDefault="006F5DFD" w:rsidP="006F5DFD">
                  <w:pPr>
                    <w:spacing w:after="0" w:line="240" w:lineRule="auto"/>
                  </w:pPr>
                  <w:r>
                    <w:t>Friend, family or coworkers *</w:t>
                  </w:r>
                </w:p>
              </w:tc>
            </w:tr>
            <w:tr w:rsidR="007778B0" w14:paraId="6963267C" w14:textId="77777777" w:rsidTr="00D0303D">
              <w:tc>
                <w:tcPr>
                  <w:tcW w:w="882" w:type="dxa"/>
                  <w:shd w:val="clear" w:color="auto" w:fill="auto"/>
                  <w:tcMar>
                    <w:top w:w="0" w:type="dxa"/>
                    <w:left w:w="108" w:type="dxa"/>
                    <w:bottom w:w="0" w:type="dxa"/>
                    <w:right w:w="108" w:type="dxa"/>
                  </w:tcMar>
                </w:tcPr>
                <w:p w14:paraId="6963267A" w14:textId="77777777" w:rsidR="007778B0" w:rsidRDefault="006F5DFD" w:rsidP="006F5DFD">
                  <w:pPr>
                    <w:spacing w:after="0" w:line="240" w:lineRule="auto"/>
                  </w:pPr>
                  <w:r>
                    <w:rPr>
                      <w:rFonts w:ascii="Segoe UI Symbol" w:hAnsi="Segoe UI Symbol" w:cs="Segoe UI Symbol"/>
                    </w:rPr>
                    <w:t>❑</w:t>
                  </w:r>
                  <w:r>
                    <w:t xml:space="preserve">   13</w:t>
                  </w:r>
                </w:p>
              </w:tc>
              <w:tc>
                <w:tcPr>
                  <w:tcW w:w="9198" w:type="dxa"/>
                  <w:shd w:val="clear" w:color="auto" w:fill="auto"/>
                  <w:tcMar>
                    <w:top w:w="0" w:type="dxa"/>
                    <w:left w:w="108" w:type="dxa"/>
                    <w:bottom w:w="0" w:type="dxa"/>
                    <w:right w:w="108" w:type="dxa"/>
                  </w:tcMar>
                </w:tcPr>
                <w:p w14:paraId="6963267B" w14:textId="77777777" w:rsidR="007778B0" w:rsidRDefault="006F5DFD" w:rsidP="006F5DFD">
                  <w:pPr>
                    <w:spacing w:after="0" w:line="240" w:lineRule="auto"/>
                  </w:pPr>
                  <w:r>
                    <w:t>TV, radio, documentaries * (incl. Other- podcasts)</w:t>
                  </w:r>
                </w:p>
              </w:tc>
            </w:tr>
            <w:tr w:rsidR="007778B0" w14:paraId="6963267F" w14:textId="77777777" w:rsidTr="00D0303D">
              <w:tc>
                <w:tcPr>
                  <w:tcW w:w="882" w:type="dxa"/>
                  <w:shd w:val="clear" w:color="auto" w:fill="auto"/>
                  <w:tcMar>
                    <w:top w:w="0" w:type="dxa"/>
                    <w:left w:w="108" w:type="dxa"/>
                    <w:bottom w:w="0" w:type="dxa"/>
                    <w:right w:w="108" w:type="dxa"/>
                  </w:tcMar>
                </w:tcPr>
                <w:p w14:paraId="6963267D" w14:textId="77777777" w:rsidR="007778B0" w:rsidRDefault="006F5DFD" w:rsidP="006F5DFD">
                  <w:pPr>
                    <w:spacing w:after="0" w:line="240" w:lineRule="auto"/>
                  </w:pPr>
                  <w:r>
                    <w:rPr>
                      <w:rFonts w:ascii="Segoe UI Symbol" w:hAnsi="Segoe UI Symbol" w:cs="Segoe UI Symbol"/>
                    </w:rPr>
                    <w:t>❑</w:t>
                  </w:r>
                  <w:r>
                    <w:t xml:space="preserve">   14</w:t>
                  </w:r>
                </w:p>
              </w:tc>
              <w:tc>
                <w:tcPr>
                  <w:tcW w:w="9198" w:type="dxa"/>
                  <w:shd w:val="clear" w:color="auto" w:fill="auto"/>
                  <w:tcMar>
                    <w:top w:w="0" w:type="dxa"/>
                    <w:left w:w="108" w:type="dxa"/>
                    <w:bottom w:w="0" w:type="dxa"/>
                    <w:right w:w="108" w:type="dxa"/>
                  </w:tcMar>
                </w:tcPr>
                <w:p w14:paraId="6963267E" w14:textId="77777777" w:rsidR="007778B0" w:rsidRDefault="006F5DFD" w:rsidP="006F5DFD">
                  <w:pPr>
                    <w:spacing w:after="0" w:line="240" w:lineRule="auto"/>
                  </w:pPr>
                  <w:r>
                    <w:t>Magazines, newspapers or books *</w:t>
                  </w:r>
                </w:p>
              </w:tc>
            </w:tr>
            <w:tr w:rsidR="007778B0" w14:paraId="69632682" w14:textId="77777777" w:rsidTr="00D0303D">
              <w:tc>
                <w:tcPr>
                  <w:tcW w:w="882" w:type="dxa"/>
                  <w:shd w:val="clear" w:color="auto" w:fill="auto"/>
                  <w:tcMar>
                    <w:top w:w="0" w:type="dxa"/>
                    <w:left w:w="108" w:type="dxa"/>
                    <w:bottom w:w="0" w:type="dxa"/>
                    <w:right w:w="108" w:type="dxa"/>
                  </w:tcMar>
                </w:tcPr>
                <w:p w14:paraId="69632680" w14:textId="77777777" w:rsidR="007778B0" w:rsidRDefault="006F5DFD" w:rsidP="006F5DFD">
                  <w:pPr>
                    <w:spacing w:after="0" w:line="240" w:lineRule="auto"/>
                  </w:pPr>
                  <w:r>
                    <w:rPr>
                      <w:rFonts w:ascii="Segoe UI Symbol" w:hAnsi="Segoe UI Symbol" w:cs="Segoe UI Symbol"/>
                    </w:rPr>
                    <w:t>❑</w:t>
                  </w:r>
                  <w:r>
                    <w:t xml:space="preserve">   15</w:t>
                  </w:r>
                </w:p>
              </w:tc>
              <w:tc>
                <w:tcPr>
                  <w:tcW w:w="9198" w:type="dxa"/>
                  <w:shd w:val="clear" w:color="auto" w:fill="auto"/>
                  <w:tcMar>
                    <w:top w:w="0" w:type="dxa"/>
                    <w:left w:w="108" w:type="dxa"/>
                    <w:bottom w:w="0" w:type="dxa"/>
                    <w:right w:w="108" w:type="dxa"/>
                  </w:tcMar>
                </w:tcPr>
                <w:p w14:paraId="69632681" w14:textId="77777777" w:rsidR="007778B0" w:rsidRDefault="006F5DFD" w:rsidP="006F5DFD">
                  <w:pPr>
                    <w:spacing w:after="0" w:line="240" w:lineRule="auto"/>
                  </w:pPr>
                  <w:r>
                    <w:t xml:space="preserve">Academic literature/scientific journals * </w:t>
                  </w:r>
                </w:p>
              </w:tc>
            </w:tr>
            <w:tr w:rsidR="007778B0" w14:paraId="69632685" w14:textId="77777777" w:rsidTr="00D0303D">
              <w:tc>
                <w:tcPr>
                  <w:tcW w:w="882" w:type="dxa"/>
                  <w:shd w:val="clear" w:color="auto" w:fill="auto"/>
                  <w:tcMar>
                    <w:top w:w="0" w:type="dxa"/>
                    <w:left w:w="108" w:type="dxa"/>
                    <w:bottom w:w="0" w:type="dxa"/>
                    <w:right w:w="108" w:type="dxa"/>
                  </w:tcMar>
                </w:tcPr>
                <w:p w14:paraId="69632683" w14:textId="77777777" w:rsidR="007778B0" w:rsidRDefault="006F5DFD" w:rsidP="006F5DFD">
                  <w:pPr>
                    <w:spacing w:after="0" w:line="240" w:lineRule="auto"/>
                  </w:pPr>
                  <w:r>
                    <w:rPr>
                      <w:rFonts w:ascii="Segoe UI Symbol" w:hAnsi="Segoe UI Symbol" w:cs="Segoe UI Symbol"/>
                    </w:rPr>
                    <w:t>❑</w:t>
                  </w:r>
                  <w:r>
                    <w:t xml:space="preserve">   16</w:t>
                  </w:r>
                </w:p>
              </w:tc>
              <w:tc>
                <w:tcPr>
                  <w:tcW w:w="9198" w:type="dxa"/>
                  <w:shd w:val="clear" w:color="auto" w:fill="auto"/>
                  <w:tcMar>
                    <w:top w:w="0" w:type="dxa"/>
                    <w:left w:w="108" w:type="dxa"/>
                    <w:bottom w:w="0" w:type="dxa"/>
                    <w:right w:w="108" w:type="dxa"/>
                  </w:tcMar>
                </w:tcPr>
                <w:p w14:paraId="69632684" w14:textId="77777777" w:rsidR="007778B0" w:rsidRDefault="006F5DFD" w:rsidP="006F5DFD">
                  <w:pPr>
                    <w:spacing w:after="0" w:line="240" w:lineRule="auto"/>
                  </w:pPr>
                  <w:r>
                    <w:t>My job/profession*</w:t>
                  </w:r>
                </w:p>
              </w:tc>
            </w:tr>
            <w:tr w:rsidR="007778B0" w14:paraId="69632688" w14:textId="77777777" w:rsidTr="00D0303D">
              <w:tc>
                <w:tcPr>
                  <w:tcW w:w="882" w:type="dxa"/>
                  <w:shd w:val="clear" w:color="auto" w:fill="auto"/>
                  <w:tcMar>
                    <w:top w:w="0" w:type="dxa"/>
                    <w:left w:w="108" w:type="dxa"/>
                    <w:bottom w:w="0" w:type="dxa"/>
                    <w:right w:w="108" w:type="dxa"/>
                  </w:tcMar>
                </w:tcPr>
                <w:p w14:paraId="69632686" w14:textId="77777777" w:rsidR="007778B0" w:rsidRDefault="006F5DFD" w:rsidP="006F5DFD">
                  <w:pPr>
                    <w:spacing w:after="0" w:line="240" w:lineRule="auto"/>
                  </w:pPr>
                  <w:r>
                    <w:rPr>
                      <w:rFonts w:ascii="Segoe UI Symbol" w:hAnsi="Segoe UI Symbol" w:cs="Segoe UI Symbol"/>
                    </w:rPr>
                    <w:t>❑</w:t>
                  </w:r>
                  <w:r>
                    <w:t xml:space="preserve">   17</w:t>
                  </w:r>
                </w:p>
              </w:tc>
              <w:tc>
                <w:tcPr>
                  <w:tcW w:w="9198" w:type="dxa"/>
                  <w:shd w:val="clear" w:color="auto" w:fill="auto"/>
                  <w:tcMar>
                    <w:top w:w="0" w:type="dxa"/>
                    <w:left w:w="108" w:type="dxa"/>
                    <w:bottom w:w="0" w:type="dxa"/>
                    <w:right w:w="108" w:type="dxa"/>
                  </w:tcMar>
                </w:tcPr>
                <w:p w14:paraId="69632687" w14:textId="77777777" w:rsidR="007778B0" w:rsidRDefault="006F5DFD" w:rsidP="006F5DFD">
                  <w:pPr>
                    <w:spacing w:after="0" w:line="240" w:lineRule="auto"/>
                  </w:pPr>
                  <w:r>
                    <w:t>Other (please specify): __________________________________________________</w:t>
                  </w:r>
                </w:p>
              </w:tc>
            </w:tr>
            <w:tr w:rsidR="007778B0" w14:paraId="6963268B" w14:textId="77777777" w:rsidTr="00D0303D">
              <w:tc>
                <w:tcPr>
                  <w:tcW w:w="882" w:type="dxa"/>
                  <w:shd w:val="clear" w:color="auto" w:fill="auto"/>
                  <w:tcMar>
                    <w:top w:w="0" w:type="dxa"/>
                    <w:left w:w="108" w:type="dxa"/>
                    <w:bottom w:w="0" w:type="dxa"/>
                    <w:right w:w="108" w:type="dxa"/>
                  </w:tcMar>
                </w:tcPr>
                <w:p w14:paraId="69632689" w14:textId="77777777" w:rsidR="007778B0" w:rsidRDefault="006F5DFD" w:rsidP="006F5DFD">
                  <w:pPr>
                    <w:spacing w:after="0" w:line="240" w:lineRule="auto"/>
                  </w:pPr>
                  <w:r>
                    <w:rPr>
                      <w:rFonts w:ascii="Segoe UI Symbol" w:hAnsi="Segoe UI Symbol" w:cs="Segoe UI Symbol"/>
                    </w:rPr>
                    <w:t>❑</w:t>
                  </w:r>
                  <w:r>
                    <w:t xml:space="preserve">   18</w:t>
                  </w:r>
                </w:p>
              </w:tc>
              <w:tc>
                <w:tcPr>
                  <w:tcW w:w="9198" w:type="dxa"/>
                  <w:shd w:val="clear" w:color="auto" w:fill="auto"/>
                  <w:tcMar>
                    <w:top w:w="0" w:type="dxa"/>
                    <w:left w:w="108" w:type="dxa"/>
                    <w:bottom w:w="0" w:type="dxa"/>
                    <w:right w:w="108" w:type="dxa"/>
                  </w:tcMar>
                </w:tcPr>
                <w:p w14:paraId="6963268A" w14:textId="77777777" w:rsidR="007778B0" w:rsidRDefault="006F5DFD" w:rsidP="006F5DFD">
                  <w:pPr>
                    <w:spacing w:after="0" w:line="240" w:lineRule="auto"/>
                  </w:pPr>
                  <w:r>
                    <w:t>None of the above (incl. Other- no cannabis use/not interested)</w:t>
                  </w:r>
                  <w:r>
                    <w:rPr>
                      <w:i/>
                    </w:rPr>
                    <w:tab/>
                    <w:t>(Exclusive)</w:t>
                  </w:r>
                </w:p>
              </w:tc>
            </w:tr>
          </w:tbl>
          <w:p w14:paraId="6963268C" w14:textId="77777777" w:rsidR="007778B0" w:rsidRDefault="007778B0" w:rsidP="006F5DFD">
            <w:pPr>
              <w:keepNext/>
              <w:spacing w:after="0" w:line="240" w:lineRule="auto"/>
            </w:pPr>
          </w:p>
          <w:p w14:paraId="6963268D" w14:textId="77777777" w:rsidR="007778B0" w:rsidRDefault="006F5DFD" w:rsidP="006F5DFD">
            <w:pPr>
              <w:spacing w:after="0" w:line="240" w:lineRule="auto"/>
              <w:rPr>
                <w:i/>
              </w:rPr>
            </w:pPr>
            <w:r>
              <w:rPr>
                <w:i/>
              </w:rPr>
              <w:t>Levels marked with * are randomized</w:t>
            </w:r>
          </w:p>
          <w:p w14:paraId="6963268E" w14:textId="77777777" w:rsidR="007778B0" w:rsidRDefault="007778B0" w:rsidP="006F5DFD">
            <w:pPr>
              <w:spacing w:after="0" w:line="240" w:lineRule="auto"/>
              <w:rPr>
                <w:i/>
              </w:rPr>
            </w:pPr>
          </w:p>
          <w:tbl>
            <w:tblPr>
              <w:tblW w:w="10188" w:type="dxa"/>
              <w:tblLayout w:type="fixed"/>
              <w:tblCellMar>
                <w:left w:w="10" w:type="dxa"/>
                <w:right w:w="10" w:type="dxa"/>
              </w:tblCellMar>
              <w:tblLook w:val="0000" w:firstRow="0" w:lastRow="0" w:firstColumn="0" w:lastColumn="0" w:noHBand="0" w:noVBand="0"/>
            </w:tblPr>
            <w:tblGrid>
              <w:gridCol w:w="910"/>
              <w:gridCol w:w="9278"/>
            </w:tblGrid>
            <w:tr w:rsidR="007778B0" w14:paraId="69632691" w14:textId="77777777" w:rsidTr="00D0303D">
              <w:tc>
                <w:tcPr>
                  <w:tcW w:w="910" w:type="dxa"/>
                  <w:shd w:val="clear" w:color="auto" w:fill="auto"/>
                  <w:tcMar>
                    <w:top w:w="0" w:type="dxa"/>
                    <w:left w:w="108" w:type="dxa"/>
                    <w:bottom w:w="0" w:type="dxa"/>
                    <w:right w:w="108" w:type="dxa"/>
                  </w:tcMar>
                </w:tcPr>
                <w:p w14:paraId="6963268F"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278" w:type="dxa"/>
                  <w:shd w:val="clear" w:color="auto" w:fill="auto"/>
                  <w:tcMar>
                    <w:top w:w="0" w:type="dxa"/>
                    <w:left w:w="108" w:type="dxa"/>
                    <w:bottom w:w="0" w:type="dxa"/>
                    <w:right w:w="108" w:type="dxa"/>
                  </w:tcMar>
                </w:tcPr>
                <w:p w14:paraId="69632690" w14:textId="77777777" w:rsidR="007778B0" w:rsidRDefault="006F5DFD" w:rsidP="006F5DFD">
                  <w:pPr>
                    <w:spacing w:after="0" w:line="240" w:lineRule="auto"/>
                  </w:pPr>
                  <w:r>
                    <w:t>Unselected</w:t>
                  </w:r>
                </w:p>
              </w:tc>
            </w:tr>
            <w:tr w:rsidR="007778B0" w14:paraId="69632694" w14:textId="77777777" w:rsidTr="00D0303D">
              <w:tc>
                <w:tcPr>
                  <w:tcW w:w="910" w:type="dxa"/>
                  <w:shd w:val="clear" w:color="auto" w:fill="auto"/>
                  <w:tcMar>
                    <w:top w:w="0" w:type="dxa"/>
                    <w:left w:w="108" w:type="dxa"/>
                    <w:bottom w:w="0" w:type="dxa"/>
                    <w:right w:w="108" w:type="dxa"/>
                  </w:tcMar>
                </w:tcPr>
                <w:p w14:paraId="69632692"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278" w:type="dxa"/>
                  <w:shd w:val="clear" w:color="auto" w:fill="auto"/>
                  <w:tcMar>
                    <w:top w:w="0" w:type="dxa"/>
                    <w:left w:w="108" w:type="dxa"/>
                    <w:bottom w:w="0" w:type="dxa"/>
                    <w:right w:w="108" w:type="dxa"/>
                  </w:tcMar>
                </w:tcPr>
                <w:p w14:paraId="69632693" w14:textId="77777777" w:rsidR="007778B0" w:rsidRDefault="006F5DFD" w:rsidP="006F5DFD">
                  <w:pPr>
                    <w:spacing w:after="0" w:line="240" w:lineRule="auto"/>
                  </w:pPr>
                  <w:r>
                    <w:t>Selected</w:t>
                  </w:r>
                </w:p>
              </w:tc>
            </w:tr>
            <w:tr w:rsidR="007778B0" w14:paraId="69632697" w14:textId="77777777" w:rsidTr="00D0303D">
              <w:trPr>
                <w:trHeight w:val="80"/>
              </w:trPr>
              <w:tc>
                <w:tcPr>
                  <w:tcW w:w="910" w:type="dxa"/>
                  <w:shd w:val="clear" w:color="auto" w:fill="auto"/>
                  <w:tcMar>
                    <w:top w:w="0" w:type="dxa"/>
                    <w:left w:w="108" w:type="dxa"/>
                    <w:bottom w:w="0" w:type="dxa"/>
                    <w:right w:w="108" w:type="dxa"/>
                  </w:tcMar>
                </w:tcPr>
                <w:p w14:paraId="69632695"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78" w:type="dxa"/>
                  <w:shd w:val="clear" w:color="auto" w:fill="auto"/>
                  <w:tcMar>
                    <w:top w:w="0" w:type="dxa"/>
                    <w:left w:w="108" w:type="dxa"/>
                    <w:bottom w:w="0" w:type="dxa"/>
                    <w:right w:w="108" w:type="dxa"/>
                  </w:tcMar>
                </w:tcPr>
                <w:p w14:paraId="69632696" w14:textId="77777777" w:rsidR="007778B0" w:rsidRDefault="006F5DFD" w:rsidP="006F5DFD">
                  <w:pPr>
                    <w:spacing w:after="0" w:line="240" w:lineRule="auto"/>
                  </w:pPr>
                  <w:r>
                    <w:t>Missing</w:t>
                  </w:r>
                </w:p>
              </w:tc>
            </w:tr>
          </w:tbl>
          <w:p w14:paraId="69632698" w14:textId="77777777" w:rsidR="007778B0" w:rsidRDefault="007778B0" w:rsidP="006F5DFD">
            <w:pPr>
              <w:spacing w:after="0" w:line="240" w:lineRule="auto"/>
            </w:pPr>
          </w:p>
        </w:tc>
        <w:tc>
          <w:tcPr>
            <w:tcW w:w="67" w:type="dxa"/>
            <w:shd w:val="clear" w:color="auto" w:fill="auto"/>
            <w:tcMar>
              <w:top w:w="0" w:type="dxa"/>
              <w:left w:w="10" w:type="dxa"/>
              <w:bottom w:w="0" w:type="dxa"/>
              <w:right w:w="10" w:type="dxa"/>
            </w:tcMar>
          </w:tcPr>
          <w:p w14:paraId="69632699" w14:textId="77777777" w:rsidR="007778B0" w:rsidRDefault="007778B0">
            <w:pPr>
              <w:spacing w:after="0" w:line="240" w:lineRule="auto"/>
            </w:pPr>
          </w:p>
        </w:tc>
      </w:tr>
      <w:tr w:rsidR="007778B0" w14:paraId="696326D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69B" w14:textId="77777777" w:rsidR="007778B0" w:rsidRDefault="006F5DFD" w:rsidP="006F5DFD">
            <w:pPr>
              <w:keepNext/>
              <w:spacing w:after="40" w:line="240" w:lineRule="auto"/>
              <w:rPr>
                <w:b/>
              </w:rPr>
            </w:pPr>
            <w:proofErr w:type="spellStart"/>
            <w:r>
              <w:rPr>
                <w:b/>
              </w:rPr>
              <w:lastRenderedPageBreak/>
              <w:t>belief_smoke</w:t>
            </w:r>
            <w:proofErr w:type="spellEnd"/>
          </w:p>
          <w:p w14:paraId="6963269C" w14:textId="77777777" w:rsidR="007778B0" w:rsidRDefault="006F5DFD" w:rsidP="006F5DFD">
            <w:pPr>
              <w:keepNext/>
              <w:spacing w:after="40" w:line="240" w:lineRule="auto"/>
              <w:rPr>
                <w:b/>
              </w:rPr>
            </w:pPr>
            <w:proofErr w:type="spellStart"/>
            <w:r>
              <w:rPr>
                <w:b/>
              </w:rPr>
              <w:t>belief_vapour</w:t>
            </w:r>
            <w:proofErr w:type="spellEnd"/>
          </w:p>
          <w:p w14:paraId="6963269D" w14:textId="77777777" w:rsidR="007778B0" w:rsidRDefault="006F5DFD" w:rsidP="006F5DFD">
            <w:pPr>
              <w:keepNext/>
              <w:spacing w:after="40" w:line="240" w:lineRule="auto"/>
              <w:rPr>
                <w:b/>
              </w:rPr>
            </w:pPr>
            <w:proofErr w:type="spellStart"/>
            <w:r>
              <w:rPr>
                <w:b/>
              </w:rPr>
              <w:t>belief_preg</w:t>
            </w:r>
            <w:proofErr w:type="spellEnd"/>
          </w:p>
          <w:p w14:paraId="6963269E" w14:textId="77777777" w:rsidR="007778B0" w:rsidRDefault="006F5DFD" w:rsidP="006F5DFD">
            <w:pPr>
              <w:keepNext/>
              <w:spacing w:after="40" w:line="240" w:lineRule="auto"/>
              <w:rPr>
                <w:b/>
              </w:rPr>
            </w:pPr>
            <w:proofErr w:type="spellStart"/>
            <w:r>
              <w:rPr>
                <w:b/>
              </w:rPr>
              <w:t>belief_mental</w:t>
            </w:r>
            <w:proofErr w:type="spellEnd"/>
          </w:p>
          <w:p w14:paraId="6963269F" w14:textId="77777777" w:rsidR="007778B0" w:rsidRDefault="006F5DFD" w:rsidP="006F5DFD">
            <w:pPr>
              <w:keepNext/>
              <w:spacing w:after="40" w:line="240" w:lineRule="auto"/>
              <w:rPr>
                <w:b/>
              </w:rPr>
            </w:pPr>
            <w:proofErr w:type="spellStart"/>
            <w:r>
              <w:rPr>
                <w:b/>
              </w:rPr>
              <w:t>belief_teen</w:t>
            </w:r>
            <w:proofErr w:type="spellEnd"/>
          </w:p>
          <w:p w14:paraId="696326A0" w14:textId="77777777" w:rsidR="007778B0" w:rsidRDefault="006F5DFD" w:rsidP="006F5DFD">
            <w:pPr>
              <w:keepNext/>
              <w:spacing w:after="40" w:line="240" w:lineRule="auto"/>
              <w:rPr>
                <w:b/>
              </w:rPr>
            </w:pPr>
            <w:proofErr w:type="spellStart"/>
            <w:r>
              <w:rPr>
                <w:b/>
              </w:rPr>
              <w:t>belief_thc</w:t>
            </w:r>
            <w:proofErr w:type="spellEnd"/>
          </w:p>
          <w:p w14:paraId="696326A1" w14:textId="77777777" w:rsidR="007778B0" w:rsidRDefault="006F5DFD" w:rsidP="006F5DFD">
            <w:pPr>
              <w:keepNext/>
              <w:spacing w:after="40" w:line="240" w:lineRule="auto"/>
              <w:rPr>
                <w:b/>
              </w:rPr>
            </w:pPr>
            <w:proofErr w:type="spellStart"/>
            <w:r>
              <w:rPr>
                <w:b/>
              </w:rPr>
              <w:t>belief_edible</w:t>
            </w:r>
            <w:proofErr w:type="spellEnd"/>
          </w:p>
          <w:p w14:paraId="696326A2" w14:textId="77777777" w:rsidR="007778B0" w:rsidRDefault="006F5DFD" w:rsidP="006F5DFD">
            <w:pPr>
              <w:keepNext/>
              <w:spacing w:after="40" w:line="240" w:lineRule="auto"/>
              <w:rPr>
                <w:b/>
              </w:rPr>
            </w:pPr>
            <w:proofErr w:type="spellStart"/>
            <w:r>
              <w:rPr>
                <w:b/>
              </w:rPr>
              <w:t>belief_inhale</w:t>
            </w:r>
            <w:proofErr w:type="spellEnd"/>
          </w:p>
          <w:p w14:paraId="696326A3" w14:textId="77777777" w:rsidR="007778B0" w:rsidRDefault="006F5DFD" w:rsidP="006F5DFD">
            <w:pPr>
              <w:keepNext/>
              <w:spacing w:after="40" w:line="240" w:lineRule="auto"/>
              <w:rPr>
                <w:b/>
              </w:rPr>
            </w:pPr>
            <w:proofErr w:type="spellStart"/>
            <w:r>
              <w:rPr>
                <w:b/>
              </w:rPr>
              <w:t>belief_habit</w:t>
            </w:r>
            <w:proofErr w:type="spellEnd"/>
          </w:p>
          <w:p w14:paraId="696326A4" w14:textId="77777777" w:rsidR="007778B0" w:rsidRDefault="006F5DFD" w:rsidP="006F5DFD">
            <w:pPr>
              <w:keepNext/>
              <w:spacing w:after="40" w:line="240" w:lineRule="auto"/>
              <w:rPr>
                <w:b/>
              </w:rPr>
            </w:pPr>
            <w:proofErr w:type="spellStart"/>
            <w:r>
              <w:rPr>
                <w:b/>
              </w:rPr>
              <w:t>belief_othermed</w:t>
            </w:r>
            <w:proofErr w:type="spellEnd"/>
          </w:p>
          <w:p w14:paraId="696326A5" w14:textId="77777777" w:rsidR="007778B0" w:rsidRDefault="006F5DFD" w:rsidP="006F5DFD">
            <w:pPr>
              <w:keepNext/>
              <w:spacing w:after="40" w:line="240" w:lineRule="auto"/>
              <w:rPr>
                <w:b/>
              </w:rPr>
            </w:pPr>
            <w:proofErr w:type="spellStart"/>
            <w:r>
              <w:rPr>
                <w:b/>
              </w:rPr>
              <w:t>belief_tested</w:t>
            </w:r>
            <w:proofErr w:type="spellEnd"/>
          </w:p>
          <w:p w14:paraId="696326A6" w14:textId="77777777" w:rsidR="007778B0" w:rsidRDefault="007778B0" w:rsidP="006F5DFD">
            <w:pPr>
              <w:keepNext/>
              <w:spacing w:after="40" w:line="240" w:lineRule="auto"/>
              <w:rPr>
                <w:b/>
              </w:rPr>
            </w:pPr>
          </w:p>
          <w:p w14:paraId="696326A9" w14:textId="7312138F" w:rsidR="007778B0" w:rsidRDefault="006F5DFD" w:rsidP="00143810">
            <w:pPr>
              <w:keepNext/>
              <w:spacing w:after="40" w:line="240" w:lineRule="auto"/>
              <w:rPr>
                <w:b/>
              </w:rPr>
            </w:pPr>
            <w:r>
              <w:rPr>
                <w:bCs/>
                <w:i/>
                <w:iCs/>
              </w:rPr>
              <w:t xml:space="preserve">[variable added in 2019; </w:t>
            </w:r>
            <w:proofErr w:type="spellStart"/>
            <w:r>
              <w:rPr>
                <w:bCs/>
                <w:i/>
                <w:iCs/>
              </w:rPr>
              <w:t>belief_vapour</w:t>
            </w:r>
            <w:proofErr w:type="spellEnd"/>
            <w:r>
              <w:rPr>
                <w:bCs/>
                <w:i/>
                <w:iCs/>
              </w:rPr>
              <w:t xml:space="preserve">, </w:t>
            </w:r>
            <w:proofErr w:type="spellStart"/>
            <w:r>
              <w:rPr>
                <w:bCs/>
                <w:i/>
                <w:iCs/>
              </w:rPr>
              <w:t>belief_othermed</w:t>
            </w:r>
            <w:proofErr w:type="spellEnd"/>
            <w:r>
              <w:rPr>
                <w:bCs/>
                <w:i/>
                <w:iCs/>
              </w:rPr>
              <w:t xml:space="preserve"> and </w:t>
            </w:r>
            <w:proofErr w:type="spellStart"/>
            <w:r>
              <w:rPr>
                <w:bCs/>
                <w:i/>
                <w:iCs/>
              </w:rPr>
              <w:t>belief_tested</w:t>
            </w:r>
            <w:proofErr w:type="spellEnd"/>
            <w:r>
              <w:rPr>
                <w:bCs/>
                <w:i/>
                <w:iCs/>
              </w:rPr>
              <w:t xml:space="preserve"> added in 2023]</w:t>
            </w:r>
            <w:r>
              <w:rPr>
                <w:b/>
              </w:rPr>
              <w:t xml:space="preserve"> </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6AA" w14:textId="77777777" w:rsidR="007778B0" w:rsidRDefault="006F5DFD" w:rsidP="006F5DFD">
            <w:pPr>
              <w:keepNext/>
              <w:spacing w:after="0" w:line="240" w:lineRule="auto"/>
            </w:pPr>
            <w:r>
              <w:t>Based on what you know or believe…</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6AD" w14:textId="77777777" w:rsidTr="00D0303D">
              <w:tc>
                <w:tcPr>
                  <w:tcW w:w="792" w:type="dxa"/>
                  <w:shd w:val="clear" w:color="auto" w:fill="auto"/>
                  <w:tcMar>
                    <w:top w:w="0" w:type="dxa"/>
                    <w:left w:w="108" w:type="dxa"/>
                    <w:bottom w:w="0" w:type="dxa"/>
                    <w:right w:w="108" w:type="dxa"/>
                  </w:tcMar>
                </w:tcPr>
                <w:p w14:paraId="696326AB"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26AC" w14:textId="77777777" w:rsidR="007778B0" w:rsidRDefault="006F5DFD" w:rsidP="006F5DFD">
                  <w:pPr>
                    <w:spacing w:after="0" w:line="240" w:lineRule="auto"/>
                  </w:pPr>
                  <w:r>
                    <w:t>Can cannabis smoke be harmful?</w:t>
                  </w:r>
                </w:p>
              </w:tc>
            </w:tr>
            <w:tr w:rsidR="007778B0" w14:paraId="696326B0" w14:textId="77777777" w:rsidTr="00D0303D">
              <w:tc>
                <w:tcPr>
                  <w:tcW w:w="792" w:type="dxa"/>
                  <w:shd w:val="clear" w:color="auto" w:fill="auto"/>
                  <w:tcMar>
                    <w:top w:w="0" w:type="dxa"/>
                    <w:left w:w="108" w:type="dxa"/>
                    <w:bottom w:w="0" w:type="dxa"/>
                    <w:right w:w="108" w:type="dxa"/>
                  </w:tcMar>
                </w:tcPr>
                <w:p w14:paraId="696326AE"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26AF" w14:textId="77777777" w:rsidR="007778B0" w:rsidRDefault="006F5DFD" w:rsidP="006F5DFD">
                  <w:pPr>
                    <w:spacing w:after="0" w:line="240" w:lineRule="auto"/>
                  </w:pPr>
                  <w:r>
                    <w:t>Can cannabis vaping be harmful?</w:t>
                  </w:r>
                </w:p>
              </w:tc>
            </w:tr>
            <w:tr w:rsidR="007778B0" w14:paraId="696326B3" w14:textId="77777777" w:rsidTr="00D0303D">
              <w:tc>
                <w:tcPr>
                  <w:tcW w:w="792" w:type="dxa"/>
                  <w:shd w:val="clear" w:color="auto" w:fill="auto"/>
                  <w:tcMar>
                    <w:top w:w="0" w:type="dxa"/>
                    <w:left w:w="108" w:type="dxa"/>
                    <w:bottom w:w="0" w:type="dxa"/>
                    <w:right w:w="108" w:type="dxa"/>
                  </w:tcMar>
                </w:tcPr>
                <w:p w14:paraId="696326B1"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26B2" w14:textId="77777777" w:rsidR="007778B0" w:rsidRDefault="006F5DFD" w:rsidP="006F5DFD">
                  <w:pPr>
                    <w:spacing w:after="0" w:line="240" w:lineRule="auto"/>
                  </w:pPr>
                  <w:r>
                    <w:t>Is it okay to use cannabis when pregnant or breastfeeding?</w:t>
                  </w:r>
                </w:p>
              </w:tc>
            </w:tr>
            <w:tr w:rsidR="007778B0" w14:paraId="696326B6" w14:textId="77777777" w:rsidTr="00D0303D">
              <w:tc>
                <w:tcPr>
                  <w:tcW w:w="792" w:type="dxa"/>
                  <w:shd w:val="clear" w:color="auto" w:fill="auto"/>
                  <w:tcMar>
                    <w:top w:w="0" w:type="dxa"/>
                    <w:left w:w="108" w:type="dxa"/>
                    <w:bottom w:w="0" w:type="dxa"/>
                    <w:right w:w="108" w:type="dxa"/>
                  </w:tcMar>
                </w:tcPr>
                <w:p w14:paraId="696326B4"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26B5" w14:textId="77777777" w:rsidR="007778B0" w:rsidRDefault="006F5DFD" w:rsidP="006F5DFD">
                  <w:pPr>
                    <w:spacing w:after="0" w:line="240" w:lineRule="auto"/>
                  </w:pPr>
                  <w:r>
                    <w:t>Does using cannabis daily or near-daily increase the risk of mental health problems?</w:t>
                  </w:r>
                </w:p>
              </w:tc>
            </w:tr>
            <w:tr w:rsidR="007778B0" w14:paraId="696326B9" w14:textId="77777777" w:rsidTr="00D0303D">
              <w:tc>
                <w:tcPr>
                  <w:tcW w:w="792" w:type="dxa"/>
                  <w:shd w:val="clear" w:color="auto" w:fill="auto"/>
                  <w:tcMar>
                    <w:top w:w="0" w:type="dxa"/>
                    <w:left w:w="108" w:type="dxa"/>
                    <w:bottom w:w="0" w:type="dxa"/>
                    <w:right w:w="108" w:type="dxa"/>
                  </w:tcMar>
                </w:tcPr>
                <w:p w14:paraId="696326B7"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26B8" w14:textId="77777777" w:rsidR="007778B0" w:rsidRDefault="006F5DFD" w:rsidP="006F5DFD">
                  <w:pPr>
                    <w:spacing w:after="0" w:line="240" w:lineRule="auto"/>
                  </w:pPr>
                  <w:r>
                    <w:t>Are teenagers at greater risk of harm from using cannabis than adults?</w:t>
                  </w:r>
                </w:p>
              </w:tc>
            </w:tr>
            <w:tr w:rsidR="007778B0" w14:paraId="696326BC" w14:textId="77777777" w:rsidTr="00D0303D">
              <w:tc>
                <w:tcPr>
                  <w:tcW w:w="792" w:type="dxa"/>
                  <w:shd w:val="clear" w:color="auto" w:fill="auto"/>
                  <w:tcMar>
                    <w:top w:w="0" w:type="dxa"/>
                    <w:left w:w="108" w:type="dxa"/>
                    <w:bottom w:w="0" w:type="dxa"/>
                    <w:right w:w="108" w:type="dxa"/>
                  </w:tcMar>
                </w:tcPr>
                <w:p w14:paraId="696326BA"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26BB" w14:textId="77777777" w:rsidR="007778B0" w:rsidRDefault="006F5DFD" w:rsidP="006F5DFD">
                  <w:pPr>
                    <w:spacing w:after="0" w:line="240" w:lineRule="auto"/>
                  </w:pPr>
                  <w:r>
                    <w:t>Does consuming cannabis products with lower levels of THC lead to greater impairment?</w:t>
                  </w:r>
                </w:p>
              </w:tc>
            </w:tr>
            <w:tr w:rsidR="007778B0" w14:paraId="696326BF" w14:textId="77777777" w:rsidTr="00D0303D">
              <w:tc>
                <w:tcPr>
                  <w:tcW w:w="792" w:type="dxa"/>
                  <w:shd w:val="clear" w:color="auto" w:fill="auto"/>
                  <w:tcMar>
                    <w:top w:w="0" w:type="dxa"/>
                    <w:left w:w="108" w:type="dxa"/>
                    <w:bottom w:w="0" w:type="dxa"/>
                    <w:right w:w="108" w:type="dxa"/>
                  </w:tcMar>
                </w:tcPr>
                <w:p w14:paraId="696326BD"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26BE" w14:textId="77777777" w:rsidR="007778B0" w:rsidRDefault="006F5DFD" w:rsidP="006F5DFD">
                  <w:pPr>
                    <w:spacing w:after="0" w:line="240" w:lineRule="auto"/>
                  </w:pPr>
                  <w:r>
                    <w:t>Can it take up to 4 hours to feel the full effects from eating or drinking cannabis?</w:t>
                  </w:r>
                </w:p>
              </w:tc>
            </w:tr>
            <w:tr w:rsidR="007778B0" w14:paraId="696326C2" w14:textId="77777777" w:rsidTr="00D0303D">
              <w:tc>
                <w:tcPr>
                  <w:tcW w:w="792" w:type="dxa"/>
                  <w:shd w:val="clear" w:color="auto" w:fill="auto"/>
                  <w:tcMar>
                    <w:top w:w="0" w:type="dxa"/>
                    <w:left w:w="108" w:type="dxa"/>
                    <w:bottom w:w="0" w:type="dxa"/>
                    <w:right w:w="108" w:type="dxa"/>
                  </w:tcMar>
                </w:tcPr>
                <w:p w14:paraId="696326C0" w14:textId="77777777" w:rsidR="007778B0" w:rsidRDefault="006F5DFD" w:rsidP="006F5DFD">
                  <w:pPr>
                    <w:spacing w:after="0" w:line="240" w:lineRule="auto"/>
                  </w:pPr>
                  <w:r>
                    <w:t>8.</w:t>
                  </w:r>
                </w:p>
              </w:tc>
              <w:tc>
                <w:tcPr>
                  <w:tcW w:w="9288" w:type="dxa"/>
                  <w:shd w:val="clear" w:color="auto" w:fill="auto"/>
                  <w:tcMar>
                    <w:top w:w="0" w:type="dxa"/>
                    <w:left w:w="108" w:type="dxa"/>
                    <w:bottom w:w="0" w:type="dxa"/>
                    <w:right w:w="108" w:type="dxa"/>
                  </w:tcMar>
                </w:tcPr>
                <w:p w14:paraId="696326C1" w14:textId="77777777" w:rsidR="007778B0" w:rsidRDefault="006F5DFD" w:rsidP="006F5DFD">
                  <w:pPr>
                    <w:spacing w:after="0" w:line="240" w:lineRule="auto"/>
                  </w:pPr>
                  <w:r>
                    <w:t>Are the effects of inhaling cannabis longer-lasting than eating/drinking cannabis products?</w:t>
                  </w:r>
                </w:p>
              </w:tc>
            </w:tr>
            <w:tr w:rsidR="007778B0" w14:paraId="696326C5" w14:textId="77777777" w:rsidTr="00D0303D">
              <w:tc>
                <w:tcPr>
                  <w:tcW w:w="792" w:type="dxa"/>
                  <w:shd w:val="clear" w:color="auto" w:fill="auto"/>
                  <w:tcMar>
                    <w:top w:w="0" w:type="dxa"/>
                    <w:left w:w="108" w:type="dxa"/>
                    <w:bottom w:w="0" w:type="dxa"/>
                    <w:right w:w="108" w:type="dxa"/>
                  </w:tcMar>
                </w:tcPr>
                <w:p w14:paraId="696326C3" w14:textId="77777777" w:rsidR="007778B0" w:rsidRDefault="006F5DFD" w:rsidP="006F5DFD">
                  <w:pPr>
                    <w:spacing w:after="0" w:line="240" w:lineRule="auto"/>
                  </w:pPr>
                  <w:r>
                    <w:t>9.</w:t>
                  </w:r>
                </w:p>
              </w:tc>
              <w:tc>
                <w:tcPr>
                  <w:tcW w:w="9288" w:type="dxa"/>
                  <w:shd w:val="clear" w:color="auto" w:fill="auto"/>
                  <w:tcMar>
                    <w:top w:w="0" w:type="dxa"/>
                    <w:left w:w="108" w:type="dxa"/>
                    <w:bottom w:w="0" w:type="dxa"/>
                    <w:right w:w="108" w:type="dxa"/>
                  </w:tcMar>
                </w:tcPr>
                <w:p w14:paraId="696326C4" w14:textId="77777777" w:rsidR="007778B0" w:rsidRDefault="006F5DFD" w:rsidP="006F5DFD">
                  <w:pPr>
                    <w:spacing w:after="0" w:line="240" w:lineRule="auto"/>
                  </w:pPr>
                  <w:r>
                    <w:t>Can using cannabis become habit forming for some people?</w:t>
                  </w:r>
                </w:p>
              </w:tc>
            </w:tr>
            <w:tr w:rsidR="007778B0" w14:paraId="696326C8" w14:textId="77777777" w:rsidTr="00D0303D">
              <w:tc>
                <w:tcPr>
                  <w:tcW w:w="792" w:type="dxa"/>
                  <w:shd w:val="clear" w:color="auto" w:fill="auto"/>
                  <w:tcMar>
                    <w:top w:w="0" w:type="dxa"/>
                    <w:left w:w="108" w:type="dxa"/>
                    <w:bottom w:w="0" w:type="dxa"/>
                    <w:right w:w="108" w:type="dxa"/>
                  </w:tcMar>
                </w:tcPr>
                <w:p w14:paraId="696326C6" w14:textId="77777777" w:rsidR="007778B0" w:rsidRDefault="006F5DFD" w:rsidP="006F5DFD">
                  <w:pPr>
                    <w:spacing w:after="0" w:line="240" w:lineRule="auto"/>
                  </w:pPr>
                  <w:r>
                    <w:t>10.</w:t>
                  </w:r>
                </w:p>
              </w:tc>
              <w:tc>
                <w:tcPr>
                  <w:tcW w:w="9288" w:type="dxa"/>
                  <w:shd w:val="clear" w:color="auto" w:fill="auto"/>
                  <w:tcMar>
                    <w:top w:w="0" w:type="dxa"/>
                    <w:left w:w="108" w:type="dxa"/>
                    <w:bottom w:w="0" w:type="dxa"/>
                    <w:right w:w="108" w:type="dxa"/>
                  </w:tcMar>
                </w:tcPr>
                <w:p w14:paraId="696326C7" w14:textId="77777777" w:rsidR="007778B0" w:rsidRDefault="006F5DFD" w:rsidP="006F5DFD">
                  <w:pPr>
                    <w:spacing w:after="0" w:line="240" w:lineRule="auto"/>
                  </w:pPr>
                  <w:r>
                    <w:t>Can cannabis change the way other medications work in the body?</w:t>
                  </w:r>
                </w:p>
              </w:tc>
            </w:tr>
            <w:tr w:rsidR="007778B0" w14:paraId="696326CB" w14:textId="77777777" w:rsidTr="00D0303D">
              <w:tc>
                <w:tcPr>
                  <w:tcW w:w="792" w:type="dxa"/>
                  <w:shd w:val="clear" w:color="auto" w:fill="auto"/>
                  <w:tcMar>
                    <w:top w:w="0" w:type="dxa"/>
                    <w:left w:w="108" w:type="dxa"/>
                    <w:bottom w:w="0" w:type="dxa"/>
                    <w:right w:w="108" w:type="dxa"/>
                  </w:tcMar>
                </w:tcPr>
                <w:p w14:paraId="696326C9" w14:textId="77777777" w:rsidR="007778B0" w:rsidRDefault="006F5DFD" w:rsidP="006F5DFD">
                  <w:pPr>
                    <w:spacing w:after="0" w:line="240" w:lineRule="auto"/>
                  </w:pPr>
                  <w:r>
                    <w:t>11.</w:t>
                  </w:r>
                </w:p>
              </w:tc>
              <w:tc>
                <w:tcPr>
                  <w:tcW w:w="9288" w:type="dxa"/>
                  <w:shd w:val="clear" w:color="auto" w:fill="auto"/>
                  <w:tcMar>
                    <w:top w:w="0" w:type="dxa"/>
                    <w:left w:w="108" w:type="dxa"/>
                    <w:bottom w:w="0" w:type="dxa"/>
                    <w:right w:w="108" w:type="dxa"/>
                  </w:tcMar>
                </w:tcPr>
                <w:p w14:paraId="696326CA" w14:textId="77777777" w:rsidR="007778B0" w:rsidRDefault="006F5DFD" w:rsidP="006F5DFD">
                  <w:pPr>
                    <w:spacing w:after="0" w:line="240" w:lineRule="auto"/>
                  </w:pPr>
                  <w:r>
                    <w:t xml:space="preserve">Are legal cannabis products tested for contaminants such as bacteria, </w:t>
                  </w:r>
                  <w:proofErr w:type="spellStart"/>
                  <w:r>
                    <w:t>moulds</w:t>
                  </w:r>
                  <w:proofErr w:type="spellEnd"/>
                  <w:r>
                    <w:t xml:space="preserve"> and pesticides?</w:t>
                  </w:r>
                </w:p>
              </w:tc>
            </w:tr>
          </w:tbl>
          <w:p w14:paraId="696326CC"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6CF" w14:textId="77777777" w:rsidTr="00D0303D">
              <w:tc>
                <w:tcPr>
                  <w:tcW w:w="781" w:type="dxa"/>
                  <w:shd w:val="clear" w:color="auto" w:fill="auto"/>
                  <w:tcMar>
                    <w:top w:w="0" w:type="dxa"/>
                    <w:left w:w="108" w:type="dxa"/>
                    <w:bottom w:w="0" w:type="dxa"/>
                    <w:right w:w="108" w:type="dxa"/>
                  </w:tcMar>
                </w:tcPr>
                <w:p w14:paraId="696326CD"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6CE" w14:textId="77777777" w:rsidR="007778B0" w:rsidRDefault="006F5DFD" w:rsidP="006F5DFD">
                  <w:pPr>
                    <w:spacing w:after="0" w:line="240" w:lineRule="auto"/>
                  </w:pPr>
                  <w:r>
                    <w:t>Yes</w:t>
                  </w:r>
                </w:p>
              </w:tc>
            </w:tr>
            <w:tr w:rsidR="007778B0" w14:paraId="696326D2" w14:textId="77777777" w:rsidTr="00D0303D">
              <w:tc>
                <w:tcPr>
                  <w:tcW w:w="781" w:type="dxa"/>
                  <w:shd w:val="clear" w:color="auto" w:fill="auto"/>
                  <w:tcMar>
                    <w:top w:w="0" w:type="dxa"/>
                    <w:left w:w="108" w:type="dxa"/>
                    <w:bottom w:w="0" w:type="dxa"/>
                    <w:right w:w="108" w:type="dxa"/>
                  </w:tcMar>
                </w:tcPr>
                <w:p w14:paraId="696326D0"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6D1" w14:textId="77777777" w:rsidR="007778B0" w:rsidRDefault="006F5DFD" w:rsidP="006F5DFD">
                  <w:pPr>
                    <w:spacing w:after="0" w:line="240" w:lineRule="auto"/>
                  </w:pPr>
                  <w:r>
                    <w:t>No</w:t>
                  </w:r>
                </w:p>
              </w:tc>
            </w:tr>
            <w:tr w:rsidR="007778B0" w14:paraId="696326D5" w14:textId="77777777" w:rsidTr="00D0303D">
              <w:tc>
                <w:tcPr>
                  <w:tcW w:w="781" w:type="dxa"/>
                  <w:shd w:val="clear" w:color="auto" w:fill="auto"/>
                  <w:tcMar>
                    <w:top w:w="0" w:type="dxa"/>
                    <w:left w:w="108" w:type="dxa"/>
                    <w:bottom w:w="0" w:type="dxa"/>
                    <w:right w:w="108" w:type="dxa"/>
                  </w:tcMar>
                </w:tcPr>
                <w:p w14:paraId="696326D3"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6D4" w14:textId="77777777" w:rsidR="007778B0" w:rsidRDefault="006F5DFD" w:rsidP="006F5DFD">
                  <w:pPr>
                    <w:spacing w:after="0" w:line="240" w:lineRule="auto"/>
                  </w:pPr>
                  <w:r>
                    <w:t>Don't know/Not sure</w:t>
                  </w:r>
                </w:p>
              </w:tc>
            </w:tr>
            <w:tr w:rsidR="007778B0" w14:paraId="696326D8" w14:textId="77777777" w:rsidTr="00D0303D">
              <w:tc>
                <w:tcPr>
                  <w:tcW w:w="781" w:type="dxa"/>
                  <w:shd w:val="clear" w:color="auto" w:fill="auto"/>
                  <w:tcMar>
                    <w:top w:w="0" w:type="dxa"/>
                    <w:left w:w="108" w:type="dxa"/>
                    <w:bottom w:w="0" w:type="dxa"/>
                    <w:right w:w="108" w:type="dxa"/>
                  </w:tcMar>
                </w:tcPr>
                <w:p w14:paraId="696326D6"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6D7" w14:textId="77777777" w:rsidR="007778B0" w:rsidRDefault="006F5DFD" w:rsidP="006F5DFD">
                  <w:pPr>
                    <w:spacing w:after="0" w:line="240" w:lineRule="auto"/>
                  </w:pPr>
                  <w:r>
                    <w:t>Missing</w:t>
                  </w:r>
                </w:p>
              </w:tc>
            </w:tr>
          </w:tbl>
          <w:p w14:paraId="696326D9"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6DA" w14:textId="77777777" w:rsidR="007778B0" w:rsidRDefault="007778B0">
            <w:pPr>
              <w:keepNext/>
              <w:spacing w:after="40" w:line="240" w:lineRule="auto"/>
              <w:rPr>
                <w:b/>
              </w:rPr>
            </w:pPr>
          </w:p>
        </w:tc>
      </w:tr>
      <w:tr w:rsidR="007778B0" w14:paraId="6963271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6DC" w14:textId="77777777" w:rsidR="007778B0" w:rsidRDefault="006F5DFD" w:rsidP="006F5DFD">
            <w:pPr>
              <w:keepNext/>
              <w:spacing w:after="40" w:line="240" w:lineRule="auto"/>
              <w:rPr>
                <w:b/>
              </w:rPr>
            </w:pPr>
            <w:proofErr w:type="spellStart"/>
            <w:r>
              <w:rPr>
                <w:b/>
              </w:rPr>
              <w:t>store_prov_dv</w:t>
            </w:r>
            <w:proofErr w:type="spellEnd"/>
          </w:p>
          <w:p w14:paraId="696326DD" w14:textId="77777777" w:rsidR="007778B0" w:rsidRDefault="006F5DFD" w:rsidP="006F5DFD">
            <w:pPr>
              <w:keepNext/>
              <w:spacing w:after="40" w:line="240" w:lineRule="auto"/>
              <w:rPr>
                <w:b/>
              </w:rPr>
            </w:pPr>
            <w:proofErr w:type="spellStart"/>
            <w:r>
              <w:rPr>
                <w:b/>
              </w:rPr>
              <w:t>store_certificate_dv</w:t>
            </w:r>
            <w:proofErr w:type="spellEnd"/>
          </w:p>
          <w:p w14:paraId="696326DE" w14:textId="77777777" w:rsidR="007778B0" w:rsidRDefault="006F5DFD" w:rsidP="006F5DFD">
            <w:pPr>
              <w:keepNext/>
              <w:spacing w:after="40" w:line="240" w:lineRule="auto"/>
              <w:rPr>
                <w:b/>
              </w:rPr>
            </w:pPr>
            <w:proofErr w:type="spellStart"/>
            <w:r>
              <w:rPr>
                <w:b/>
              </w:rPr>
              <w:t>store_id_dv</w:t>
            </w:r>
            <w:proofErr w:type="spellEnd"/>
          </w:p>
          <w:p w14:paraId="696326DF" w14:textId="77777777" w:rsidR="007778B0" w:rsidRDefault="006F5DFD" w:rsidP="006F5DFD">
            <w:pPr>
              <w:keepNext/>
              <w:spacing w:after="40" w:line="240" w:lineRule="auto"/>
              <w:rPr>
                <w:b/>
              </w:rPr>
            </w:pPr>
            <w:proofErr w:type="spellStart"/>
            <w:r>
              <w:rPr>
                <w:b/>
              </w:rPr>
              <w:t>store_window_dv</w:t>
            </w:r>
            <w:proofErr w:type="spellEnd"/>
          </w:p>
          <w:p w14:paraId="696326E0" w14:textId="77777777" w:rsidR="007778B0" w:rsidRDefault="006F5DFD" w:rsidP="006F5DFD">
            <w:pPr>
              <w:keepNext/>
              <w:spacing w:after="40" w:line="240" w:lineRule="auto"/>
              <w:rPr>
                <w:b/>
              </w:rPr>
            </w:pPr>
            <w:proofErr w:type="spellStart"/>
            <w:r>
              <w:rPr>
                <w:b/>
              </w:rPr>
              <w:t>store_govstamp_dv</w:t>
            </w:r>
            <w:proofErr w:type="spellEnd"/>
          </w:p>
          <w:p w14:paraId="696326E1" w14:textId="77777777" w:rsidR="007778B0" w:rsidRDefault="006F5DFD" w:rsidP="006F5DFD">
            <w:pPr>
              <w:keepNext/>
              <w:spacing w:after="40" w:line="240" w:lineRule="auto"/>
              <w:rPr>
                <w:b/>
              </w:rPr>
            </w:pPr>
            <w:proofErr w:type="spellStart"/>
            <w:r>
              <w:rPr>
                <w:b/>
              </w:rPr>
              <w:t>store_open_dv</w:t>
            </w:r>
            <w:proofErr w:type="spellEnd"/>
          </w:p>
          <w:p w14:paraId="696326E2" w14:textId="77777777" w:rsidR="007778B0" w:rsidRDefault="006F5DFD" w:rsidP="006F5DFD">
            <w:pPr>
              <w:keepNext/>
              <w:spacing w:after="40" w:line="240" w:lineRule="auto"/>
              <w:rPr>
                <w:b/>
              </w:rPr>
            </w:pPr>
            <w:proofErr w:type="spellStart"/>
            <w:r>
              <w:rPr>
                <w:b/>
              </w:rPr>
              <w:t>store_brand_dv</w:t>
            </w:r>
            <w:proofErr w:type="spellEnd"/>
          </w:p>
          <w:p w14:paraId="696326E3" w14:textId="77777777" w:rsidR="007778B0" w:rsidRDefault="006F5DFD" w:rsidP="006F5DFD">
            <w:pPr>
              <w:keepNext/>
              <w:spacing w:after="40" w:line="240" w:lineRule="auto"/>
              <w:rPr>
                <w:b/>
              </w:rPr>
            </w:pPr>
            <w:proofErr w:type="spellStart"/>
            <w:r>
              <w:rPr>
                <w:b/>
              </w:rPr>
              <w:t>store_advertise_dv</w:t>
            </w:r>
            <w:proofErr w:type="spellEnd"/>
          </w:p>
          <w:p w14:paraId="696326E4" w14:textId="77777777" w:rsidR="007778B0" w:rsidRDefault="006F5DFD" w:rsidP="006F5DFD">
            <w:pPr>
              <w:keepNext/>
              <w:spacing w:after="40" w:line="240" w:lineRule="auto"/>
              <w:rPr>
                <w:b/>
              </w:rPr>
            </w:pPr>
            <w:proofErr w:type="spellStart"/>
            <w:r>
              <w:rPr>
                <w:b/>
              </w:rPr>
              <w:t>store_dk_dv</w:t>
            </w:r>
            <w:proofErr w:type="spellEnd"/>
          </w:p>
          <w:p w14:paraId="696326E5" w14:textId="77777777" w:rsidR="007778B0" w:rsidRDefault="006F5DFD" w:rsidP="006F5DFD">
            <w:pPr>
              <w:keepNext/>
              <w:spacing w:after="40" w:line="240" w:lineRule="auto"/>
              <w:rPr>
                <w:b/>
              </w:rPr>
            </w:pPr>
            <w:proofErr w:type="spellStart"/>
            <w:r>
              <w:rPr>
                <w:b/>
              </w:rPr>
              <w:t>store_other_dv</w:t>
            </w:r>
            <w:proofErr w:type="spellEnd"/>
          </w:p>
          <w:p w14:paraId="696326E6" w14:textId="77777777" w:rsidR="007778B0" w:rsidRPr="00D0303D" w:rsidRDefault="007778B0" w:rsidP="00CF2314">
            <w:pPr>
              <w:keepNext/>
              <w:spacing w:after="40" w:line="240" w:lineRule="auto"/>
              <w:rPr>
                <w:b/>
                <w:shd w:val="clear" w:color="auto" w:fill="00FF00"/>
              </w:rPr>
            </w:pPr>
          </w:p>
          <w:p w14:paraId="696326E7" w14:textId="77777777" w:rsidR="007778B0" w:rsidRPr="00D0303D" w:rsidRDefault="006F5DFD" w:rsidP="006F5DFD">
            <w:pPr>
              <w:keepNext/>
              <w:spacing w:after="40" w:line="240" w:lineRule="auto"/>
            </w:pPr>
            <w:r>
              <w:rPr>
                <w:bCs/>
                <w:i/>
                <w:iCs/>
              </w:rPr>
              <w:t xml:space="preserve">[variable added in 2024 to replace </w:t>
            </w:r>
            <w:proofErr w:type="spellStart"/>
            <w:r>
              <w:rPr>
                <w:b/>
              </w:rPr>
              <w:t>legal_store_know</w:t>
            </w:r>
            <w:proofErr w:type="spellEnd"/>
            <w:r>
              <w:rPr>
                <w:bCs/>
                <w:i/>
                <w:iCs/>
              </w:rPr>
              <w:t>]</w:t>
            </w:r>
            <w:r>
              <w:rPr>
                <w:b/>
              </w:rPr>
              <w:t xml:space="preserve"> </w:t>
            </w:r>
          </w:p>
          <w:p w14:paraId="696326E8"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6E9" w14:textId="77777777" w:rsidR="007778B0" w:rsidRDefault="006F5DFD" w:rsidP="006F5DFD">
            <w:pPr>
              <w:keepNext/>
              <w:spacing w:after="40" w:line="240" w:lineRule="auto"/>
            </w:pPr>
            <w:r>
              <w:t xml:space="preserve">How do you know if a </w:t>
            </w:r>
            <w:r>
              <w:rPr>
                <w:b/>
              </w:rPr>
              <w:t>store</w:t>
            </w:r>
            <w:r>
              <w:t xml:space="preserve"> selling cannabis is </w:t>
            </w:r>
            <w:r>
              <w:rPr>
                <w:b/>
              </w:rPr>
              <w:t>legal</w:t>
            </w:r>
            <w:r>
              <w:t>?</w:t>
            </w:r>
          </w:p>
          <w:p w14:paraId="696326EA" w14:textId="77777777" w:rsidR="007778B0" w:rsidRDefault="007778B0" w:rsidP="006F5DFD">
            <w:pPr>
              <w:keepNext/>
              <w:spacing w:after="40" w:line="240" w:lineRule="auto"/>
            </w:pPr>
          </w:p>
          <w:p w14:paraId="696326EB" w14:textId="77777777" w:rsidR="007778B0" w:rsidRDefault="006F5DFD" w:rsidP="006F5DFD">
            <w:pPr>
              <w:keepNext/>
              <w:spacing w:after="0" w:line="240" w:lineRule="auto"/>
              <w:rPr>
                <w:i/>
                <w:iCs/>
              </w:rPr>
            </w:pPr>
            <w:r>
              <w:rPr>
                <w:i/>
                <w:iCs/>
              </w:rPr>
              <w:t>Select all that apply</w:t>
            </w:r>
          </w:p>
          <w:tbl>
            <w:tblPr>
              <w:tblW w:w="10296" w:type="dxa"/>
              <w:tblLayout w:type="fixed"/>
              <w:tblCellMar>
                <w:left w:w="10" w:type="dxa"/>
                <w:right w:w="10" w:type="dxa"/>
              </w:tblCellMar>
              <w:tblLook w:val="0000" w:firstRow="0" w:lastRow="0" w:firstColumn="0" w:lastColumn="0" w:noHBand="0" w:noVBand="0"/>
            </w:tblPr>
            <w:tblGrid>
              <w:gridCol w:w="882"/>
              <w:gridCol w:w="136"/>
              <w:gridCol w:w="9278"/>
            </w:tblGrid>
            <w:tr w:rsidR="007778B0" w14:paraId="696326EE" w14:textId="77777777" w:rsidTr="00D0303D">
              <w:tc>
                <w:tcPr>
                  <w:tcW w:w="882" w:type="dxa"/>
                  <w:shd w:val="clear" w:color="auto" w:fill="auto"/>
                  <w:tcMar>
                    <w:top w:w="0" w:type="dxa"/>
                    <w:left w:w="108" w:type="dxa"/>
                    <w:bottom w:w="0" w:type="dxa"/>
                    <w:right w:w="108" w:type="dxa"/>
                  </w:tcMar>
                </w:tcPr>
                <w:p w14:paraId="696326EC" w14:textId="77777777" w:rsidR="007778B0" w:rsidRDefault="006F5DFD" w:rsidP="006F5DFD">
                  <w:pPr>
                    <w:spacing w:after="0" w:line="240" w:lineRule="auto"/>
                  </w:pPr>
                  <w:r>
                    <w:rPr>
                      <w:rFonts w:ascii="Segoe UI Symbol" w:hAnsi="Segoe UI Symbol" w:cs="Segoe UI Symbol"/>
                    </w:rPr>
                    <w:t>❑</w:t>
                  </w:r>
                  <w:r>
                    <w:t xml:space="preserve">   1</w:t>
                  </w:r>
                </w:p>
              </w:tc>
              <w:tc>
                <w:tcPr>
                  <w:tcW w:w="9414" w:type="dxa"/>
                  <w:gridSpan w:val="2"/>
                  <w:shd w:val="clear" w:color="auto" w:fill="auto"/>
                  <w:tcMar>
                    <w:top w:w="0" w:type="dxa"/>
                    <w:left w:w="108" w:type="dxa"/>
                    <w:bottom w:w="0" w:type="dxa"/>
                    <w:right w:w="108" w:type="dxa"/>
                  </w:tcMar>
                </w:tcPr>
                <w:p w14:paraId="696326ED" w14:textId="77777777" w:rsidR="007778B0" w:rsidRDefault="006F5DFD" w:rsidP="006F5DFD">
                  <w:pPr>
                    <w:spacing w:after="0" w:line="240" w:lineRule="auto"/>
                  </w:pPr>
                  <w:r>
                    <w:t>Store is run/licensed by a provincial/territorial government (e.g., SQDC, NSLC Cannabis) *</w:t>
                  </w:r>
                </w:p>
              </w:tc>
            </w:tr>
            <w:tr w:rsidR="007778B0" w14:paraId="696326F1" w14:textId="77777777" w:rsidTr="00D0303D">
              <w:tc>
                <w:tcPr>
                  <w:tcW w:w="882" w:type="dxa"/>
                  <w:shd w:val="clear" w:color="auto" w:fill="auto"/>
                  <w:tcMar>
                    <w:top w:w="0" w:type="dxa"/>
                    <w:left w:w="108" w:type="dxa"/>
                    <w:bottom w:w="0" w:type="dxa"/>
                    <w:right w:w="108" w:type="dxa"/>
                  </w:tcMar>
                </w:tcPr>
                <w:p w14:paraId="696326EF" w14:textId="77777777" w:rsidR="007778B0" w:rsidRDefault="006F5DFD" w:rsidP="006F5DFD">
                  <w:pPr>
                    <w:spacing w:after="0" w:line="240" w:lineRule="auto"/>
                  </w:pPr>
                  <w:r>
                    <w:rPr>
                      <w:rFonts w:ascii="Segoe UI Symbol" w:hAnsi="Segoe UI Symbol" w:cs="Segoe UI Symbol"/>
                    </w:rPr>
                    <w:t>❑</w:t>
                  </w:r>
                  <w:r>
                    <w:t xml:space="preserve">   2</w:t>
                  </w:r>
                </w:p>
              </w:tc>
              <w:tc>
                <w:tcPr>
                  <w:tcW w:w="9414" w:type="dxa"/>
                  <w:gridSpan w:val="2"/>
                  <w:shd w:val="clear" w:color="auto" w:fill="auto"/>
                  <w:tcMar>
                    <w:top w:w="0" w:type="dxa"/>
                    <w:left w:w="108" w:type="dxa"/>
                    <w:bottom w:w="0" w:type="dxa"/>
                    <w:right w:w="108" w:type="dxa"/>
                  </w:tcMar>
                </w:tcPr>
                <w:p w14:paraId="696326F0" w14:textId="77777777" w:rsidR="007778B0" w:rsidRDefault="006F5DFD" w:rsidP="006F5DFD">
                  <w:pPr>
                    <w:spacing w:after="0" w:line="240" w:lineRule="auto"/>
                  </w:pPr>
                  <w:r>
                    <w:t>A license/certification is posted *</w:t>
                  </w:r>
                </w:p>
              </w:tc>
            </w:tr>
            <w:tr w:rsidR="007778B0" w14:paraId="696326F4" w14:textId="77777777" w:rsidTr="00D0303D">
              <w:tc>
                <w:tcPr>
                  <w:tcW w:w="882" w:type="dxa"/>
                  <w:shd w:val="clear" w:color="auto" w:fill="auto"/>
                  <w:tcMar>
                    <w:top w:w="0" w:type="dxa"/>
                    <w:left w:w="108" w:type="dxa"/>
                    <w:bottom w:w="0" w:type="dxa"/>
                    <w:right w:w="108" w:type="dxa"/>
                  </w:tcMar>
                </w:tcPr>
                <w:p w14:paraId="696326F2" w14:textId="77777777" w:rsidR="007778B0" w:rsidRDefault="006F5DFD" w:rsidP="006F5DFD">
                  <w:pPr>
                    <w:spacing w:after="0" w:line="240" w:lineRule="auto"/>
                  </w:pPr>
                  <w:r>
                    <w:rPr>
                      <w:rFonts w:ascii="Segoe UI Symbol" w:hAnsi="Segoe UI Symbol" w:cs="Segoe UI Symbol"/>
                    </w:rPr>
                    <w:t>❑</w:t>
                  </w:r>
                  <w:r>
                    <w:t xml:space="preserve">   3</w:t>
                  </w:r>
                </w:p>
              </w:tc>
              <w:tc>
                <w:tcPr>
                  <w:tcW w:w="9414" w:type="dxa"/>
                  <w:gridSpan w:val="2"/>
                  <w:shd w:val="clear" w:color="auto" w:fill="auto"/>
                  <w:tcMar>
                    <w:top w:w="0" w:type="dxa"/>
                    <w:left w:w="108" w:type="dxa"/>
                    <w:bottom w:w="0" w:type="dxa"/>
                    <w:right w:w="108" w:type="dxa"/>
                  </w:tcMar>
                </w:tcPr>
                <w:p w14:paraId="696326F3" w14:textId="77777777" w:rsidR="007778B0" w:rsidRDefault="006F5DFD" w:rsidP="006F5DFD">
                  <w:pPr>
                    <w:spacing w:after="0" w:line="240" w:lineRule="auto"/>
                  </w:pPr>
                  <w:r>
                    <w:t>They check ID to confirm customers are of legal age *</w:t>
                  </w:r>
                </w:p>
              </w:tc>
            </w:tr>
            <w:tr w:rsidR="007778B0" w14:paraId="696326F7" w14:textId="77777777" w:rsidTr="00D0303D">
              <w:tc>
                <w:tcPr>
                  <w:tcW w:w="882" w:type="dxa"/>
                  <w:shd w:val="clear" w:color="auto" w:fill="auto"/>
                  <w:tcMar>
                    <w:top w:w="0" w:type="dxa"/>
                    <w:left w:w="108" w:type="dxa"/>
                    <w:bottom w:w="0" w:type="dxa"/>
                    <w:right w:w="108" w:type="dxa"/>
                  </w:tcMar>
                </w:tcPr>
                <w:p w14:paraId="696326F5" w14:textId="77777777" w:rsidR="007778B0" w:rsidRDefault="006F5DFD" w:rsidP="006F5DFD">
                  <w:pPr>
                    <w:spacing w:after="0" w:line="240" w:lineRule="auto"/>
                  </w:pPr>
                  <w:r>
                    <w:rPr>
                      <w:rFonts w:ascii="Segoe UI Symbol" w:hAnsi="Segoe UI Symbol" w:cs="Segoe UI Symbol"/>
                    </w:rPr>
                    <w:t>❑</w:t>
                  </w:r>
                  <w:r>
                    <w:t xml:space="preserve">   4</w:t>
                  </w:r>
                </w:p>
              </w:tc>
              <w:tc>
                <w:tcPr>
                  <w:tcW w:w="9414" w:type="dxa"/>
                  <w:gridSpan w:val="2"/>
                  <w:shd w:val="clear" w:color="auto" w:fill="auto"/>
                  <w:tcMar>
                    <w:top w:w="0" w:type="dxa"/>
                    <w:left w:w="108" w:type="dxa"/>
                    <w:bottom w:w="0" w:type="dxa"/>
                    <w:right w:w="108" w:type="dxa"/>
                  </w:tcMar>
                </w:tcPr>
                <w:p w14:paraId="696326F6" w14:textId="77777777" w:rsidR="007778B0" w:rsidRDefault="006F5DFD" w:rsidP="006F5DFD">
                  <w:pPr>
                    <w:spacing w:after="0" w:line="240" w:lineRule="auto"/>
                  </w:pPr>
                  <w:r>
                    <w:t>The exterior windows are tinted or covered *</w:t>
                  </w:r>
                </w:p>
              </w:tc>
            </w:tr>
            <w:tr w:rsidR="007778B0" w14:paraId="696326FA" w14:textId="77777777" w:rsidTr="00D0303D">
              <w:tc>
                <w:tcPr>
                  <w:tcW w:w="882" w:type="dxa"/>
                  <w:shd w:val="clear" w:color="auto" w:fill="auto"/>
                  <w:tcMar>
                    <w:top w:w="0" w:type="dxa"/>
                    <w:left w:w="108" w:type="dxa"/>
                    <w:bottom w:w="0" w:type="dxa"/>
                    <w:right w:w="108" w:type="dxa"/>
                  </w:tcMar>
                </w:tcPr>
                <w:p w14:paraId="696326F8" w14:textId="77777777" w:rsidR="007778B0" w:rsidRDefault="006F5DFD" w:rsidP="006F5DFD">
                  <w:pPr>
                    <w:spacing w:after="0" w:line="240" w:lineRule="auto"/>
                  </w:pPr>
                  <w:r>
                    <w:rPr>
                      <w:rFonts w:ascii="Segoe UI Symbol" w:hAnsi="Segoe UI Symbol" w:cs="Segoe UI Symbol"/>
                    </w:rPr>
                    <w:t>❑</w:t>
                  </w:r>
                  <w:r>
                    <w:t xml:space="preserve">   5</w:t>
                  </w:r>
                </w:p>
              </w:tc>
              <w:tc>
                <w:tcPr>
                  <w:tcW w:w="9414" w:type="dxa"/>
                  <w:gridSpan w:val="2"/>
                  <w:shd w:val="clear" w:color="auto" w:fill="auto"/>
                  <w:tcMar>
                    <w:top w:w="0" w:type="dxa"/>
                    <w:left w:w="108" w:type="dxa"/>
                    <w:bottom w:w="0" w:type="dxa"/>
                    <w:right w:w="108" w:type="dxa"/>
                  </w:tcMar>
                </w:tcPr>
                <w:p w14:paraId="696326F9" w14:textId="77777777" w:rsidR="007778B0" w:rsidRDefault="006F5DFD" w:rsidP="006F5DFD">
                  <w:pPr>
                    <w:spacing w:after="0" w:line="240" w:lineRule="auto"/>
                  </w:pPr>
                  <w:r>
                    <w:t>The products they sell have the government warnings and stickers/stamps *</w:t>
                  </w:r>
                </w:p>
              </w:tc>
            </w:tr>
            <w:tr w:rsidR="007778B0" w14:paraId="696326FD" w14:textId="77777777" w:rsidTr="00D0303D">
              <w:tc>
                <w:tcPr>
                  <w:tcW w:w="882" w:type="dxa"/>
                  <w:shd w:val="clear" w:color="auto" w:fill="auto"/>
                  <w:tcMar>
                    <w:top w:w="0" w:type="dxa"/>
                    <w:left w:w="108" w:type="dxa"/>
                    <w:bottom w:w="0" w:type="dxa"/>
                    <w:right w:w="108" w:type="dxa"/>
                  </w:tcMar>
                </w:tcPr>
                <w:p w14:paraId="696326FB" w14:textId="77777777" w:rsidR="007778B0" w:rsidRDefault="006F5DFD" w:rsidP="006F5DFD">
                  <w:pPr>
                    <w:spacing w:after="0" w:line="240" w:lineRule="auto"/>
                  </w:pPr>
                  <w:r>
                    <w:rPr>
                      <w:rFonts w:ascii="Segoe UI Symbol" w:hAnsi="Segoe UI Symbol" w:cs="Segoe UI Symbol"/>
                    </w:rPr>
                    <w:t>❑</w:t>
                  </w:r>
                  <w:r>
                    <w:t xml:space="preserve">   6</w:t>
                  </w:r>
                </w:p>
              </w:tc>
              <w:tc>
                <w:tcPr>
                  <w:tcW w:w="9414" w:type="dxa"/>
                  <w:gridSpan w:val="2"/>
                  <w:shd w:val="clear" w:color="auto" w:fill="auto"/>
                  <w:tcMar>
                    <w:top w:w="0" w:type="dxa"/>
                    <w:left w:w="108" w:type="dxa"/>
                    <w:bottom w:w="0" w:type="dxa"/>
                    <w:right w:w="108" w:type="dxa"/>
                  </w:tcMar>
                </w:tcPr>
                <w:p w14:paraId="696326FC" w14:textId="77777777" w:rsidR="007778B0" w:rsidRDefault="006F5DFD" w:rsidP="006F5DFD">
                  <w:pPr>
                    <w:spacing w:after="0" w:line="240" w:lineRule="auto"/>
                  </w:pPr>
                  <w:r>
                    <w:t>Assume they are legal if they have not been shut down *</w:t>
                  </w:r>
                </w:p>
              </w:tc>
            </w:tr>
            <w:tr w:rsidR="007778B0" w14:paraId="69632700" w14:textId="77777777" w:rsidTr="00D0303D">
              <w:tc>
                <w:tcPr>
                  <w:tcW w:w="882" w:type="dxa"/>
                  <w:shd w:val="clear" w:color="auto" w:fill="auto"/>
                  <w:tcMar>
                    <w:top w:w="0" w:type="dxa"/>
                    <w:left w:w="108" w:type="dxa"/>
                    <w:bottom w:w="0" w:type="dxa"/>
                    <w:right w:w="108" w:type="dxa"/>
                  </w:tcMar>
                </w:tcPr>
                <w:p w14:paraId="696326FE" w14:textId="77777777" w:rsidR="007778B0" w:rsidRDefault="006F5DFD" w:rsidP="006F5DFD">
                  <w:pPr>
                    <w:spacing w:after="0" w:line="240" w:lineRule="auto"/>
                  </w:pPr>
                  <w:r>
                    <w:rPr>
                      <w:rFonts w:ascii="Segoe UI Symbol" w:hAnsi="Segoe UI Symbol" w:cs="Segoe UI Symbol"/>
                    </w:rPr>
                    <w:t>❑</w:t>
                  </w:r>
                  <w:r>
                    <w:t xml:space="preserve">   7</w:t>
                  </w:r>
                </w:p>
              </w:tc>
              <w:tc>
                <w:tcPr>
                  <w:tcW w:w="9414" w:type="dxa"/>
                  <w:gridSpan w:val="2"/>
                  <w:shd w:val="clear" w:color="auto" w:fill="auto"/>
                  <w:tcMar>
                    <w:top w:w="0" w:type="dxa"/>
                    <w:left w:w="108" w:type="dxa"/>
                    <w:bottom w:w="0" w:type="dxa"/>
                    <w:right w:w="108" w:type="dxa"/>
                  </w:tcMar>
                </w:tcPr>
                <w:p w14:paraId="696326FF" w14:textId="77777777" w:rsidR="007778B0" w:rsidRDefault="006F5DFD" w:rsidP="006F5DFD">
                  <w:pPr>
                    <w:spacing w:after="0" w:line="240" w:lineRule="auto"/>
                  </w:pPr>
                  <w:r>
                    <w:t>The store is part of a chain or brand I know is legal *</w:t>
                  </w:r>
                </w:p>
              </w:tc>
            </w:tr>
            <w:tr w:rsidR="007778B0" w14:paraId="69632703" w14:textId="77777777" w:rsidTr="00D0303D">
              <w:tc>
                <w:tcPr>
                  <w:tcW w:w="882" w:type="dxa"/>
                  <w:shd w:val="clear" w:color="auto" w:fill="auto"/>
                  <w:tcMar>
                    <w:top w:w="0" w:type="dxa"/>
                    <w:left w:w="108" w:type="dxa"/>
                    <w:bottom w:w="0" w:type="dxa"/>
                    <w:right w:w="108" w:type="dxa"/>
                  </w:tcMar>
                </w:tcPr>
                <w:p w14:paraId="69632701" w14:textId="77777777" w:rsidR="007778B0" w:rsidRDefault="006F5DFD" w:rsidP="006F5DFD">
                  <w:pPr>
                    <w:spacing w:after="0" w:line="240" w:lineRule="auto"/>
                  </w:pPr>
                  <w:r>
                    <w:rPr>
                      <w:rFonts w:ascii="Segoe UI Symbol" w:hAnsi="Segoe UI Symbol" w:cs="Segoe UI Symbol"/>
                    </w:rPr>
                    <w:t>❑</w:t>
                  </w:r>
                  <w:r>
                    <w:t xml:space="preserve">   8</w:t>
                  </w:r>
                </w:p>
              </w:tc>
              <w:tc>
                <w:tcPr>
                  <w:tcW w:w="9414" w:type="dxa"/>
                  <w:gridSpan w:val="2"/>
                  <w:shd w:val="clear" w:color="auto" w:fill="auto"/>
                  <w:tcMar>
                    <w:top w:w="0" w:type="dxa"/>
                    <w:left w:w="108" w:type="dxa"/>
                    <w:bottom w:w="0" w:type="dxa"/>
                    <w:right w:w="108" w:type="dxa"/>
                  </w:tcMar>
                </w:tcPr>
                <w:p w14:paraId="69632702" w14:textId="77777777" w:rsidR="007778B0" w:rsidRDefault="006F5DFD" w:rsidP="006F5DFD">
                  <w:pPr>
                    <w:spacing w:after="0" w:line="240" w:lineRule="auto"/>
                  </w:pPr>
                  <w:r>
                    <w:t>The store advertises *</w:t>
                  </w:r>
                </w:p>
              </w:tc>
            </w:tr>
            <w:tr w:rsidR="007778B0" w14:paraId="69632706" w14:textId="77777777" w:rsidTr="00D0303D">
              <w:tc>
                <w:tcPr>
                  <w:tcW w:w="882" w:type="dxa"/>
                  <w:shd w:val="clear" w:color="auto" w:fill="auto"/>
                  <w:tcMar>
                    <w:top w:w="0" w:type="dxa"/>
                    <w:left w:w="108" w:type="dxa"/>
                    <w:bottom w:w="0" w:type="dxa"/>
                    <w:right w:w="108" w:type="dxa"/>
                  </w:tcMar>
                </w:tcPr>
                <w:p w14:paraId="69632704" w14:textId="77777777" w:rsidR="007778B0" w:rsidRDefault="006F5DFD" w:rsidP="006F5DFD">
                  <w:pPr>
                    <w:spacing w:after="0" w:line="240" w:lineRule="auto"/>
                  </w:pPr>
                  <w:r>
                    <w:rPr>
                      <w:rFonts w:ascii="Segoe UI Symbol" w:hAnsi="Segoe UI Symbol" w:cs="Segoe UI Symbol"/>
                    </w:rPr>
                    <w:t>❑</w:t>
                  </w:r>
                  <w:r>
                    <w:t xml:space="preserve">   9</w:t>
                  </w:r>
                </w:p>
              </w:tc>
              <w:tc>
                <w:tcPr>
                  <w:tcW w:w="9414" w:type="dxa"/>
                  <w:gridSpan w:val="2"/>
                  <w:shd w:val="clear" w:color="auto" w:fill="auto"/>
                  <w:tcMar>
                    <w:top w:w="0" w:type="dxa"/>
                    <w:left w:w="108" w:type="dxa"/>
                    <w:bottom w:w="0" w:type="dxa"/>
                    <w:right w:w="108" w:type="dxa"/>
                  </w:tcMar>
                </w:tcPr>
                <w:p w14:paraId="69632705" w14:textId="77777777" w:rsidR="007778B0" w:rsidRDefault="006F5DFD" w:rsidP="006F5DFD">
                  <w:pPr>
                    <w:spacing w:after="0" w:line="240" w:lineRule="auto"/>
                  </w:pPr>
                  <w:r>
                    <w:t xml:space="preserve">I don’t know </w:t>
                  </w:r>
                </w:p>
              </w:tc>
            </w:tr>
            <w:tr w:rsidR="007778B0" w14:paraId="6963270A" w14:textId="77777777" w:rsidTr="00D0303D">
              <w:tc>
                <w:tcPr>
                  <w:tcW w:w="882" w:type="dxa"/>
                  <w:shd w:val="clear" w:color="auto" w:fill="auto"/>
                  <w:tcMar>
                    <w:top w:w="0" w:type="dxa"/>
                    <w:left w:w="108" w:type="dxa"/>
                    <w:bottom w:w="0" w:type="dxa"/>
                    <w:right w:w="108" w:type="dxa"/>
                  </w:tcMar>
                </w:tcPr>
                <w:p w14:paraId="69632707" w14:textId="77777777" w:rsidR="007778B0" w:rsidRDefault="006F5DFD" w:rsidP="006F5DFD">
                  <w:pPr>
                    <w:spacing w:after="0" w:line="240" w:lineRule="auto"/>
                  </w:pPr>
                  <w:r>
                    <w:rPr>
                      <w:rFonts w:ascii="Segoe UI Symbol" w:hAnsi="Segoe UI Symbol" w:cs="Segoe UI Symbol"/>
                    </w:rPr>
                    <w:t>❑</w:t>
                  </w:r>
                  <w:r>
                    <w:t xml:space="preserve">   10</w:t>
                  </w:r>
                </w:p>
              </w:tc>
              <w:tc>
                <w:tcPr>
                  <w:tcW w:w="9414" w:type="dxa"/>
                  <w:gridSpan w:val="2"/>
                  <w:shd w:val="clear" w:color="auto" w:fill="auto"/>
                  <w:tcMar>
                    <w:top w:w="0" w:type="dxa"/>
                    <w:left w:w="108" w:type="dxa"/>
                    <w:bottom w:w="0" w:type="dxa"/>
                    <w:right w:w="108" w:type="dxa"/>
                  </w:tcMar>
                </w:tcPr>
                <w:p w14:paraId="69632708" w14:textId="77777777" w:rsidR="007778B0" w:rsidRDefault="006F5DFD" w:rsidP="006F5DFD">
                  <w:pPr>
                    <w:spacing w:after="0" w:line="240" w:lineRule="auto"/>
                  </w:pPr>
                  <w:r>
                    <w:t>Other, please specify:___________________________</w:t>
                  </w:r>
                </w:p>
                <w:p w14:paraId="69632709" w14:textId="77777777" w:rsidR="007778B0" w:rsidRDefault="007778B0" w:rsidP="006F5DFD">
                  <w:pPr>
                    <w:spacing w:after="0" w:line="240" w:lineRule="auto"/>
                  </w:pPr>
                </w:p>
              </w:tc>
            </w:tr>
            <w:tr w:rsidR="007778B0" w14:paraId="6963270D" w14:textId="77777777" w:rsidTr="00D0303D">
              <w:tc>
                <w:tcPr>
                  <w:tcW w:w="1018" w:type="dxa"/>
                  <w:gridSpan w:val="2"/>
                  <w:shd w:val="clear" w:color="auto" w:fill="auto"/>
                  <w:tcMar>
                    <w:top w:w="0" w:type="dxa"/>
                    <w:left w:w="108" w:type="dxa"/>
                    <w:bottom w:w="0" w:type="dxa"/>
                    <w:right w:w="108" w:type="dxa"/>
                  </w:tcMar>
                </w:tcPr>
                <w:p w14:paraId="6963270B"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278" w:type="dxa"/>
                  <w:shd w:val="clear" w:color="auto" w:fill="auto"/>
                  <w:tcMar>
                    <w:top w:w="0" w:type="dxa"/>
                    <w:left w:w="108" w:type="dxa"/>
                    <w:bottom w:w="0" w:type="dxa"/>
                    <w:right w:w="108" w:type="dxa"/>
                  </w:tcMar>
                </w:tcPr>
                <w:p w14:paraId="6963270C" w14:textId="77777777" w:rsidR="007778B0" w:rsidRDefault="006F5DFD" w:rsidP="006F5DFD">
                  <w:pPr>
                    <w:spacing w:after="0" w:line="240" w:lineRule="auto"/>
                  </w:pPr>
                  <w:r>
                    <w:t>Unselected</w:t>
                  </w:r>
                </w:p>
              </w:tc>
            </w:tr>
            <w:tr w:rsidR="007778B0" w14:paraId="69632710" w14:textId="77777777" w:rsidTr="00D0303D">
              <w:tc>
                <w:tcPr>
                  <w:tcW w:w="1018" w:type="dxa"/>
                  <w:gridSpan w:val="2"/>
                  <w:shd w:val="clear" w:color="auto" w:fill="auto"/>
                  <w:tcMar>
                    <w:top w:w="0" w:type="dxa"/>
                    <w:left w:w="108" w:type="dxa"/>
                    <w:bottom w:w="0" w:type="dxa"/>
                    <w:right w:w="108" w:type="dxa"/>
                  </w:tcMar>
                </w:tcPr>
                <w:p w14:paraId="6963270E"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278" w:type="dxa"/>
                  <w:shd w:val="clear" w:color="auto" w:fill="auto"/>
                  <w:tcMar>
                    <w:top w:w="0" w:type="dxa"/>
                    <w:left w:w="108" w:type="dxa"/>
                    <w:bottom w:w="0" w:type="dxa"/>
                    <w:right w:w="108" w:type="dxa"/>
                  </w:tcMar>
                </w:tcPr>
                <w:p w14:paraId="6963270F" w14:textId="77777777" w:rsidR="007778B0" w:rsidRDefault="006F5DFD" w:rsidP="006F5DFD">
                  <w:pPr>
                    <w:spacing w:after="0" w:line="240" w:lineRule="auto"/>
                  </w:pPr>
                  <w:r>
                    <w:t>Selected</w:t>
                  </w:r>
                </w:p>
              </w:tc>
            </w:tr>
            <w:tr w:rsidR="007778B0" w14:paraId="69632713" w14:textId="77777777" w:rsidTr="00D0303D">
              <w:trPr>
                <w:trHeight w:val="80"/>
              </w:trPr>
              <w:tc>
                <w:tcPr>
                  <w:tcW w:w="1018" w:type="dxa"/>
                  <w:gridSpan w:val="2"/>
                  <w:shd w:val="clear" w:color="auto" w:fill="auto"/>
                  <w:tcMar>
                    <w:top w:w="0" w:type="dxa"/>
                    <w:left w:w="108" w:type="dxa"/>
                    <w:bottom w:w="0" w:type="dxa"/>
                    <w:right w:w="108" w:type="dxa"/>
                  </w:tcMar>
                </w:tcPr>
                <w:p w14:paraId="6963271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78" w:type="dxa"/>
                  <w:shd w:val="clear" w:color="auto" w:fill="auto"/>
                  <w:tcMar>
                    <w:top w:w="0" w:type="dxa"/>
                    <w:left w:w="108" w:type="dxa"/>
                    <w:bottom w:w="0" w:type="dxa"/>
                    <w:right w:w="108" w:type="dxa"/>
                  </w:tcMar>
                </w:tcPr>
                <w:p w14:paraId="69632712" w14:textId="77777777" w:rsidR="007778B0" w:rsidRDefault="006F5DFD" w:rsidP="006F5DFD">
                  <w:pPr>
                    <w:spacing w:after="0" w:line="240" w:lineRule="auto"/>
                  </w:pPr>
                  <w:r>
                    <w:t>Missing</w:t>
                  </w:r>
                </w:p>
              </w:tc>
            </w:tr>
          </w:tbl>
          <w:p w14:paraId="6963271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715" w14:textId="77777777" w:rsidR="007778B0" w:rsidRDefault="007778B0">
            <w:pPr>
              <w:keepNext/>
              <w:spacing w:after="40" w:line="240" w:lineRule="auto"/>
              <w:rPr>
                <w:b/>
              </w:rPr>
            </w:pPr>
          </w:p>
        </w:tc>
      </w:tr>
      <w:tr w:rsidR="007778B0" w14:paraId="6963275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17" w14:textId="77777777" w:rsidR="007778B0" w:rsidRDefault="006F5DFD" w:rsidP="006F5DFD">
            <w:pPr>
              <w:keepNext/>
              <w:spacing w:after="40" w:line="240" w:lineRule="auto"/>
              <w:rPr>
                <w:b/>
              </w:rPr>
            </w:pPr>
            <w:proofErr w:type="spellStart"/>
            <w:r>
              <w:rPr>
                <w:b/>
              </w:rPr>
              <w:lastRenderedPageBreak/>
              <w:t>web_prov_dv</w:t>
            </w:r>
            <w:proofErr w:type="spellEnd"/>
          </w:p>
          <w:p w14:paraId="69632718" w14:textId="77777777" w:rsidR="007778B0" w:rsidRDefault="006F5DFD" w:rsidP="006F5DFD">
            <w:pPr>
              <w:keepNext/>
              <w:spacing w:after="40" w:line="240" w:lineRule="auto"/>
              <w:rPr>
                <w:b/>
              </w:rPr>
            </w:pPr>
            <w:proofErr w:type="spellStart"/>
            <w:r>
              <w:rPr>
                <w:b/>
              </w:rPr>
              <w:t>web_certificate_dv</w:t>
            </w:r>
            <w:proofErr w:type="spellEnd"/>
          </w:p>
          <w:p w14:paraId="69632719" w14:textId="77777777" w:rsidR="007778B0" w:rsidRDefault="006F5DFD" w:rsidP="006F5DFD">
            <w:pPr>
              <w:keepNext/>
              <w:spacing w:after="40" w:line="240" w:lineRule="auto"/>
              <w:rPr>
                <w:b/>
              </w:rPr>
            </w:pPr>
            <w:proofErr w:type="spellStart"/>
            <w:r>
              <w:rPr>
                <w:b/>
              </w:rPr>
              <w:t>web_id_dv</w:t>
            </w:r>
            <w:proofErr w:type="spellEnd"/>
          </w:p>
          <w:p w14:paraId="6963271A" w14:textId="77777777" w:rsidR="007778B0" w:rsidRDefault="006F5DFD" w:rsidP="006F5DFD">
            <w:pPr>
              <w:keepNext/>
              <w:spacing w:after="40" w:line="240" w:lineRule="auto"/>
              <w:rPr>
                <w:b/>
              </w:rPr>
            </w:pPr>
            <w:proofErr w:type="spellStart"/>
            <w:r>
              <w:rPr>
                <w:b/>
              </w:rPr>
              <w:t>web_assumeillegal_dv</w:t>
            </w:r>
            <w:proofErr w:type="spellEnd"/>
          </w:p>
          <w:p w14:paraId="6963271B" w14:textId="77777777" w:rsidR="007778B0" w:rsidRDefault="006F5DFD" w:rsidP="006F5DFD">
            <w:pPr>
              <w:keepNext/>
              <w:spacing w:after="40" w:line="240" w:lineRule="auto"/>
              <w:rPr>
                <w:b/>
              </w:rPr>
            </w:pPr>
            <w:proofErr w:type="spellStart"/>
            <w:r>
              <w:rPr>
                <w:b/>
              </w:rPr>
              <w:t>web_govstamp_dv</w:t>
            </w:r>
            <w:proofErr w:type="spellEnd"/>
          </w:p>
          <w:p w14:paraId="6963271C" w14:textId="77777777" w:rsidR="007778B0" w:rsidRDefault="006F5DFD" w:rsidP="006F5DFD">
            <w:pPr>
              <w:keepNext/>
              <w:spacing w:after="40" w:line="240" w:lineRule="auto"/>
              <w:rPr>
                <w:b/>
              </w:rPr>
            </w:pPr>
            <w:proofErr w:type="spellStart"/>
            <w:r>
              <w:rPr>
                <w:b/>
              </w:rPr>
              <w:t>web_assumelegal_dv</w:t>
            </w:r>
            <w:proofErr w:type="spellEnd"/>
          </w:p>
          <w:p w14:paraId="6963271D" w14:textId="77777777" w:rsidR="007778B0" w:rsidRDefault="006F5DFD" w:rsidP="006F5DFD">
            <w:pPr>
              <w:keepNext/>
              <w:spacing w:after="40" w:line="240" w:lineRule="auto"/>
              <w:rPr>
                <w:b/>
              </w:rPr>
            </w:pPr>
            <w:proofErr w:type="spellStart"/>
            <w:r>
              <w:rPr>
                <w:b/>
              </w:rPr>
              <w:t>web_brand_dv</w:t>
            </w:r>
            <w:proofErr w:type="spellEnd"/>
          </w:p>
          <w:p w14:paraId="6963271E" w14:textId="77777777" w:rsidR="007778B0" w:rsidRDefault="006F5DFD" w:rsidP="006F5DFD">
            <w:pPr>
              <w:keepNext/>
              <w:spacing w:after="40" w:line="240" w:lineRule="auto"/>
              <w:rPr>
                <w:b/>
              </w:rPr>
            </w:pPr>
            <w:proofErr w:type="spellStart"/>
            <w:r>
              <w:rPr>
                <w:b/>
              </w:rPr>
              <w:t>web_advertise_dv</w:t>
            </w:r>
            <w:proofErr w:type="spellEnd"/>
          </w:p>
          <w:p w14:paraId="6963271F" w14:textId="77777777" w:rsidR="007778B0" w:rsidRDefault="006F5DFD" w:rsidP="006F5DFD">
            <w:pPr>
              <w:keepNext/>
              <w:spacing w:after="40" w:line="240" w:lineRule="auto"/>
              <w:rPr>
                <w:b/>
              </w:rPr>
            </w:pPr>
            <w:proofErr w:type="spellStart"/>
            <w:r>
              <w:rPr>
                <w:b/>
              </w:rPr>
              <w:t>web_payment_dv</w:t>
            </w:r>
            <w:proofErr w:type="spellEnd"/>
          </w:p>
          <w:p w14:paraId="69632720" w14:textId="77777777" w:rsidR="007778B0" w:rsidRDefault="006F5DFD" w:rsidP="006F5DFD">
            <w:pPr>
              <w:keepNext/>
              <w:spacing w:after="40" w:line="240" w:lineRule="auto"/>
              <w:rPr>
                <w:b/>
              </w:rPr>
            </w:pPr>
            <w:proofErr w:type="spellStart"/>
            <w:r>
              <w:rPr>
                <w:b/>
              </w:rPr>
              <w:t>web_dk_dv</w:t>
            </w:r>
            <w:proofErr w:type="spellEnd"/>
          </w:p>
          <w:p w14:paraId="69632721" w14:textId="77777777" w:rsidR="007778B0" w:rsidRDefault="006F5DFD" w:rsidP="006F5DFD">
            <w:pPr>
              <w:keepNext/>
              <w:spacing w:after="40" w:line="240" w:lineRule="auto"/>
              <w:rPr>
                <w:b/>
              </w:rPr>
            </w:pPr>
            <w:proofErr w:type="spellStart"/>
            <w:r>
              <w:rPr>
                <w:b/>
              </w:rPr>
              <w:t>web_other_dv</w:t>
            </w:r>
            <w:proofErr w:type="spellEnd"/>
          </w:p>
          <w:p w14:paraId="69632722" w14:textId="77777777" w:rsidR="007778B0" w:rsidRDefault="007778B0" w:rsidP="006F5DFD">
            <w:pPr>
              <w:keepNext/>
              <w:spacing w:after="40" w:line="240" w:lineRule="auto"/>
              <w:rPr>
                <w:b/>
              </w:rPr>
            </w:pPr>
          </w:p>
          <w:p w14:paraId="69632723" w14:textId="77777777" w:rsidR="007778B0" w:rsidRPr="00D0303D" w:rsidRDefault="006F5DFD" w:rsidP="006F5DFD">
            <w:pPr>
              <w:keepNext/>
              <w:spacing w:after="40" w:line="240" w:lineRule="auto"/>
            </w:pPr>
            <w:r>
              <w:rPr>
                <w:bCs/>
                <w:i/>
                <w:iCs/>
              </w:rPr>
              <w:t xml:space="preserve">[variable added in 2024 to replace </w:t>
            </w:r>
            <w:proofErr w:type="spellStart"/>
            <w:r>
              <w:rPr>
                <w:b/>
              </w:rPr>
              <w:t>legal_web_know</w:t>
            </w:r>
            <w:proofErr w:type="spellEnd"/>
            <w:r>
              <w:rPr>
                <w:bCs/>
                <w:i/>
                <w:iCs/>
              </w:rPr>
              <w:t>]</w:t>
            </w:r>
            <w:r>
              <w:rPr>
                <w:b/>
              </w:rPr>
              <w:t xml:space="preserve"> </w:t>
            </w:r>
          </w:p>
          <w:p w14:paraId="69632724"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25" w14:textId="77777777" w:rsidR="007778B0" w:rsidRDefault="006F5DFD" w:rsidP="006F5DFD">
            <w:pPr>
              <w:keepNext/>
              <w:spacing w:after="0" w:line="240" w:lineRule="auto"/>
            </w:pPr>
            <w:r>
              <w:t xml:space="preserve">How do you know if a </w:t>
            </w:r>
            <w:r>
              <w:rPr>
                <w:b/>
              </w:rPr>
              <w:t>website</w:t>
            </w:r>
            <w:r>
              <w:t xml:space="preserve"> selling cannabis is </w:t>
            </w:r>
            <w:r>
              <w:rPr>
                <w:b/>
              </w:rPr>
              <w:t>legal</w:t>
            </w:r>
            <w:r>
              <w:t>?</w:t>
            </w:r>
          </w:p>
          <w:p w14:paraId="69632726" w14:textId="77777777" w:rsidR="007778B0" w:rsidRPr="00D0303D" w:rsidRDefault="006F5DFD" w:rsidP="006F5DFD">
            <w:pPr>
              <w:keepNext/>
              <w:spacing w:after="0" w:line="240" w:lineRule="auto"/>
            </w:pPr>
            <w:r>
              <w:br/>
            </w:r>
            <w:r>
              <w:rPr>
                <w:i/>
                <w:iCs/>
              </w:rPr>
              <w:t>Select all that apply</w:t>
            </w:r>
          </w:p>
          <w:p w14:paraId="69632727" w14:textId="77777777" w:rsidR="007778B0" w:rsidRDefault="007778B0" w:rsidP="006F5DFD">
            <w:pPr>
              <w:keepNext/>
              <w:spacing w:after="40" w:line="240" w:lineRule="auto"/>
            </w:pPr>
          </w:p>
          <w:tbl>
            <w:tblPr>
              <w:tblW w:w="10080" w:type="dxa"/>
              <w:tblLayout w:type="fixed"/>
              <w:tblCellMar>
                <w:left w:w="10" w:type="dxa"/>
                <w:right w:w="10" w:type="dxa"/>
              </w:tblCellMar>
              <w:tblLook w:val="0000" w:firstRow="0" w:lastRow="0" w:firstColumn="0" w:lastColumn="0" w:noHBand="0" w:noVBand="0"/>
            </w:tblPr>
            <w:tblGrid>
              <w:gridCol w:w="882"/>
              <w:gridCol w:w="9198"/>
            </w:tblGrid>
            <w:tr w:rsidR="007778B0" w14:paraId="6963272A" w14:textId="77777777" w:rsidTr="00D0303D">
              <w:tc>
                <w:tcPr>
                  <w:tcW w:w="882" w:type="dxa"/>
                  <w:shd w:val="clear" w:color="auto" w:fill="auto"/>
                  <w:tcMar>
                    <w:top w:w="0" w:type="dxa"/>
                    <w:left w:w="108" w:type="dxa"/>
                    <w:bottom w:w="0" w:type="dxa"/>
                    <w:right w:w="108" w:type="dxa"/>
                  </w:tcMar>
                </w:tcPr>
                <w:p w14:paraId="69632728" w14:textId="77777777" w:rsidR="007778B0" w:rsidRDefault="006F5DFD" w:rsidP="006F5DFD">
                  <w:pPr>
                    <w:spacing w:after="0" w:line="240" w:lineRule="auto"/>
                  </w:pPr>
                  <w:r>
                    <w:rPr>
                      <w:rFonts w:ascii="Segoe UI Symbol" w:hAnsi="Segoe UI Symbol" w:cs="Segoe UI Symbol"/>
                    </w:rPr>
                    <w:t>❑</w:t>
                  </w:r>
                  <w:r>
                    <w:t xml:space="preserve">   1</w:t>
                  </w:r>
                </w:p>
              </w:tc>
              <w:tc>
                <w:tcPr>
                  <w:tcW w:w="9198" w:type="dxa"/>
                  <w:shd w:val="clear" w:color="auto" w:fill="auto"/>
                  <w:tcMar>
                    <w:top w:w="0" w:type="dxa"/>
                    <w:left w:w="108" w:type="dxa"/>
                    <w:bottom w:w="0" w:type="dxa"/>
                    <w:right w:w="108" w:type="dxa"/>
                  </w:tcMar>
                </w:tcPr>
                <w:p w14:paraId="69632729" w14:textId="77777777" w:rsidR="007778B0" w:rsidRDefault="006F5DFD" w:rsidP="006F5DFD">
                  <w:pPr>
                    <w:spacing w:after="0" w:line="240" w:lineRule="auto"/>
                  </w:pPr>
                  <w:r>
                    <w:t>Website is run by a federal/provincial/territorial government (e.g., SQDC, OCS) *</w:t>
                  </w:r>
                </w:p>
              </w:tc>
            </w:tr>
            <w:tr w:rsidR="007778B0" w14:paraId="6963272D" w14:textId="77777777" w:rsidTr="00D0303D">
              <w:tc>
                <w:tcPr>
                  <w:tcW w:w="882" w:type="dxa"/>
                  <w:shd w:val="clear" w:color="auto" w:fill="auto"/>
                  <w:tcMar>
                    <w:top w:w="0" w:type="dxa"/>
                    <w:left w:w="108" w:type="dxa"/>
                    <w:bottom w:w="0" w:type="dxa"/>
                    <w:right w:w="108" w:type="dxa"/>
                  </w:tcMar>
                </w:tcPr>
                <w:p w14:paraId="6963272B" w14:textId="77777777" w:rsidR="007778B0" w:rsidRDefault="006F5DFD" w:rsidP="006F5DFD">
                  <w:pPr>
                    <w:spacing w:after="0" w:line="240" w:lineRule="auto"/>
                  </w:pPr>
                  <w:r>
                    <w:rPr>
                      <w:rFonts w:ascii="Segoe UI Symbol" w:hAnsi="Segoe UI Symbol" w:cs="Segoe UI Symbol"/>
                    </w:rPr>
                    <w:t>❑</w:t>
                  </w:r>
                  <w:r>
                    <w:t xml:space="preserve">   2</w:t>
                  </w:r>
                </w:p>
              </w:tc>
              <w:tc>
                <w:tcPr>
                  <w:tcW w:w="9198" w:type="dxa"/>
                  <w:shd w:val="clear" w:color="auto" w:fill="auto"/>
                  <w:tcMar>
                    <w:top w:w="0" w:type="dxa"/>
                    <w:left w:w="108" w:type="dxa"/>
                    <w:bottom w:w="0" w:type="dxa"/>
                    <w:right w:w="108" w:type="dxa"/>
                  </w:tcMar>
                </w:tcPr>
                <w:p w14:paraId="6963272C" w14:textId="77777777" w:rsidR="007778B0" w:rsidRDefault="006F5DFD" w:rsidP="006F5DFD">
                  <w:pPr>
                    <w:spacing w:after="0" w:line="240" w:lineRule="auto"/>
                  </w:pPr>
                  <w:r>
                    <w:t>A license/certification is shown *</w:t>
                  </w:r>
                </w:p>
              </w:tc>
            </w:tr>
            <w:tr w:rsidR="007778B0" w14:paraId="69632730" w14:textId="77777777" w:rsidTr="00D0303D">
              <w:tc>
                <w:tcPr>
                  <w:tcW w:w="882" w:type="dxa"/>
                  <w:shd w:val="clear" w:color="auto" w:fill="auto"/>
                  <w:tcMar>
                    <w:top w:w="0" w:type="dxa"/>
                    <w:left w:w="108" w:type="dxa"/>
                    <w:bottom w:w="0" w:type="dxa"/>
                    <w:right w:w="108" w:type="dxa"/>
                  </w:tcMar>
                </w:tcPr>
                <w:p w14:paraId="6963272E" w14:textId="77777777" w:rsidR="007778B0" w:rsidRDefault="006F5DFD" w:rsidP="006F5DFD">
                  <w:pPr>
                    <w:spacing w:after="0" w:line="240" w:lineRule="auto"/>
                  </w:pPr>
                  <w:r>
                    <w:rPr>
                      <w:rFonts w:ascii="Segoe UI Symbol" w:hAnsi="Segoe UI Symbol" w:cs="Segoe UI Symbol"/>
                    </w:rPr>
                    <w:t>❑</w:t>
                  </w:r>
                  <w:r>
                    <w:t xml:space="preserve">   3</w:t>
                  </w:r>
                </w:p>
              </w:tc>
              <w:tc>
                <w:tcPr>
                  <w:tcW w:w="9198" w:type="dxa"/>
                  <w:shd w:val="clear" w:color="auto" w:fill="auto"/>
                  <w:tcMar>
                    <w:top w:w="0" w:type="dxa"/>
                    <w:left w:w="108" w:type="dxa"/>
                    <w:bottom w:w="0" w:type="dxa"/>
                    <w:right w:w="108" w:type="dxa"/>
                  </w:tcMar>
                </w:tcPr>
                <w:p w14:paraId="6963272F" w14:textId="77777777" w:rsidR="007778B0" w:rsidRDefault="006F5DFD" w:rsidP="006F5DFD">
                  <w:pPr>
                    <w:spacing w:after="0" w:line="240" w:lineRule="auto"/>
                  </w:pPr>
                  <w:r>
                    <w:t>Entering a birth date is required to check age (e.g., age gate) *</w:t>
                  </w:r>
                </w:p>
              </w:tc>
            </w:tr>
            <w:tr w:rsidR="007778B0" w14:paraId="69632733" w14:textId="77777777" w:rsidTr="00D0303D">
              <w:tc>
                <w:tcPr>
                  <w:tcW w:w="882" w:type="dxa"/>
                  <w:shd w:val="clear" w:color="auto" w:fill="auto"/>
                  <w:tcMar>
                    <w:top w:w="0" w:type="dxa"/>
                    <w:left w:w="108" w:type="dxa"/>
                    <w:bottom w:w="0" w:type="dxa"/>
                    <w:right w:w="108" w:type="dxa"/>
                  </w:tcMar>
                </w:tcPr>
                <w:p w14:paraId="69632731" w14:textId="77777777" w:rsidR="007778B0" w:rsidRDefault="006F5DFD" w:rsidP="006F5DFD">
                  <w:pPr>
                    <w:spacing w:after="0" w:line="240" w:lineRule="auto"/>
                  </w:pPr>
                  <w:r>
                    <w:rPr>
                      <w:rFonts w:ascii="Segoe UI Symbol" w:hAnsi="Segoe UI Symbol" w:cs="Segoe UI Symbol"/>
                    </w:rPr>
                    <w:t>❑</w:t>
                  </w:r>
                  <w:r>
                    <w:t xml:space="preserve">   4</w:t>
                  </w:r>
                </w:p>
              </w:tc>
              <w:tc>
                <w:tcPr>
                  <w:tcW w:w="9198" w:type="dxa"/>
                  <w:shd w:val="clear" w:color="auto" w:fill="auto"/>
                  <w:tcMar>
                    <w:top w:w="0" w:type="dxa"/>
                    <w:left w:w="108" w:type="dxa"/>
                    <w:bottom w:w="0" w:type="dxa"/>
                    <w:right w:w="108" w:type="dxa"/>
                  </w:tcMar>
                </w:tcPr>
                <w:p w14:paraId="69632732" w14:textId="77777777" w:rsidR="007778B0" w:rsidRDefault="006F5DFD" w:rsidP="006F5DFD">
                  <w:pPr>
                    <w:spacing w:after="0" w:line="240" w:lineRule="auto"/>
                  </w:pPr>
                  <w:r>
                    <w:t>Assume all websites are illegal  *</w:t>
                  </w:r>
                </w:p>
              </w:tc>
            </w:tr>
            <w:tr w:rsidR="007778B0" w14:paraId="69632736" w14:textId="77777777" w:rsidTr="00D0303D">
              <w:tc>
                <w:tcPr>
                  <w:tcW w:w="882" w:type="dxa"/>
                  <w:shd w:val="clear" w:color="auto" w:fill="auto"/>
                  <w:tcMar>
                    <w:top w:w="0" w:type="dxa"/>
                    <w:left w:w="108" w:type="dxa"/>
                    <w:bottom w:w="0" w:type="dxa"/>
                    <w:right w:w="108" w:type="dxa"/>
                  </w:tcMar>
                </w:tcPr>
                <w:p w14:paraId="69632734" w14:textId="77777777" w:rsidR="007778B0" w:rsidRDefault="006F5DFD" w:rsidP="006F5DFD">
                  <w:pPr>
                    <w:spacing w:after="0" w:line="240" w:lineRule="auto"/>
                  </w:pPr>
                  <w:r>
                    <w:rPr>
                      <w:rFonts w:ascii="Segoe UI Symbol" w:hAnsi="Segoe UI Symbol" w:cs="Segoe UI Symbol"/>
                    </w:rPr>
                    <w:t>❑</w:t>
                  </w:r>
                  <w:r>
                    <w:t xml:space="preserve">   5</w:t>
                  </w:r>
                </w:p>
              </w:tc>
              <w:tc>
                <w:tcPr>
                  <w:tcW w:w="9198" w:type="dxa"/>
                  <w:shd w:val="clear" w:color="auto" w:fill="auto"/>
                  <w:tcMar>
                    <w:top w:w="0" w:type="dxa"/>
                    <w:left w:w="108" w:type="dxa"/>
                    <w:bottom w:w="0" w:type="dxa"/>
                    <w:right w:w="108" w:type="dxa"/>
                  </w:tcMar>
                </w:tcPr>
                <w:p w14:paraId="69632735" w14:textId="77777777" w:rsidR="007778B0" w:rsidRDefault="006F5DFD" w:rsidP="006F5DFD">
                  <w:pPr>
                    <w:spacing w:after="0" w:line="240" w:lineRule="auto"/>
                  </w:pPr>
                  <w:r>
                    <w:t>The products they sell have the government warnings and stickers/stamps *</w:t>
                  </w:r>
                </w:p>
              </w:tc>
            </w:tr>
            <w:tr w:rsidR="007778B0" w14:paraId="69632739" w14:textId="77777777" w:rsidTr="00D0303D">
              <w:tc>
                <w:tcPr>
                  <w:tcW w:w="882" w:type="dxa"/>
                  <w:shd w:val="clear" w:color="auto" w:fill="auto"/>
                  <w:tcMar>
                    <w:top w:w="0" w:type="dxa"/>
                    <w:left w:w="108" w:type="dxa"/>
                    <w:bottom w:w="0" w:type="dxa"/>
                    <w:right w:w="108" w:type="dxa"/>
                  </w:tcMar>
                </w:tcPr>
                <w:p w14:paraId="69632737" w14:textId="77777777" w:rsidR="007778B0" w:rsidRDefault="006F5DFD" w:rsidP="006F5DFD">
                  <w:pPr>
                    <w:spacing w:after="0" w:line="240" w:lineRule="auto"/>
                  </w:pPr>
                  <w:r>
                    <w:rPr>
                      <w:rFonts w:ascii="Segoe UI Symbol" w:hAnsi="Segoe UI Symbol" w:cs="Segoe UI Symbol"/>
                    </w:rPr>
                    <w:t>❑</w:t>
                  </w:r>
                  <w:r>
                    <w:t xml:space="preserve">   6</w:t>
                  </w:r>
                </w:p>
              </w:tc>
              <w:tc>
                <w:tcPr>
                  <w:tcW w:w="9198" w:type="dxa"/>
                  <w:shd w:val="clear" w:color="auto" w:fill="auto"/>
                  <w:tcMar>
                    <w:top w:w="0" w:type="dxa"/>
                    <w:left w:w="108" w:type="dxa"/>
                    <w:bottom w:w="0" w:type="dxa"/>
                    <w:right w:w="108" w:type="dxa"/>
                  </w:tcMar>
                </w:tcPr>
                <w:p w14:paraId="69632738" w14:textId="77777777" w:rsidR="007778B0" w:rsidRDefault="006F5DFD" w:rsidP="006F5DFD">
                  <w:pPr>
                    <w:spacing w:after="0" w:line="240" w:lineRule="auto"/>
                  </w:pPr>
                  <w:r>
                    <w:t>Assume they are legal if they have not been shut down *</w:t>
                  </w:r>
                </w:p>
              </w:tc>
            </w:tr>
            <w:tr w:rsidR="007778B0" w14:paraId="6963273C" w14:textId="77777777" w:rsidTr="00D0303D">
              <w:tc>
                <w:tcPr>
                  <w:tcW w:w="882" w:type="dxa"/>
                  <w:shd w:val="clear" w:color="auto" w:fill="auto"/>
                  <w:tcMar>
                    <w:top w:w="0" w:type="dxa"/>
                    <w:left w:w="108" w:type="dxa"/>
                    <w:bottom w:w="0" w:type="dxa"/>
                    <w:right w:w="108" w:type="dxa"/>
                  </w:tcMar>
                </w:tcPr>
                <w:p w14:paraId="6963273A" w14:textId="77777777" w:rsidR="007778B0" w:rsidRDefault="006F5DFD" w:rsidP="006F5DFD">
                  <w:pPr>
                    <w:spacing w:after="0" w:line="240" w:lineRule="auto"/>
                  </w:pPr>
                  <w:r>
                    <w:rPr>
                      <w:rFonts w:ascii="Segoe UI Symbol" w:hAnsi="Segoe UI Symbol" w:cs="Segoe UI Symbol"/>
                    </w:rPr>
                    <w:t>❑</w:t>
                  </w:r>
                  <w:r>
                    <w:t xml:space="preserve">   7</w:t>
                  </w:r>
                </w:p>
              </w:tc>
              <w:tc>
                <w:tcPr>
                  <w:tcW w:w="9198" w:type="dxa"/>
                  <w:shd w:val="clear" w:color="auto" w:fill="auto"/>
                  <w:tcMar>
                    <w:top w:w="0" w:type="dxa"/>
                    <w:left w:w="108" w:type="dxa"/>
                    <w:bottom w:w="0" w:type="dxa"/>
                    <w:right w:w="108" w:type="dxa"/>
                  </w:tcMar>
                </w:tcPr>
                <w:p w14:paraId="6963273B" w14:textId="77777777" w:rsidR="007778B0" w:rsidRDefault="006F5DFD" w:rsidP="006F5DFD">
                  <w:pPr>
                    <w:spacing w:after="0" w:line="240" w:lineRule="auto"/>
                  </w:pPr>
                  <w:r>
                    <w:t>The website is part of a chain or brand I know is legal *</w:t>
                  </w:r>
                </w:p>
              </w:tc>
            </w:tr>
            <w:tr w:rsidR="007778B0" w14:paraId="6963273F" w14:textId="77777777" w:rsidTr="00D0303D">
              <w:tc>
                <w:tcPr>
                  <w:tcW w:w="882" w:type="dxa"/>
                  <w:shd w:val="clear" w:color="auto" w:fill="auto"/>
                  <w:tcMar>
                    <w:top w:w="0" w:type="dxa"/>
                    <w:left w:w="108" w:type="dxa"/>
                    <w:bottom w:w="0" w:type="dxa"/>
                    <w:right w:w="108" w:type="dxa"/>
                  </w:tcMar>
                </w:tcPr>
                <w:p w14:paraId="6963273D" w14:textId="77777777" w:rsidR="007778B0" w:rsidRDefault="006F5DFD" w:rsidP="006F5DFD">
                  <w:pPr>
                    <w:spacing w:after="0" w:line="240" w:lineRule="auto"/>
                  </w:pPr>
                  <w:r>
                    <w:rPr>
                      <w:rFonts w:ascii="Segoe UI Symbol" w:hAnsi="Segoe UI Symbol" w:cs="Segoe UI Symbol"/>
                    </w:rPr>
                    <w:t>❑</w:t>
                  </w:r>
                  <w:r>
                    <w:t xml:space="preserve">   8</w:t>
                  </w:r>
                </w:p>
              </w:tc>
              <w:tc>
                <w:tcPr>
                  <w:tcW w:w="9198" w:type="dxa"/>
                  <w:shd w:val="clear" w:color="auto" w:fill="auto"/>
                  <w:tcMar>
                    <w:top w:w="0" w:type="dxa"/>
                    <w:left w:w="108" w:type="dxa"/>
                    <w:bottom w:w="0" w:type="dxa"/>
                    <w:right w:w="108" w:type="dxa"/>
                  </w:tcMar>
                </w:tcPr>
                <w:p w14:paraId="6963273E" w14:textId="77777777" w:rsidR="007778B0" w:rsidRDefault="006F5DFD" w:rsidP="006F5DFD">
                  <w:pPr>
                    <w:spacing w:after="0" w:line="240" w:lineRule="auto"/>
                  </w:pPr>
                  <w:r>
                    <w:t>The website advertises *</w:t>
                  </w:r>
                </w:p>
              </w:tc>
            </w:tr>
            <w:tr w:rsidR="007778B0" w14:paraId="69632742" w14:textId="77777777" w:rsidTr="00D0303D">
              <w:tc>
                <w:tcPr>
                  <w:tcW w:w="882" w:type="dxa"/>
                  <w:shd w:val="clear" w:color="auto" w:fill="auto"/>
                  <w:tcMar>
                    <w:top w:w="0" w:type="dxa"/>
                    <w:left w:w="108" w:type="dxa"/>
                    <w:bottom w:w="0" w:type="dxa"/>
                    <w:right w:w="108" w:type="dxa"/>
                  </w:tcMar>
                </w:tcPr>
                <w:p w14:paraId="69632740" w14:textId="77777777" w:rsidR="007778B0" w:rsidRDefault="006F5DFD" w:rsidP="006F5DFD">
                  <w:pPr>
                    <w:spacing w:after="0" w:line="240" w:lineRule="auto"/>
                  </w:pPr>
                  <w:r>
                    <w:rPr>
                      <w:rFonts w:ascii="Segoe UI Symbol" w:hAnsi="Segoe UI Symbol" w:cs="Segoe UI Symbol"/>
                    </w:rPr>
                    <w:t>❑</w:t>
                  </w:r>
                  <w:r>
                    <w:t xml:space="preserve">   9</w:t>
                  </w:r>
                </w:p>
              </w:tc>
              <w:tc>
                <w:tcPr>
                  <w:tcW w:w="9198" w:type="dxa"/>
                  <w:shd w:val="clear" w:color="auto" w:fill="auto"/>
                  <w:tcMar>
                    <w:top w:w="0" w:type="dxa"/>
                    <w:left w:w="108" w:type="dxa"/>
                    <w:bottom w:w="0" w:type="dxa"/>
                    <w:right w:w="108" w:type="dxa"/>
                  </w:tcMar>
                </w:tcPr>
                <w:p w14:paraId="69632741" w14:textId="77777777" w:rsidR="007778B0" w:rsidRDefault="006F5DFD" w:rsidP="006F5DFD">
                  <w:pPr>
                    <w:spacing w:after="0" w:line="240" w:lineRule="auto"/>
                  </w:pPr>
                  <w:r>
                    <w:t>The website accepts common methods of payment for online purchases, such as credit cards*</w:t>
                  </w:r>
                </w:p>
              </w:tc>
            </w:tr>
            <w:tr w:rsidR="007778B0" w14:paraId="69632745" w14:textId="77777777" w:rsidTr="00D0303D">
              <w:trPr>
                <w:trHeight w:val="378"/>
              </w:trPr>
              <w:tc>
                <w:tcPr>
                  <w:tcW w:w="882" w:type="dxa"/>
                  <w:shd w:val="clear" w:color="auto" w:fill="auto"/>
                  <w:tcMar>
                    <w:top w:w="0" w:type="dxa"/>
                    <w:left w:w="108" w:type="dxa"/>
                    <w:bottom w:w="0" w:type="dxa"/>
                    <w:right w:w="108" w:type="dxa"/>
                  </w:tcMar>
                </w:tcPr>
                <w:p w14:paraId="69632743" w14:textId="77777777" w:rsidR="007778B0" w:rsidRDefault="006F5DFD" w:rsidP="006F5DFD">
                  <w:pPr>
                    <w:spacing w:after="0" w:line="240" w:lineRule="auto"/>
                  </w:pPr>
                  <w:r>
                    <w:rPr>
                      <w:rFonts w:ascii="Segoe UI Symbol" w:hAnsi="Segoe UI Symbol" w:cs="Segoe UI Symbol"/>
                    </w:rPr>
                    <w:t>❑</w:t>
                  </w:r>
                  <w:r>
                    <w:t xml:space="preserve">   10</w:t>
                  </w:r>
                </w:p>
              </w:tc>
              <w:tc>
                <w:tcPr>
                  <w:tcW w:w="9198" w:type="dxa"/>
                  <w:shd w:val="clear" w:color="auto" w:fill="auto"/>
                  <w:tcMar>
                    <w:top w:w="0" w:type="dxa"/>
                    <w:left w:w="108" w:type="dxa"/>
                    <w:bottom w:w="0" w:type="dxa"/>
                    <w:right w:w="108" w:type="dxa"/>
                  </w:tcMar>
                </w:tcPr>
                <w:p w14:paraId="69632744" w14:textId="77777777" w:rsidR="007778B0" w:rsidRDefault="006F5DFD" w:rsidP="006F5DFD">
                  <w:pPr>
                    <w:spacing w:after="0" w:line="240" w:lineRule="auto"/>
                  </w:pPr>
                  <w:r>
                    <w:t xml:space="preserve">I don’t know </w:t>
                  </w:r>
                </w:p>
              </w:tc>
            </w:tr>
            <w:tr w:rsidR="007778B0" w14:paraId="69632748" w14:textId="77777777" w:rsidTr="00D0303D">
              <w:tc>
                <w:tcPr>
                  <w:tcW w:w="882" w:type="dxa"/>
                  <w:shd w:val="clear" w:color="auto" w:fill="auto"/>
                  <w:tcMar>
                    <w:top w:w="0" w:type="dxa"/>
                    <w:left w:w="108" w:type="dxa"/>
                    <w:bottom w:w="0" w:type="dxa"/>
                    <w:right w:w="108" w:type="dxa"/>
                  </w:tcMar>
                </w:tcPr>
                <w:p w14:paraId="69632746" w14:textId="77777777" w:rsidR="007778B0" w:rsidRDefault="006F5DFD" w:rsidP="006F5DFD">
                  <w:pPr>
                    <w:spacing w:after="0" w:line="240" w:lineRule="auto"/>
                  </w:pPr>
                  <w:r>
                    <w:rPr>
                      <w:rFonts w:ascii="Segoe UI Symbol" w:hAnsi="Segoe UI Symbol" w:cs="Segoe UI Symbol"/>
                    </w:rPr>
                    <w:t>❑</w:t>
                  </w:r>
                  <w:r>
                    <w:t xml:space="preserve">   11</w:t>
                  </w:r>
                </w:p>
              </w:tc>
              <w:tc>
                <w:tcPr>
                  <w:tcW w:w="9198" w:type="dxa"/>
                  <w:shd w:val="clear" w:color="auto" w:fill="auto"/>
                  <w:tcMar>
                    <w:top w:w="0" w:type="dxa"/>
                    <w:left w:w="108" w:type="dxa"/>
                    <w:bottom w:w="0" w:type="dxa"/>
                    <w:right w:w="108" w:type="dxa"/>
                  </w:tcMar>
                </w:tcPr>
                <w:p w14:paraId="69632747" w14:textId="77777777" w:rsidR="007778B0" w:rsidRDefault="006F5DFD" w:rsidP="006F5DFD">
                  <w:pPr>
                    <w:spacing w:after="0" w:line="240" w:lineRule="auto"/>
                  </w:pPr>
                  <w:r>
                    <w:t>Other, please specify:</w:t>
                  </w:r>
                </w:p>
              </w:tc>
            </w:tr>
          </w:tbl>
          <w:p w14:paraId="69632749" w14:textId="77777777" w:rsidR="007778B0" w:rsidRDefault="007778B0" w:rsidP="006F5DFD">
            <w:pPr>
              <w:keepNext/>
              <w:spacing w:after="40" w:line="240" w:lineRule="auto"/>
              <w:rPr>
                <w:b/>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74C" w14:textId="77777777" w:rsidTr="00D0303D">
              <w:tc>
                <w:tcPr>
                  <w:tcW w:w="886" w:type="dxa"/>
                  <w:shd w:val="clear" w:color="auto" w:fill="auto"/>
                  <w:tcMar>
                    <w:top w:w="0" w:type="dxa"/>
                    <w:left w:w="108" w:type="dxa"/>
                    <w:bottom w:w="0" w:type="dxa"/>
                    <w:right w:w="108" w:type="dxa"/>
                  </w:tcMar>
                </w:tcPr>
                <w:p w14:paraId="6963274A"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74B" w14:textId="77777777" w:rsidR="007778B0" w:rsidRDefault="006F5DFD" w:rsidP="006F5DFD">
                  <w:pPr>
                    <w:keepNext/>
                    <w:spacing w:after="40" w:line="240" w:lineRule="auto"/>
                    <w:rPr>
                      <w:iCs/>
                    </w:rPr>
                  </w:pPr>
                  <w:r>
                    <w:rPr>
                      <w:iCs/>
                    </w:rPr>
                    <w:t>Unselected</w:t>
                  </w:r>
                </w:p>
              </w:tc>
            </w:tr>
            <w:tr w:rsidR="007778B0" w14:paraId="6963274F" w14:textId="77777777" w:rsidTr="00D0303D">
              <w:tc>
                <w:tcPr>
                  <w:tcW w:w="886" w:type="dxa"/>
                  <w:shd w:val="clear" w:color="auto" w:fill="auto"/>
                  <w:tcMar>
                    <w:top w:w="0" w:type="dxa"/>
                    <w:left w:w="108" w:type="dxa"/>
                    <w:bottom w:w="0" w:type="dxa"/>
                    <w:right w:w="108" w:type="dxa"/>
                  </w:tcMar>
                </w:tcPr>
                <w:p w14:paraId="6963274D"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74E" w14:textId="77777777" w:rsidR="007778B0" w:rsidRDefault="006F5DFD" w:rsidP="006F5DFD">
                  <w:pPr>
                    <w:keepNext/>
                    <w:spacing w:after="40" w:line="240" w:lineRule="auto"/>
                    <w:rPr>
                      <w:iCs/>
                    </w:rPr>
                  </w:pPr>
                  <w:r>
                    <w:rPr>
                      <w:iCs/>
                    </w:rPr>
                    <w:t>Selected</w:t>
                  </w:r>
                </w:p>
              </w:tc>
            </w:tr>
            <w:tr w:rsidR="007778B0" w14:paraId="69632752" w14:textId="77777777" w:rsidTr="00D0303D">
              <w:tc>
                <w:tcPr>
                  <w:tcW w:w="886" w:type="dxa"/>
                  <w:shd w:val="clear" w:color="auto" w:fill="auto"/>
                  <w:tcMar>
                    <w:top w:w="0" w:type="dxa"/>
                    <w:left w:w="108" w:type="dxa"/>
                    <w:bottom w:w="0" w:type="dxa"/>
                    <w:right w:w="108" w:type="dxa"/>
                  </w:tcMar>
                </w:tcPr>
                <w:p w14:paraId="69632750"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751" w14:textId="77777777" w:rsidR="007778B0" w:rsidRDefault="006F5DFD" w:rsidP="006F5DFD">
                  <w:pPr>
                    <w:keepNext/>
                    <w:spacing w:after="40" w:line="240" w:lineRule="auto"/>
                    <w:rPr>
                      <w:iCs/>
                    </w:rPr>
                  </w:pPr>
                  <w:r>
                    <w:rPr>
                      <w:iCs/>
                    </w:rPr>
                    <w:t>Missing</w:t>
                  </w:r>
                </w:p>
              </w:tc>
            </w:tr>
          </w:tbl>
          <w:p w14:paraId="69632753"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754" w14:textId="77777777" w:rsidR="007778B0" w:rsidRDefault="007778B0">
            <w:pPr>
              <w:keepNext/>
              <w:spacing w:after="40" w:line="240" w:lineRule="auto"/>
              <w:rPr>
                <w:b/>
              </w:rPr>
            </w:pPr>
          </w:p>
        </w:tc>
      </w:tr>
      <w:tr w:rsidR="007778B0" w14:paraId="69632797"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56" w14:textId="77777777" w:rsidR="007778B0" w:rsidRPr="00D0303D" w:rsidRDefault="006F5DFD" w:rsidP="006F5DFD">
            <w:pPr>
              <w:keepNext/>
              <w:spacing w:after="40" w:line="240" w:lineRule="auto"/>
            </w:pPr>
            <w:proofErr w:type="spellStart"/>
            <w:r>
              <w:rPr>
                <w:b/>
              </w:rPr>
              <w:lastRenderedPageBreak/>
              <w:t>legal_symb</w:t>
            </w:r>
            <w:proofErr w:type="spellEnd"/>
            <w:r>
              <w:rPr>
                <w:rFonts w:eastAsia="Times New Roman" w:cs="Times New Roman"/>
                <w:b/>
                <w:bCs/>
                <w:lang w:val="en-CA" w:eastAsia="en-CA"/>
              </w:rPr>
              <w:t>_dv</w:t>
            </w:r>
          </w:p>
          <w:p w14:paraId="69632757" w14:textId="77777777" w:rsidR="007778B0" w:rsidRPr="00D0303D" w:rsidRDefault="006F5DFD" w:rsidP="006F5DFD">
            <w:pPr>
              <w:keepNext/>
              <w:spacing w:after="40" w:line="240" w:lineRule="auto"/>
            </w:pPr>
            <w:proofErr w:type="spellStart"/>
            <w:r>
              <w:rPr>
                <w:b/>
              </w:rPr>
              <w:t>legal_alc</w:t>
            </w:r>
            <w:proofErr w:type="spellEnd"/>
            <w:r>
              <w:rPr>
                <w:rFonts w:eastAsia="Times New Roman" w:cs="Times New Roman"/>
                <w:b/>
                <w:bCs/>
                <w:lang w:val="en-CA" w:eastAsia="en-CA"/>
              </w:rPr>
              <w:t>_dv</w:t>
            </w:r>
          </w:p>
          <w:p w14:paraId="69632758" w14:textId="77777777" w:rsidR="007778B0" w:rsidRPr="00D0303D" w:rsidRDefault="006F5DFD" w:rsidP="006F5DFD">
            <w:pPr>
              <w:keepNext/>
              <w:spacing w:after="40" w:line="240" w:lineRule="auto"/>
            </w:pPr>
            <w:proofErr w:type="spellStart"/>
            <w:r>
              <w:rPr>
                <w:b/>
              </w:rPr>
              <w:t>legal_hwm</w:t>
            </w:r>
            <w:proofErr w:type="spellEnd"/>
            <w:r>
              <w:rPr>
                <w:rFonts w:eastAsia="Times New Roman" w:cs="Times New Roman"/>
                <w:b/>
                <w:bCs/>
                <w:lang w:val="en-CA" w:eastAsia="en-CA"/>
              </w:rPr>
              <w:t>_dv</w:t>
            </w:r>
          </w:p>
          <w:p w14:paraId="69632759" w14:textId="77777777" w:rsidR="007778B0" w:rsidRPr="00D0303D" w:rsidRDefault="006F5DFD" w:rsidP="006F5DFD">
            <w:pPr>
              <w:keepNext/>
              <w:spacing w:after="40" w:line="240" w:lineRule="auto"/>
            </w:pPr>
            <w:proofErr w:type="spellStart"/>
            <w:r>
              <w:rPr>
                <w:b/>
              </w:rPr>
              <w:t>legal_colour</w:t>
            </w:r>
            <w:proofErr w:type="spellEnd"/>
            <w:r>
              <w:rPr>
                <w:rFonts w:eastAsia="Times New Roman" w:cs="Times New Roman"/>
                <w:b/>
                <w:bCs/>
                <w:lang w:val="en-CA" w:eastAsia="en-CA"/>
              </w:rPr>
              <w:t>_dv</w:t>
            </w:r>
          </w:p>
          <w:p w14:paraId="6963275A" w14:textId="77777777" w:rsidR="007778B0" w:rsidRPr="00D0303D" w:rsidRDefault="006F5DFD" w:rsidP="006F5DFD">
            <w:pPr>
              <w:keepNext/>
              <w:spacing w:after="40" w:line="240" w:lineRule="auto"/>
            </w:pPr>
            <w:proofErr w:type="spellStart"/>
            <w:r>
              <w:rPr>
                <w:b/>
              </w:rPr>
              <w:t>legal_child</w:t>
            </w:r>
            <w:proofErr w:type="spellEnd"/>
            <w:r>
              <w:rPr>
                <w:rFonts w:eastAsia="Times New Roman" w:cs="Times New Roman"/>
                <w:b/>
                <w:bCs/>
                <w:lang w:val="en-CA" w:eastAsia="en-CA"/>
              </w:rPr>
              <w:t>_dv</w:t>
            </w:r>
          </w:p>
          <w:p w14:paraId="6963275B" w14:textId="77777777" w:rsidR="007778B0" w:rsidRPr="00D0303D" w:rsidRDefault="006F5DFD" w:rsidP="006F5DFD">
            <w:pPr>
              <w:keepNext/>
              <w:spacing w:after="40" w:line="240" w:lineRule="auto"/>
            </w:pPr>
            <w:proofErr w:type="spellStart"/>
            <w:r>
              <w:rPr>
                <w:b/>
              </w:rPr>
              <w:t>legal_transp</w:t>
            </w:r>
            <w:proofErr w:type="spellEnd"/>
            <w:r>
              <w:rPr>
                <w:rFonts w:eastAsia="Times New Roman" w:cs="Times New Roman"/>
                <w:b/>
                <w:bCs/>
                <w:lang w:val="en-CA" w:eastAsia="en-CA"/>
              </w:rPr>
              <w:t>_dv</w:t>
            </w:r>
          </w:p>
          <w:p w14:paraId="6963275C" w14:textId="77777777" w:rsidR="007778B0" w:rsidRPr="00D0303D" w:rsidRDefault="006F5DFD" w:rsidP="006F5DFD">
            <w:pPr>
              <w:keepNext/>
              <w:spacing w:after="40" w:line="240" w:lineRule="auto"/>
            </w:pPr>
            <w:proofErr w:type="spellStart"/>
            <w:r>
              <w:rPr>
                <w:b/>
              </w:rPr>
              <w:t>legal_nicotine</w:t>
            </w:r>
            <w:proofErr w:type="spellEnd"/>
            <w:r>
              <w:rPr>
                <w:rFonts w:eastAsia="Times New Roman" w:cs="Times New Roman"/>
                <w:b/>
                <w:bCs/>
                <w:lang w:val="en-CA" w:eastAsia="en-CA"/>
              </w:rPr>
              <w:t>_dv</w:t>
            </w:r>
          </w:p>
          <w:p w14:paraId="6963275D" w14:textId="77777777" w:rsidR="007778B0" w:rsidRPr="00D0303D" w:rsidRDefault="006F5DFD" w:rsidP="006F5DFD">
            <w:pPr>
              <w:keepNext/>
              <w:spacing w:after="40" w:line="240" w:lineRule="auto"/>
            </w:pPr>
            <w:proofErr w:type="spellStart"/>
            <w:r>
              <w:rPr>
                <w:b/>
              </w:rPr>
              <w:t>legal_stamp</w:t>
            </w:r>
            <w:proofErr w:type="spellEnd"/>
            <w:r>
              <w:rPr>
                <w:rFonts w:eastAsia="Times New Roman" w:cs="Times New Roman"/>
                <w:b/>
                <w:bCs/>
                <w:lang w:val="en-CA" w:eastAsia="en-CA"/>
              </w:rPr>
              <w:t>_dv</w:t>
            </w:r>
          </w:p>
          <w:p w14:paraId="6963275E" w14:textId="77777777" w:rsidR="007778B0" w:rsidRPr="00D0303D" w:rsidRDefault="006F5DFD" w:rsidP="006F5DFD">
            <w:pPr>
              <w:keepNext/>
              <w:spacing w:after="40" w:line="240" w:lineRule="auto"/>
            </w:pPr>
            <w:proofErr w:type="spellStart"/>
            <w:r>
              <w:rPr>
                <w:b/>
              </w:rPr>
              <w:t>legal_thccbd</w:t>
            </w:r>
            <w:proofErr w:type="spellEnd"/>
            <w:r>
              <w:rPr>
                <w:rFonts w:eastAsia="Times New Roman" w:cs="Times New Roman"/>
                <w:b/>
                <w:bCs/>
                <w:lang w:val="en-CA" w:eastAsia="en-CA"/>
              </w:rPr>
              <w:t>_dv</w:t>
            </w:r>
          </w:p>
          <w:p w14:paraId="6963275F" w14:textId="77777777" w:rsidR="007778B0" w:rsidRPr="00D0303D" w:rsidRDefault="006F5DFD" w:rsidP="006F5DFD">
            <w:pPr>
              <w:keepNext/>
              <w:spacing w:after="40" w:line="240" w:lineRule="auto"/>
            </w:pPr>
            <w:proofErr w:type="spellStart"/>
            <w:r>
              <w:rPr>
                <w:b/>
              </w:rPr>
              <w:t>legal_other</w:t>
            </w:r>
            <w:proofErr w:type="spellEnd"/>
            <w:r>
              <w:rPr>
                <w:rFonts w:eastAsia="Times New Roman" w:cs="Times New Roman"/>
                <w:b/>
                <w:bCs/>
                <w:lang w:val="en-CA" w:eastAsia="en-CA"/>
              </w:rPr>
              <w:t>_dv</w:t>
            </w:r>
          </w:p>
          <w:p w14:paraId="69632760" w14:textId="77777777" w:rsidR="007778B0" w:rsidRPr="00D0303D" w:rsidRDefault="006F5DFD" w:rsidP="006F5DFD">
            <w:pPr>
              <w:keepNext/>
              <w:spacing w:after="40" w:line="240" w:lineRule="auto"/>
            </w:pPr>
            <w:proofErr w:type="spellStart"/>
            <w:r>
              <w:rPr>
                <w:b/>
              </w:rPr>
              <w:t>legal_dk</w:t>
            </w:r>
            <w:proofErr w:type="spellEnd"/>
            <w:r>
              <w:rPr>
                <w:rFonts w:eastAsia="Times New Roman" w:cs="Times New Roman"/>
                <w:b/>
                <w:bCs/>
                <w:lang w:val="en-CA" w:eastAsia="en-CA"/>
              </w:rPr>
              <w:t>_dv</w:t>
            </w:r>
          </w:p>
          <w:p w14:paraId="69632761" w14:textId="77777777" w:rsidR="007778B0" w:rsidRPr="00D0303D" w:rsidRDefault="006F5DFD" w:rsidP="006F5DFD">
            <w:pPr>
              <w:keepNext/>
              <w:spacing w:after="40" w:line="240" w:lineRule="auto"/>
            </w:pPr>
            <w:proofErr w:type="spellStart"/>
            <w:r>
              <w:rPr>
                <w:b/>
              </w:rPr>
              <w:t>legal_none</w:t>
            </w:r>
            <w:proofErr w:type="spellEnd"/>
            <w:r>
              <w:rPr>
                <w:rFonts w:eastAsia="Times New Roman" w:cs="Times New Roman"/>
                <w:b/>
                <w:bCs/>
                <w:lang w:val="en-CA" w:eastAsia="en-CA"/>
              </w:rPr>
              <w:t>_dv</w:t>
            </w:r>
          </w:p>
          <w:p w14:paraId="69632762" w14:textId="77777777" w:rsidR="007778B0" w:rsidRDefault="007778B0" w:rsidP="006F5DFD">
            <w:pPr>
              <w:keepNext/>
              <w:spacing w:after="40" w:line="240" w:lineRule="auto"/>
              <w:rPr>
                <w:b/>
              </w:rPr>
            </w:pPr>
          </w:p>
          <w:p w14:paraId="69632763"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64" w14:textId="77777777" w:rsidR="007778B0" w:rsidRDefault="006F5DFD" w:rsidP="006F5DFD">
            <w:pPr>
              <w:keepNext/>
              <w:spacing w:after="0" w:line="240" w:lineRule="auto"/>
            </w:pPr>
            <w:r>
              <w:t xml:space="preserve">Which of the following are included on </w:t>
            </w:r>
            <w:r>
              <w:rPr>
                <w:b/>
              </w:rPr>
              <w:t>legal cannabis packages</w:t>
            </w:r>
            <w:r>
              <w:t>?</w:t>
            </w:r>
            <w:r>
              <w:br/>
            </w:r>
          </w:p>
          <w:p w14:paraId="69632765"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882"/>
              <w:gridCol w:w="9198"/>
            </w:tblGrid>
            <w:tr w:rsidR="007778B0" w14:paraId="69632768" w14:textId="77777777" w:rsidTr="00D0303D">
              <w:tc>
                <w:tcPr>
                  <w:tcW w:w="882" w:type="dxa"/>
                  <w:shd w:val="clear" w:color="auto" w:fill="auto"/>
                  <w:tcMar>
                    <w:top w:w="0" w:type="dxa"/>
                    <w:left w:w="108" w:type="dxa"/>
                    <w:bottom w:w="0" w:type="dxa"/>
                    <w:right w:w="108" w:type="dxa"/>
                  </w:tcMar>
                </w:tcPr>
                <w:p w14:paraId="69632766" w14:textId="77777777" w:rsidR="007778B0" w:rsidRDefault="006F5DFD" w:rsidP="006F5DFD">
                  <w:pPr>
                    <w:spacing w:after="0" w:line="240" w:lineRule="auto"/>
                  </w:pPr>
                  <w:r>
                    <w:rPr>
                      <w:rFonts w:ascii="Segoe UI Symbol" w:hAnsi="Segoe UI Symbol" w:cs="Segoe UI Symbol"/>
                    </w:rPr>
                    <w:t>❑</w:t>
                  </w:r>
                  <w:r>
                    <w:t xml:space="preserve">   1</w:t>
                  </w:r>
                </w:p>
              </w:tc>
              <w:tc>
                <w:tcPr>
                  <w:tcW w:w="9198" w:type="dxa"/>
                  <w:shd w:val="clear" w:color="auto" w:fill="auto"/>
                  <w:tcMar>
                    <w:top w:w="0" w:type="dxa"/>
                    <w:left w:w="108" w:type="dxa"/>
                    <w:bottom w:w="0" w:type="dxa"/>
                    <w:right w:w="108" w:type="dxa"/>
                  </w:tcMar>
                </w:tcPr>
                <w:p w14:paraId="69632767" w14:textId="77777777" w:rsidR="007778B0" w:rsidRDefault="006F5DFD" w:rsidP="006F5DFD">
                  <w:pPr>
                    <w:spacing w:after="0" w:line="240" w:lineRule="auto"/>
                  </w:pPr>
                  <w:r>
                    <w:t>A standardized cannabis symbol *</w:t>
                  </w:r>
                </w:p>
              </w:tc>
            </w:tr>
            <w:tr w:rsidR="007778B0" w14:paraId="6963276B" w14:textId="77777777" w:rsidTr="00D0303D">
              <w:tc>
                <w:tcPr>
                  <w:tcW w:w="882" w:type="dxa"/>
                  <w:shd w:val="clear" w:color="auto" w:fill="auto"/>
                  <w:tcMar>
                    <w:top w:w="0" w:type="dxa"/>
                    <w:left w:w="108" w:type="dxa"/>
                    <w:bottom w:w="0" w:type="dxa"/>
                    <w:right w:w="108" w:type="dxa"/>
                  </w:tcMar>
                </w:tcPr>
                <w:p w14:paraId="69632769" w14:textId="77777777" w:rsidR="007778B0" w:rsidRDefault="006F5DFD" w:rsidP="006F5DFD">
                  <w:pPr>
                    <w:spacing w:after="0" w:line="240" w:lineRule="auto"/>
                  </w:pPr>
                  <w:r>
                    <w:rPr>
                      <w:rFonts w:ascii="Segoe UI Symbol" w:hAnsi="Segoe UI Symbol" w:cs="Segoe UI Symbol"/>
                    </w:rPr>
                    <w:t>❑</w:t>
                  </w:r>
                  <w:r>
                    <w:t xml:space="preserve">   2</w:t>
                  </w:r>
                </w:p>
              </w:tc>
              <w:tc>
                <w:tcPr>
                  <w:tcW w:w="9198" w:type="dxa"/>
                  <w:shd w:val="clear" w:color="auto" w:fill="auto"/>
                  <w:tcMar>
                    <w:top w:w="0" w:type="dxa"/>
                    <w:left w:w="108" w:type="dxa"/>
                    <w:bottom w:w="0" w:type="dxa"/>
                    <w:right w:w="108" w:type="dxa"/>
                  </w:tcMar>
                </w:tcPr>
                <w:p w14:paraId="6963276A" w14:textId="77777777" w:rsidR="007778B0" w:rsidRDefault="006F5DFD" w:rsidP="006F5DFD">
                  <w:pPr>
                    <w:spacing w:after="0" w:line="240" w:lineRule="auto"/>
                  </w:pPr>
                  <w:r>
                    <w:t>Labelling of alcohol content *</w:t>
                  </w:r>
                </w:p>
              </w:tc>
            </w:tr>
            <w:tr w:rsidR="007778B0" w14:paraId="6963276E" w14:textId="77777777" w:rsidTr="00D0303D">
              <w:tc>
                <w:tcPr>
                  <w:tcW w:w="882" w:type="dxa"/>
                  <w:shd w:val="clear" w:color="auto" w:fill="auto"/>
                  <w:tcMar>
                    <w:top w:w="0" w:type="dxa"/>
                    <w:left w:w="108" w:type="dxa"/>
                    <w:bottom w:w="0" w:type="dxa"/>
                    <w:right w:w="108" w:type="dxa"/>
                  </w:tcMar>
                </w:tcPr>
                <w:p w14:paraId="6963276C" w14:textId="77777777" w:rsidR="007778B0" w:rsidRDefault="006F5DFD" w:rsidP="006F5DFD">
                  <w:pPr>
                    <w:spacing w:after="0" w:line="240" w:lineRule="auto"/>
                  </w:pPr>
                  <w:r>
                    <w:rPr>
                      <w:rFonts w:ascii="Segoe UI Symbol" w:hAnsi="Segoe UI Symbol" w:cs="Segoe UI Symbol"/>
                    </w:rPr>
                    <w:t>❑</w:t>
                  </w:r>
                  <w:r>
                    <w:t xml:space="preserve">   3</w:t>
                  </w:r>
                </w:p>
              </w:tc>
              <w:tc>
                <w:tcPr>
                  <w:tcW w:w="9198" w:type="dxa"/>
                  <w:shd w:val="clear" w:color="auto" w:fill="auto"/>
                  <w:tcMar>
                    <w:top w:w="0" w:type="dxa"/>
                    <w:left w:w="108" w:type="dxa"/>
                    <w:bottom w:w="0" w:type="dxa"/>
                    <w:right w:w="108" w:type="dxa"/>
                  </w:tcMar>
                </w:tcPr>
                <w:p w14:paraId="6963276D" w14:textId="77777777" w:rsidR="007778B0" w:rsidRDefault="006F5DFD" w:rsidP="006F5DFD">
                  <w:pPr>
                    <w:spacing w:after="0" w:line="240" w:lineRule="auto"/>
                  </w:pPr>
                  <w:r>
                    <w:t>Health warning messages *</w:t>
                  </w:r>
                </w:p>
              </w:tc>
            </w:tr>
            <w:tr w:rsidR="007778B0" w14:paraId="69632771" w14:textId="77777777" w:rsidTr="00D0303D">
              <w:tc>
                <w:tcPr>
                  <w:tcW w:w="882" w:type="dxa"/>
                  <w:shd w:val="clear" w:color="auto" w:fill="auto"/>
                  <w:tcMar>
                    <w:top w:w="0" w:type="dxa"/>
                    <w:left w:w="108" w:type="dxa"/>
                    <w:bottom w:w="0" w:type="dxa"/>
                    <w:right w:w="108" w:type="dxa"/>
                  </w:tcMar>
                </w:tcPr>
                <w:p w14:paraId="6963276F" w14:textId="77777777" w:rsidR="007778B0" w:rsidRDefault="006F5DFD" w:rsidP="006F5DFD">
                  <w:pPr>
                    <w:spacing w:after="0" w:line="240" w:lineRule="auto"/>
                  </w:pPr>
                  <w:r>
                    <w:rPr>
                      <w:rFonts w:ascii="Segoe UI Symbol" w:hAnsi="Segoe UI Symbol" w:cs="Segoe UI Symbol"/>
                    </w:rPr>
                    <w:t>❑</w:t>
                  </w:r>
                  <w:r>
                    <w:t xml:space="preserve">   4</w:t>
                  </w:r>
                </w:p>
              </w:tc>
              <w:tc>
                <w:tcPr>
                  <w:tcW w:w="9198" w:type="dxa"/>
                  <w:shd w:val="clear" w:color="auto" w:fill="auto"/>
                  <w:tcMar>
                    <w:top w:w="0" w:type="dxa"/>
                    <w:left w:w="108" w:type="dxa"/>
                    <w:bottom w:w="0" w:type="dxa"/>
                    <w:right w:w="108" w:type="dxa"/>
                  </w:tcMar>
                </w:tcPr>
                <w:p w14:paraId="69632770" w14:textId="77777777" w:rsidR="007778B0" w:rsidRDefault="006F5DFD" w:rsidP="006F5DFD">
                  <w:pPr>
                    <w:spacing w:after="0" w:line="240" w:lineRule="auto"/>
                  </w:pPr>
                  <w:r>
                    <w:t>Flashy or vibrant packaging *</w:t>
                  </w:r>
                </w:p>
              </w:tc>
            </w:tr>
            <w:tr w:rsidR="007778B0" w14:paraId="69632774" w14:textId="77777777" w:rsidTr="00D0303D">
              <w:tc>
                <w:tcPr>
                  <w:tcW w:w="882" w:type="dxa"/>
                  <w:shd w:val="clear" w:color="auto" w:fill="auto"/>
                  <w:tcMar>
                    <w:top w:w="0" w:type="dxa"/>
                    <w:left w:w="108" w:type="dxa"/>
                    <w:bottom w:w="0" w:type="dxa"/>
                    <w:right w:w="108" w:type="dxa"/>
                  </w:tcMar>
                </w:tcPr>
                <w:p w14:paraId="69632772" w14:textId="77777777" w:rsidR="007778B0" w:rsidRDefault="006F5DFD" w:rsidP="006F5DFD">
                  <w:pPr>
                    <w:spacing w:after="0" w:line="240" w:lineRule="auto"/>
                  </w:pPr>
                  <w:r>
                    <w:rPr>
                      <w:rFonts w:ascii="Segoe UI Symbol" w:hAnsi="Segoe UI Symbol" w:cs="Segoe UI Symbol"/>
                    </w:rPr>
                    <w:t>❑</w:t>
                  </w:r>
                  <w:r>
                    <w:t xml:space="preserve">   5</w:t>
                  </w:r>
                </w:p>
              </w:tc>
              <w:tc>
                <w:tcPr>
                  <w:tcW w:w="9198" w:type="dxa"/>
                  <w:shd w:val="clear" w:color="auto" w:fill="auto"/>
                  <w:tcMar>
                    <w:top w:w="0" w:type="dxa"/>
                    <w:left w:w="108" w:type="dxa"/>
                    <w:bottom w:w="0" w:type="dxa"/>
                    <w:right w:w="108" w:type="dxa"/>
                  </w:tcMar>
                </w:tcPr>
                <w:p w14:paraId="69632773" w14:textId="77777777" w:rsidR="007778B0" w:rsidRDefault="006F5DFD" w:rsidP="006F5DFD">
                  <w:pPr>
                    <w:spacing w:after="0" w:line="240" w:lineRule="auto"/>
                  </w:pPr>
                  <w:r>
                    <w:t>Child-resistant packaging *</w:t>
                  </w:r>
                </w:p>
              </w:tc>
            </w:tr>
            <w:tr w:rsidR="007778B0" w14:paraId="69632777" w14:textId="77777777" w:rsidTr="00D0303D">
              <w:tc>
                <w:tcPr>
                  <w:tcW w:w="882" w:type="dxa"/>
                  <w:shd w:val="clear" w:color="auto" w:fill="auto"/>
                  <w:tcMar>
                    <w:top w:w="0" w:type="dxa"/>
                    <w:left w:w="108" w:type="dxa"/>
                    <w:bottom w:w="0" w:type="dxa"/>
                    <w:right w:w="108" w:type="dxa"/>
                  </w:tcMar>
                </w:tcPr>
                <w:p w14:paraId="69632775" w14:textId="77777777" w:rsidR="007778B0" w:rsidRDefault="006F5DFD" w:rsidP="006F5DFD">
                  <w:pPr>
                    <w:spacing w:after="0" w:line="240" w:lineRule="auto"/>
                  </w:pPr>
                  <w:r>
                    <w:rPr>
                      <w:rFonts w:ascii="Segoe UI Symbol" w:hAnsi="Segoe UI Symbol" w:cs="Segoe UI Symbol"/>
                    </w:rPr>
                    <w:t>❑</w:t>
                  </w:r>
                  <w:r>
                    <w:t xml:space="preserve">   6</w:t>
                  </w:r>
                </w:p>
              </w:tc>
              <w:tc>
                <w:tcPr>
                  <w:tcW w:w="9198" w:type="dxa"/>
                  <w:shd w:val="clear" w:color="auto" w:fill="auto"/>
                  <w:tcMar>
                    <w:top w:w="0" w:type="dxa"/>
                    <w:left w:w="108" w:type="dxa"/>
                    <w:bottom w:w="0" w:type="dxa"/>
                    <w:right w:w="108" w:type="dxa"/>
                  </w:tcMar>
                </w:tcPr>
                <w:p w14:paraId="69632776" w14:textId="77777777" w:rsidR="007778B0" w:rsidRDefault="006F5DFD" w:rsidP="006F5DFD">
                  <w:pPr>
                    <w:spacing w:after="0" w:line="240" w:lineRule="auto"/>
                  </w:pPr>
                  <w:r>
                    <w:t>Transparent packaging *</w:t>
                  </w:r>
                </w:p>
              </w:tc>
            </w:tr>
            <w:tr w:rsidR="007778B0" w14:paraId="6963277A" w14:textId="77777777" w:rsidTr="00D0303D">
              <w:tc>
                <w:tcPr>
                  <w:tcW w:w="882" w:type="dxa"/>
                  <w:shd w:val="clear" w:color="auto" w:fill="auto"/>
                  <w:tcMar>
                    <w:top w:w="0" w:type="dxa"/>
                    <w:left w:w="108" w:type="dxa"/>
                    <w:bottom w:w="0" w:type="dxa"/>
                    <w:right w:w="108" w:type="dxa"/>
                  </w:tcMar>
                </w:tcPr>
                <w:p w14:paraId="69632778" w14:textId="77777777" w:rsidR="007778B0" w:rsidRDefault="006F5DFD" w:rsidP="006F5DFD">
                  <w:pPr>
                    <w:spacing w:after="0" w:line="240" w:lineRule="auto"/>
                  </w:pPr>
                  <w:r>
                    <w:rPr>
                      <w:rFonts w:ascii="Segoe UI Symbol" w:hAnsi="Segoe UI Symbol" w:cs="Segoe UI Symbol"/>
                    </w:rPr>
                    <w:t>❑</w:t>
                  </w:r>
                  <w:r>
                    <w:t xml:space="preserve">   7</w:t>
                  </w:r>
                </w:p>
              </w:tc>
              <w:tc>
                <w:tcPr>
                  <w:tcW w:w="9198" w:type="dxa"/>
                  <w:shd w:val="clear" w:color="auto" w:fill="auto"/>
                  <w:tcMar>
                    <w:top w:w="0" w:type="dxa"/>
                    <w:left w:w="108" w:type="dxa"/>
                    <w:bottom w:w="0" w:type="dxa"/>
                    <w:right w:w="108" w:type="dxa"/>
                  </w:tcMar>
                </w:tcPr>
                <w:p w14:paraId="69632779" w14:textId="77777777" w:rsidR="007778B0" w:rsidRDefault="006F5DFD" w:rsidP="006F5DFD">
                  <w:pPr>
                    <w:spacing w:after="0" w:line="240" w:lineRule="auto"/>
                  </w:pPr>
                  <w:r>
                    <w:t>Labelling of nicotine content *</w:t>
                  </w:r>
                </w:p>
              </w:tc>
            </w:tr>
            <w:tr w:rsidR="007778B0" w14:paraId="6963277D" w14:textId="77777777" w:rsidTr="00D0303D">
              <w:tc>
                <w:tcPr>
                  <w:tcW w:w="882" w:type="dxa"/>
                  <w:shd w:val="clear" w:color="auto" w:fill="auto"/>
                  <w:tcMar>
                    <w:top w:w="0" w:type="dxa"/>
                    <w:left w:w="108" w:type="dxa"/>
                    <w:bottom w:w="0" w:type="dxa"/>
                    <w:right w:w="108" w:type="dxa"/>
                  </w:tcMar>
                </w:tcPr>
                <w:p w14:paraId="6963277B" w14:textId="77777777" w:rsidR="007778B0" w:rsidRDefault="006F5DFD" w:rsidP="006F5DFD">
                  <w:pPr>
                    <w:spacing w:after="0" w:line="240" w:lineRule="auto"/>
                  </w:pPr>
                  <w:r>
                    <w:rPr>
                      <w:rFonts w:ascii="Segoe UI Symbol" w:hAnsi="Segoe UI Symbol" w:cs="Segoe UI Symbol"/>
                    </w:rPr>
                    <w:t>❑</w:t>
                  </w:r>
                  <w:r>
                    <w:t xml:space="preserve">   8</w:t>
                  </w:r>
                </w:p>
              </w:tc>
              <w:tc>
                <w:tcPr>
                  <w:tcW w:w="9198" w:type="dxa"/>
                  <w:shd w:val="clear" w:color="auto" w:fill="auto"/>
                  <w:tcMar>
                    <w:top w:w="0" w:type="dxa"/>
                    <w:left w:w="108" w:type="dxa"/>
                    <w:bottom w:w="0" w:type="dxa"/>
                    <w:right w:w="108" w:type="dxa"/>
                  </w:tcMar>
                </w:tcPr>
                <w:p w14:paraId="6963277C" w14:textId="77777777" w:rsidR="007778B0" w:rsidRDefault="006F5DFD" w:rsidP="006F5DFD">
                  <w:pPr>
                    <w:spacing w:after="0" w:line="240" w:lineRule="auto"/>
                  </w:pPr>
                  <w:r>
                    <w:t>An excise stamp *</w:t>
                  </w:r>
                </w:p>
              </w:tc>
            </w:tr>
            <w:tr w:rsidR="007778B0" w14:paraId="69632780" w14:textId="77777777" w:rsidTr="00D0303D">
              <w:tc>
                <w:tcPr>
                  <w:tcW w:w="882" w:type="dxa"/>
                  <w:shd w:val="clear" w:color="auto" w:fill="auto"/>
                  <w:tcMar>
                    <w:top w:w="0" w:type="dxa"/>
                    <w:left w:w="108" w:type="dxa"/>
                    <w:bottom w:w="0" w:type="dxa"/>
                    <w:right w:w="108" w:type="dxa"/>
                  </w:tcMar>
                </w:tcPr>
                <w:p w14:paraId="6963277E" w14:textId="77777777" w:rsidR="007778B0" w:rsidRDefault="006F5DFD" w:rsidP="006F5DFD">
                  <w:pPr>
                    <w:spacing w:after="0" w:line="240" w:lineRule="auto"/>
                  </w:pPr>
                  <w:r>
                    <w:rPr>
                      <w:rFonts w:ascii="Segoe UI Symbol" w:hAnsi="Segoe UI Symbol" w:cs="Segoe UI Symbol"/>
                    </w:rPr>
                    <w:t>❑</w:t>
                  </w:r>
                  <w:r>
                    <w:t xml:space="preserve">   9</w:t>
                  </w:r>
                </w:p>
              </w:tc>
              <w:tc>
                <w:tcPr>
                  <w:tcW w:w="9198" w:type="dxa"/>
                  <w:shd w:val="clear" w:color="auto" w:fill="auto"/>
                  <w:tcMar>
                    <w:top w:w="0" w:type="dxa"/>
                    <w:left w:w="108" w:type="dxa"/>
                    <w:bottom w:w="0" w:type="dxa"/>
                    <w:right w:w="108" w:type="dxa"/>
                  </w:tcMar>
                </w:tcPr>
                <w:p w14:paraId="6963277F" w14:textId="77777777" w:rsidR="007778B0" w:rsidRDefault="006F5DFD" w:rsidP="006F5DFD">
                  <w:pPr>
                    <w:spacing w:after="0" w:line="240" w:lineRule="auto"/>
                  </w:pPr>
                  <w:r>
                    <w:t>Labelling of THC and CBD content *</w:t>
                  </w:r>
                </w:p>
              </w:tc>
            </w:tr>
            <w:tr w:rsidR="007778B0" w14:paraId="69632783" w14:textId="77777777" w:rsidTr="00D0303D">
              <w:tc>
                <w:tcPr>
                  <w:tcW w:w="882" w:type="dxa"/>
                  <w:shd w:val="clear" w:color="auto" w:fill="auto"/>
                  <w:tcMar>
                    <w:top w:w="0" w:type="dxa"/>
                    <w:left w:w="108" w:type="dxa"/>
                    <w:bottom w:w="0" w:type="dxa"/>
                    <w:right w:w="108" w:type="dxa"/>
                  </w:tcMar>
                </w:tcPr>
                <w:p w14:paraId="69632781" w14:textId="77777777" w:rsidR="007778B0" w:rsidRDefault="006F5DFD" w:rsidP="006F5DFD">
                  <w:pPr>
                    <w:spacing w:after="0" w:line="240" w:lineRule="auto"/>
                  </w:pPr>
                  <w:r>
                    <w:rPr>
                      <w:rFonts w:ascii="Segoe UI Symbol" w:hAnsi="Segoe UI Symbol" w:cs="Segoe UI Symbol"/>
                    </w:rPr>
                    <w:t>❑</w:t>
                  </w:r>
                  <w:r>
                    <w:t xml:space="preserve">   10</w:t>
                  </w:r>
                </w:p>
              </w:tc>
              <w:tc>
                <w:tcPr>
                  <w:tcW w:w="9198" w:type="dxa"/>
                  <w:shd w:val="clear" w:color="auto" w:fill="auto"/>
                  <w:tcMar>
                    <w:top w:w="0" w:type="dxa"/>
                    <w:left w:w="108" w:type="dxa"/>
                    <w:bottom w:w="0" w:type="dxa"/>
                    <w:right w:w="108" w:type="dxa"/>
                  </w:tcMar>
                </w:tcPr>
                <w:p w14:paraId="69632782" w14:textId="77777777" w:rsidR="007778B0" w:rsidRDefault="006F5DFD" w:rsidP="006F5DFD">
                  <w:pPr>
                    <w:spacing w:after="0" w:line="240" w:lineRule="auto"/>
                  </w:pPr>
                  <w:r>
                    <w:t>Other (please specify): __________________________________________________</w:t>
                  </w:r>
                </w:p>
              </w:tc>
            </w:tr>
            <w:tr w:rsidR="007778B0" w14:paraId="69632786" w14:textId="77777777" w:rsidTr="00D0303D">
              <w:tc>
                <w:tcPr>
                  <w:tcW w:w="882" w:type="dxa"/>
                  <w:shd w:val="clear" w:color="auto" w:fill="auto"/>
                  <w:tcMar>
                    <w:top w:w="0" w:type="dxa"/>
                    <w:left w:w="108" w:type="dxa"/>
                    <w:bottom w:w="0" w:type="dxa"/>
                    <w:right w:w="108" w:type="dxa"/>
                  </w:tcMar>
                </w:tcPr>
                <w:p w14:paraId="69632784" w14:textId="77777777" w:rsidR="007778B0" w:rsidRDefault="006F5DFD" w:rsidP="006F5DFD">
                  <w:pPr>
                    <w:spacing w:after="0" w:line="240" w:lineRule="auto"/>
                  </w:pPr>
                  <w:r>
                    <w:rPr>
                      <w:rFonts w:ascii="Segoe UI Symbol" w:hAnsi="Segoe UI Symbol" w:cs="Segoe UI Symbol"/>
                    </w:rPr>
                    <w:t>❑</w:t>
                  </w:r>
                  <w:r>
                    <w:t xml:space="preserve">   11</w:t>
                  </w:r>
                </w:p>
              </w:tc>
              <w:tc>
                <w:tcPr>
                  <w:tcW w:w="9198" w:type="dxa"/>
                  <w:shd w:val="clear" w:color="auto" w:fill="auto"/>
                  <w:tcMar>
                    <w:top w:w="0" w:type="dxa"/>
                    <w:left w:w="108" w:type="dxa"/>
                    <w:bottom w:w="0" w:type="dxa"/>
                    <w:right w:w="108" w:type="dxa"/>
                  </w:tcMar>
                </w:tcPr>
                <w:p w14:paraId="69632785" w14:textId="77777777" w:rsidR="007778B0" w:rsidRDefault="006F5DFD" w:rsidP="006F5DFD">
                  <w:pPr>
                    <w:spacing w:after="0" w:line="240" w:lineRule="auto"/>
                  </w:pPr>
                  <w:r>
                    <w:t>I don’t know (Incl. Other – no cannabis use/not interested)</w:t>
                  </w:r>
                  <w:r>
                    <w:rPr>
                      <w:i/>
                    </w:rPr>
                    <w:tab/>
                    <w:t>(Exclusive)</w:t>
                  </w:r>
                </w:p>
              </w:tc>
            </w:tr>
            <w:tr w:rsidR="007778B0" w14:paraId="69632789" w14:textId="77777777" w:rsidTr="00D0303D">
              <w:tc>
                <w:tcPr>
                  <w:tcW w:w="882" w:type="dxa"/>
                  <w:shd w:val="clear" w:color="auto" w:fill="auto"/>
                  <w:tcMar>
                    <w:top w:w="0" w:type="dxa"/>
                    <w:left w:w="108" w:type="dxa"/>
                    <w:bottom w:w="0" w:type="dxa"/>
                    <w:right w:w="108" w:type="dxa"/>
                  </w:tcMar>
                </w:tcPr>
                <w:p w14:paraId="69632787" w14:textId="77777777" w:rsidR="007778B0" w:rsidRDefault="006F5DFD" w:rsidP="006F5DFD">
                  <w:pPr>
                    <w:spacing w:after="0" w:line="240" w:lineRule="auto"/>
                  </w:pPr>
                  <w:r>
                    <w:rPr>
                      <w:rFonts w:ascii="Segoe UI Symbol" w:hAnsi="Segoe UI Symbol" w:cs="Segoe UI Symbol"/>
                    </w:rPr>
                    <w:t>❑</w:t>
                  </w:r>
                  <w:r>
                    <w:t xml:space="preserve">   12</w:t>
                  </w:r>
                </w:p>
              </w:tc>
              <w:tc>
                <w:tcPr>
                  <w:tcW w:w="9198" w:type="dxa"/>
                  <w:shd w:val="clear" w:color="auto" w:fill="auto"/>
                  <w:tcMar>
                    <w:top w:w="0" w:type="dxa"/>
                    <w:left w:w="108" w:type="dxa"/>
                    <w:bottom w:w="0" w:type="dxa"/>
                    <w:right w:w="108" w:type="dxa"/>
                  </w:tcMar>
                </w:tcPr>
                <w:p w14:paraId="69632788" w14:textId="77777777" w:rsidR="007778B0" w:rsidRDefault="006F5DFD" w:rsidP="006F5DFD">
                  <w:pPr>
                    <w:spacing w:after="0" w:line="240" w:lineRule="auto"/>
                  </w:pPr>
                  <w:r>
                    <w:t>None of the above</w:t>
                  </w:r>
                  <w:r>
                    <w:rPr>
                      <w:i/>
                    </w:rPr>
                    <w:tab/>
                    <w:t>(Exclusive)</w:t>
                  </w:r>
                </w:p>
              </w:tc>
            </w:tr>
          </w:tbl>
          <w:p w14:paraId="6963278A" w14:textId="77777777" w:rsidR="007778B0" w:rsidRDefault="006F5DFD" w:rsidP="006F5DFD">
            <w:pPr>
              <w:spacing w:after="0" w:line="240" w:lineRule="auto"/>
            </w:pPr>
            <w:r>
              <w:rPr>
                <w:i/>
              </w:rPr>
              <w:t>Levels marked with * are randomized</w:t>
            </w:r>
          </w:p>
          <w:p w14:paraId="6963278B" w14:textId="77777777" w:rsidR="007778B0" w:rsidRDefault="007778B0" w:rsidP="006F5DFD">
            <w:pPr>
              <w:spacing w:after="0" w:line="240" w:lineRule="auto"/>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78E" w14:textId="77777777" w:rsidTr="00D0303D">
              <w:tc>
                <w:tcPr>
                  <w:tcW w:w="886" w:type="dxa"/>
                  <w:shd w:val="clear" w:color="auto" w:fill="auto"/>
                  <w:tcMar>
                    <w:top w:w="0" w:type="dxa"/>
                    <w:left w:w="108" w:type="dxa"/>
                    <w:bottom w:w="0" w:type="dxa"/>
                    <w:right w:w="108" w:type="dxa"/>
                  </w:tcMar>
                </w:tcPr>
                <w:p w14:paraId="6963278C"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78D" w14:textId="77777777" w:rsidR="007778B0" w:rsidRDefault="006F5DFD" w:rsidP="006F5DFD">
                  <w:pPr>
                    <w:keepNext/>
                    <w:spacing w:after="40" w:line="240" w:lineRule="auto"/>
                    <w:rPr>
                      <w:iCs/>
                    </w:rPr>
                  </w:pPr>
                  <w:r>
                    <w:rPr>
                      <w:iCs/>
                    </w:rPr>
                    <w:t>Unselected</w:t>
                  </w:r>
                </w:p>
              </w:tc>
            </w:tr>
            <w:tr w:rsidR="007778B0" w14:paraId="69632791" w14:textId="77777777" w:rsidTr="00D0303D">
              <w:tc>
                <w:tcPr>
                  <w:tcW w:w="886" w:type="dxa"/>
                  <w:shd w:val="clear" w:color="auto" w:fill="auto"/>
                  <w:tcMar>
                    <w:top w:w="0" w:type="dxa"/>
                    <w:left w:w="108" w:type="dxa"/>
                    <w:bottom w:w="0" w:type="dxa"/>
                    <w:right w:w="108" w:type="dxa"/>
                  </w:tcMar>
                </w:tcPr>
                <w:p w14:paraId="6963278F"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790" w14:textId="77777777" w:rsidR="007778B0" w:rsidRDefault="006F5DFD" w:rsidP="006F5DFD">
                  <w:pPr>
                    <w:keepNext/>
                    <w:spacing w:after="40" w:line="240" w:lineRule="auto"/>
                    <w:rPr>
                      <w:iCs/>
                    </w:rPr>
                  </w:pPr>
                  <w:r>
                    <w:rPr>
                      <w:iCs/>
                    </w:rPr>
                    <w:t>Selected</w:t>
                  </w:r>
                </w:p>
              </w:tc>
            </w:tr>
            <w:tr w:rsidR="007778B0" w14:paraId="69632794" w14:textId="77777777" w:rsidTr="00D0303D">
              <w:tc>
                <w:tcPr>
                  <w:tcW w:w="886" w:type="dxa"/>
                  <w:shd w:val="clear" w:color="auto" w:fill="auto"/>
                  <w:tcMar>
                    <w:top w:w="0" w:type="dxa"/>
                    <w:left w:w="108" w:type="dxa"/>
                    <w:bottom w:w="0" w:type="dxa"/>
                    <w:right w:w="108" w:type="dxa"/>
                  </w:tcMar>
                </w:tcPr>
                <w:p w14:paraId="69632792"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793" w14:textId="77777777" w:rsidR="007778B0" w:rsidRDefault="006F5DFD" w:rsidP="006F5DFD">
                  <w:pPr>
                    <w:keepNext/>
                    <w:spacing w:after="40" w:line="240" w:lineRule="auto"/>
                    <w:rPr>
                      <w:iCs/>
                    </w:rPr>
                  </w:pPr>
                  <w:r>
                    <w:rPr>
                      <w:iCs/>
                    </w:rPr>
                    <w:t>Missing</w:t>
                  </w:r>
                </w:p>
              </w:tc>
            </w:tr>
          </w:tbl>
          <w:p w14:paraId="69632795"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796" w14:textId="77777777" w:rsidR="007778B0" w:rsidRDefault="007778B0">
            <w:pPr>
              <w:keepNext/>
              <w:spacing w:after="40" w:line="240" w:lineRule="auto"/>
              <w:rPr>
                <w:b/>
              </w:rPr>
            </w:pPr>
          </w:p>
        </w:tc>
      </w:tr>
      <w:tr w:rsidR="007778B0" w14:paraId="696327BC"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98" w14:textId="77777777" w:rsidR="007778B0" w:rsidRDefault="006F5DFD" w:rsidP="006F5DFD">
            <w:pPr>
              <w:keepNext/>
              <w:spacing w:after="40" w:line="240" w:lineRule="auto"/>
              <w:rPr>
                <w:b/>
              </w:rPr>
            </w:pPr>
            <w:proofErr w:type="spellStart"/>
            <w:r>
              <w:rPr>
                <w:b/>
              </w:rPr>
              <w:t>secondhand_home</w:t>
            </w:r>
            <w:proofErr w:type="spellEnd"/>
          </w:p>
          <w:p w14:paraId="69632799" w14:textId="77777777" w:rsidR="007778B0" w:rsidRDefault="006F5DFD" w:rsidP="006F5DFD">
            <w:pPr>
              <w:keepNext/>
              <w:spacing w:after="40" w:line="240" w:lineRule="auto"/>
              <w:rPr>
                <w:b/>
              </w:rPr>
            </w:pPr>
            <w:proofErr w:type="spellStart"/>
            <w:r>
              <w:rPr>
                <w:b/>
              </w:rPr>
              <w:t>secondhand_work</w:t>
            </w:r>
            <w:proofErr w:type="spellEnd"/>
          </w:p>
          <w:p w14:paraId="6963279A" w14:textId="77777777" w:rsidR="007778B0" w:rsidRDefault="006F5DFD" w:rsidP="006F5DFD">
            <w:pPr>
              <w:keepNext/>
              <w:spacing w:after="40" w:line="240" w:lineRule="auto"/>
              <w:rPr>
                <w:b/>
              </w:rPr>
            </w:pPr>
            <w:proofErr w:type="spellStart"/>
            <w:r>
              <w:rPr>
                <w:b/>
              </w:rPr>
              <w:t>secondhand_car</w:t>
            </w:r>
            <w:proofErr w:type="spellEnd"/>
          </w:p>
          <w:p w14:paraId="6963279B" w14:textId="77777777" w:rsidR="007778B0" w:rsidRDefault="006F5DFD" w:rsidP="006F5DFD">
            <w:pPr>
              <w:keepNext/>
              <w:spacing w:after="40" w:line="240" w:lineRule="auto"/>
              <w:rPr>
                <w:b/>
              </w:rPr>
            </w:pPr>
            <w:proofErr w:type="spellStart"/>
            <w:r>
              <w:rPr>
                <w:b/>
              </w:rPr>
              <w:t>secondhand_pub</w:t>
            </w:r>
            <w:proofErr w:type="spellEnd"/>
          </w:p>
          <w:p w14:paraId="6963279C" w14:textId="77777777" w:rsidR="007778B0" w:rsidRDefault="007778B0" w:rsidP="006F5DFD">
            <w:pPr>
              <w:keepNext/>
              <w:spacing w:after="40" w:line="240" w:lineRule="auto"/>
              <w:rPr>
                <w:b/>
              </w:rPr>
            </w:pPr>
          </w:p>
          <w:p w14:paraId="6963279D" w14:textId="77777777" w:rsidR="007778B0" w:rsidRDefault="006F5DFD" w:rsidP="006F5DFD">
            <w:pPr>
              <w:keepNext/>
              <w:spacing w:after="40" w:line="240" w:lineRule="auto"/>
              <w:rPr>
                <w:bCs/>
                <w:i/>
                <w:iCs/>
              </w:rPr>
            </w:pPr>
            <w:r>
              <w:rPr>
                <w:bCs/>
                <w:i/>
                <w:iCs/>
              </w:rPr>
              <w:t>[variable added in 2020]</w:t>
            </w:r>
          </w:p>
          <w:p w14:paraId="6963279E"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9F" w14:textId="77777777" w:rsidR="007778B0" w:rsidRDefault="006F5DFD" w:rsidP="006F5DFD">
            <w:pPr>
              <w:keepNext/>
              <w:spacing w:after="0" w:line="240" w:lineRule="auto"/>
            </w:pPr>
            <w:r>
              <w:t xml:space="preserve">In the </w:t>
            </w:r>
            <w:r>
              <w:rPr>
                <w:b/>
              </w:rPr>
              <w:t>past 30 days</w:t>
            </w:r>
            <w:r>
              <w:t xml:space="preserve">, were you exposed to second-hand cannabis smoke or </w:t>
            </w:r>
            <w:proofErr w:type="spellStart"/>
            <w:r>
              <w:t>vapour</w:t>
            </w:r>
            <w:proofErr w:type="spellEnd"/>
            <w:r>
              <w:t xml:space="preserve"> at the following locations?</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7A2" w14:textId="77777777" w:rsidTr="00D0303D">
              <w:tc>
                <w:tcPr>
                  <w:tcW w:w="792" w:type="dxa"/>
                  <w:shd w:val="clear" w:color="auto" w:fill="auto"/>
                  <w:tcMar>
                    <w:top w:w="0" w:type="dxa"/>
                    <w:left w:w="108" w:type="dxa"/>
                    <w:bottom w:w="0" w:type="dxa"/>
                    <w:right w:w="108" w:type="dxa"/>
                  </w:tcMar>
                </w:tcPr>
                <w:p w14:paraId="696327A0"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27A1" w14:textId="77777777" w:rsidR="007778B0" w:rsidRDefault="006F5DFD" w:rsidP="006F5DFD">
                  <w:pPr>
                    <w:spacing w:after="0" w:line="240" w:lineRule="auto"/>
                  </w:pPr>
                  <w:r>
                    <w:t>Home/residence</w:t>
                  </w:r>
                </w:p>
              </w:tc>
            </w:tr>
            <w:tr w:rsidR="007778B0" w14:paraId="696327A5" w14:textId="77777777" w:rsidTr="00D0303D">
              <w:tc>
                <w:tcPr>
                  <w:tcW w:w="792" w:type="dxa"/>
                  <w:shd w:val="clear" w:color="auto" w:fill="auto"/>
                  <w:tcMar>
                    <w:top w:w="0" w:type="dxa"/>
                    <w:left w:w="108" w:type="dxa"/>
                    <w:bottom w:w="0" w:type="dxa"/>
                    <w:right w:w="108" w:type="dxa"/>
                  </w:tcMar>
                </w:tcPr>
                <w:p w14:paraId="696327A3"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27A4" w14:textId="77777777" w:rsidR="007778B0" w:rsidRDefault="006F5DFD" w:rsidP="006F5DFD">
                  <w:pPr>
                    <w:spacing w:after="0" w:line="240" w:lineRule="auto"/>
                  </w:pPr>
                  <w:r>
                    <w:t>Workplace or at school</w:t>
                  </w:r>
                </w:p>
              </w:tc>
            </w:tr>
            <w:tr w:rsidR="007778B0" w14:paraId="696327A8" w14:textId="77777777" w:rsidTr="00D0303D">
              <w:tc>
                <w:tcPr>
                  <w:tcW w:w="792" w:type="dxa"/>
                  <w:shd w:val="clear" w:color="auto" w:fill="auto"/>
                  <w:tcMar>
                    <w:top w:w="0" w:type="dxa"/>
                    <w:left w:w="108" w:type="dxa"/>
                    <w:bottom w:w="0" w:type="dxa"/>
                    <w:right w:w="108" w:type="dxa"/>
                  </w:tcMar>
                </w:tcPr>
                <w:p w14:paraId="696327A6"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27A7" w14:textId="77777777" w:rsidR="007778B0" w:rsidRDefault="006F5DFD" w:rsidP="006F5DFD">
                  <w:pPr>
                    <w:spacing w:after="0" w:line="240" w:lineRule="auto"/>
                  </w:pPr>
                  <w:r>
                    <w:t>Car or other private vehicle</w:t>
                  </w:r>
                </w:p>
              </w:tc>
            </w:tr>
            <w:tr w:rsidR="007778B0" w14:paraId="696327AB" w14:textId="77777777" w:rsidTr="00D0303D">
              <w:tc>
                <w:tcPr>
                  <w:tcW w:w="792" w:type="dxa"/>
                  <w:shd w:val="clear" w:color="auto" w:fill="auto"/>
                  <w:tcMar>
                    <w:top w:w="0" w:type="dxa"/>
                    <w:left w:w="108" w:type="dxa"/>
                    <w:bottom w:w="0" w:type="dxa"/>
                    <w:right w:w="108" w:type="dxa"/>
                  </w:tcMar>
                </w:tcPr>
                <w:p w14:paraId="696327A9"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27AA" w14:textId="77777777" w:rsidR="007778B0" w:rsidRDefault="006F5DFD" w:rsidP="006F5DFD">
                  <w:pPr>
                    <w:spacing w:after="0" w:line="240" w:lineRule="auto"/>
                  </w:pPr>
                  <w:r>
                    <w:t>Public places (e.g., shopping malls, streets, etc.)</w:t>
                  </w:r>
                </w:p>
              </w:tc>
            </w:tr>
          </w:tbl>
          <w:p w14:paraId="696327AC" w14:textId="77777777" w:rsidR="007778B0" w:rsidRDefault="007778B0" w:rsidP="006F5DFD">
            <w:pPr>
              <w:spacing w:after="0" w:line="240" w:lineRule="auto"/>
            </w:pPr>
          </w:p>
          <w:p w14:paraId="696327AD"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7B0" w14:textId="77777777" w:rsidTr="00D0303D">
              <w:tc>
                <w:tcPr>
                  <w:tcW w:w="781" w:type="dxa"/>
                  <w:shd w:val="clear" w:color="auto" w:fill="auto"/>
                  <w:tcMar>
                    <w:top w:w="0" w:type="dxa"/>
                    <w:left w:w="108" w:type="dxa"/>
                    <w:bottom w:w="0" w:type="dxa"/>
                    <w:right w:w="108" w:type="dxa"/>
                  </w:tcMar>
                </w:tcPr>
                <w:p w14:paraId="696327AE"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7AF" w14:textId="77777777" w:rsidR="007778B0" w:rsidRDefault="006F5DFD" w:rsidP="006F5DFD">
                  <w:pPr>
                    <w:spacing w:after="0" w:line="240" w:lineRule="auto"/>
                  </w:pPr>
                  <w:r>
                    <w:t>Yes</w:t>
                  </w:r>
                </w:p>
              </w:tc>
            </w:tr>
            <w:tr w:rsidR="007778B0" w14:paraId="696327B3" w14:textId="77777777" w:rsidTr="00D0303D">
              <w:tc>
                <w:tcPr>
                  <w:tcW w:w="781" w:type="dxa"/>
                  <w:shd w:val="clear" w:color="auto" w:fill="auto"/>
                  <w:tcMar>
                    <w:top w:w="0" w:type="dxa"/>
                    <w:left w:w="108" w:type="dxa"/>
                    <w:bottom w:w="0" w:type="dxa"/>
                    <w:right w:w="108" w:type="dxa"/>
                  </w:tcMar>
                </w:tcPr>
                <w:p w14:paraId="696327B1"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7B2" w14:textId="77777777" w:rsidR="007778B0" w:rsidRDefault="006F5DFD" w:rsidP="006F5DFD">
                  <w:pPr>
                    <w:spacing w:after="0" w:line="240" w:lineRule="auto"/>
                  </w:pPr>
                  <w:r>
                    <w:t>No</w:t>
                  </w:r>
                </w:p>
              </w:tc>
            </w:tr>
            <w:tr w:rsidR="007778B0" w14:paraId="696327B6" w14:textId="77777777" w:rsidTr="00D0303D">
              <w:tc>
                <w:tcPr>
                  <w:tcW w:w="781" w:type="dxa"/>
                  <w:shd w:val="clear" w:color="auto" w:fill="auto"/>
                  <w:tcMar>
                    <w:top w:w="0" w:type="dxa"/>
                    <w:left w:w="108" w:type="dxa"/>
                    <w:bottom w:w="0" w:type="dxa"/>
                    <w:right w:w="108" w:type="dxa"/>
                  </w:tcMar>
                </w:tcPr>
                <w:p w14:paraId="696327B4"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7B5" w14:textId="77777777" w:rsidR="007778B0" w:rsidRDefault="006F5DFD" w:rsidP="006F5DFD">
                  <w:pPr>
                    <w:spacing w:after="0" w:line="240" w:lineRule="auto"/>
                  </w:pPr>
                  <w:r>
                    <w:t>Don't know/Not sure</w:t>
                  </w:r>
                </w:p>
              </w:tc>
            </w:tr>
            <w:tr w:rsidR="007778B0" w14:paraId="696327B9" w14:textId="77777777" w:rsidTr="00D0303D">
              <w:tc>
                <w:tcPr>
                  <w:tcW w:w="781" w:type="dxa"/>
                  <w:shd w:val="clear" w:color="auto" w:fill="auto"/>
                  <w:tcMar>
                    <w:top w:w="0" w:type="dxa"/>
                    <w:left w:w="108" w:type="dxa"/>
                    <w:bottom w:w="0" w:type="dxa"/>
                    <w:right w:w="108" w:type="dxa"/>
                  </w:tcMar>
                </w:tcPr>
                <w:p w14:paraId="696327B7"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7B8" w14:textId="77777777" w:rsidR="007778B0" w:rsidRDefault="006F5DFD" w:rsidP="006F5DFD">
                  <w:pPr>
                    <w:spacing w:after="0" w:line="240" w:lineRule="auto"/>
                  </w:pPr>
                  <w:r>
                    <w:t>Missing</w:t>
                  </w:r>
                </w:p>
              </w:tc>
            </w:tr>
          </w:tbl>
          <w:p w14:paraId="696327BA"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7BB" w14:textId="77777777" w:rsidR="007778B0" w:rsidRDefault="007778B0">
            <w:pPr>
              <w:keepNext/>
              <w:spacing w:after="40" w:line="240" w:lineRule="auto"/>
              <w:rPr>
                <w:b/>
              </w:rPr>
            </w:pPr>
          </w:p>
        </w:tc>
      </w:tr>
      <w:tr w:rsidR="007778B0" w14:paraId="696327CF"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BD" w14:textId="77777777" w:rsidR="007778B0" w:rsidRDefault="006F5DFD" w:rsidP="006F5DFD">
            <w:pPr>
              <w:keepNext/>
              <w:spacing w:after="40" w:line="240" w:lineRule="auto"/>
              <w:rPr>
                <w:b/>
              </w:rPr>
            </w:pPr>
            <w:proofErr w:type="spellStart"/>
            <w:r>
              <w:rPr>
                <w:b/>
              </w:rPr>
              <w:lastRenderedPageBreak/>
              <w:t>homegrow</w:t>
            </w:r>
            <w:proofErr w:type="spellEnd"/>
          </w:p>
          <w:p w14:paraId="696327BE" w14:textId="77777777" w:rsidR="007778B0" w:rsidRDefault="006F5DFD" w:rsidP="006F5DFD">
            <w:pPr>
              <w:keepNext/>
              <w:spacing w:after="40" w:line="240" w:lineRule="auto"/>
              <w:rPr>
                <w:bCs/>
                <w:i/>
                <w:iCs/>
              </w:rPr>
            </w:pPr>
            <w:r>
              <w:rPr>
                <w:bCs/>
                <w:i/>
                <w:iCs/>
              </w:rPr>
              <w:t>[variable added in 2020]</w:t>
            </w:r>
          </w:p>
          <w:p w14:paraId="696327BF"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C0" w14:textId="77777777" w:rsidR="007778B0" w:rsidRDefault="006F5DFD" w:rsidP="006F5DFD">
            <w:pPr>
              <w:keepNext/>
              <w:spacing w:after="0" w:line="240" w:lineRule="auto"/>
            </w:pPr>
            <w:r>
              <w:t xml:space="preserve">In the </w:t>
            </w:r>
            <w:r>
              <w:rPr>
                <w:b/>
              </w:rPr>
              <w:t>past 12 months</w:t>
            </w:r>
            <w:r>
              <w:t>, has anyone, including yourself, grown cannabis in your home/residence or on your property?</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7C3" w14:textId="77777777" w:rsidTr="00D0303D">
              <w:tc>
                <w:tcPr>
                  <w:tcW w:w="781" w:type="dxa"/>
                  <w:shd w:val="clear" w:color="auto" w:fill="auto"/>
                  <w:tcMar>
                    <w:top w:w="0" w:type="dxa"/>
                    <w:left w:w="108" w:type="dxa"/>
                    <w:bottom w:w="0" w:type="dxa"/>
                    <w:right w:w="108" w:type="dxa"/>
                  </w:tcMar>
                </w:tcPr>
                <w:p w14:paraId="696327C1"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7C2" w14:textId="77777777" w:rsidR="007778B0" w:rsidRDefault="006F5DFD" w:rsidP="006F5DFD">
                  <w:pPr>
                    <w:spacing w:after="0" w:line="240" w:lineRule="auto"/>
                  </w:pPr>
                  <w:r>
                    <w:t>Yes</w:t>
                  </w:r>
                </w:p>
              </w:tc>
            </w:tr>
            <w:tr w:rsidR="007778B0" w14:paraId="696327C6" w14:textId="77777777" w:rsidTr="00D0303D">
              <w:tc>
                <w:tcPr>
                  <w:tcW w:w="781" w:type="dxa"/>
                  <w:shd w:val="clear" w:color="auto" w:fill="auto"/>
                  <w:tcMar>
                    <w:top w:w="0" w:type="dxa"/>
                    <w:left w:w="108" w:type="dxa"/>
                    <w:bottom w:w="0" w:type="dxa"/>
                    <w:right w:w="108" w:type="dxa"/>
                  </w:tcMar>
                </w:tcPr>
                <w:p w14:paraId="696327C4"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7C5" w14:textId="77777777" w:rsidR="007778B0" w:rsidRDefault="006F5DFD" w:rsidP="006F5DFD">
                  <w:pPr>
                    <w:spacing w:after="0" w:line="240" w:lineRule="auto"/>
                  </w:pPr>
                  <w:r>
                    <w:t>No</w:t>
                  </w:r>
                </w:p>
              </w:tc>
            </w:tr>
            <w:tr w:rsidR="007778B0" w14:paraId="696327C9" w14:textId="77777777" w:rsidTr="00D0303D">
              <w:trPr>
                <w:trHeight w:val="310"/>
              </w:trPr>
              <w:tc>
                <w:tcPr>
                  <w:tcW w:w="781" w:type="dxa"/>
                  <w:shd w:val="clear" w:color="auto" w:fill="auto"/>
                  <w:tcMar>
                    <w:top w:w="0" w:type="dxa"/>
                    <w:left w:w="108" w:type="dxa"/>
                    <w:bottom w:w="0" w:type="dxa"/>
                    <w:right w:w="108" w:type="dxa"/>
                  </w:tcMar>
                </w:tcPr>
                <w:p w14:paraId="696327C7"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7C8" w14:textId="77777777" w:rsidR="007778B0" w:rsidRDefault="006F5DFD" w:rsidP="006F5DFD">
                  <w:pPr>
                    <w:spacing w:after="0" w:line="240" w:lineRule="auto"/>
                  </w:pPr>
                  <w:r>
                    <w:t>Don't know/Not sure</w:t>
                  </w:r>
                </w:p>
              </w:tc>
            </w:tr>
            <w:tr w:rsidR="007778B0" w14:paraId="696327CC" w14:textId="77777777" w:rsidTr="00D0303D">
              <w:tc>
                <w:tcPr>
                  <w:tcW w:w="781" w:type="dxa"/>
                  <w:shd w:val="clear" w:color="auto" w:fill="auto"/>
                  <w:tcMar>
                    <w:top w:w="0" w:type="dxa"/>
                    <w:left w:w="108" w:type="dxa"/>
                    <w:bottom w:w="0" w:type="dxa"/>
                    <w:right w:w="108" w:type="dxa"/>
                  </w:tcMar>
                </w:tcPr>
                <w:p w14:paraId="696327CA"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7CB" w14:textId="77777777" w:rsidR="007778B0" w:rsidRDefault="006F5DFD" w:rsidP="006F5DFD">
                  <w:pPr>
                    <w:spacing w:after="0" w:line="240" w:lineRule="auto"/>
                  </w:pPr>
                  <w:r>
                    <w:t>Missing</w:t>
                  </w:r>
                </w:p>
              </w:tc>
            </w:tr>
          </w:tbl>
          <w:p w14:paraId="696327CD"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7CE" w14:textId="77777777" w:rsidR="007778B0" w:rsidRDefault="007778B0">
            <w:pPr>
              <w:keepNext/>
              <w:spacing w:after="40" w:line="240" w:lineRule="auto"/>
              <w:rPr>
                <w:b/>
              </w:rPr>
            </w:pPr>
          </w:p>
        </w:tc>
      </w:tr>
      <w:tr w:rsidR="007778B0" w14:paraId="696327E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D0" w14:textId="77777777" w:rsidR="007778B0" w:rsidRDefault="006F5DFD" w:rsidP="006F5DFD">
            <w:pPr>
              <w:keepNext/>
              <w:spacing w:after="40" w:line="240" w:lineRule="auto"/>
              <w:rPr>
                <w:b/>
              </w:rPr>
            </w:pPr>
            <w:proofErr w:type="spellStart"/>
            <w:r>
              <w:rPr>
                <w:b/>
              </w:rPr>
              <w:t>homegrow_med</w:t>
            </w:r>
            <w:proofErr w:type="spellEnd"/>
          </w:p>
          <w:p w14:paraId="696327D1" w14:textId="77777777" w:rsidR="007778B0" w:rsidRDefault="007778B0" w:rsidP="006F5DFD">
            <w:pPr>
              <w:keepNext/>
              <w:spacing w:after="40" w:line="240" w:lineRule="auto"/>
              <w:rPr>
                <w:b/>
              </w:rPr>
            </w:pPr>
          </w:p>
          <w:p w14:paraId="696327D2" w14:textId="77777777" w:rsidR="007778B0" w:rsidRDefault="006F5DFD" w:rsidP="006F5DFD">
            <w:pPr>
              <w:keepNext/>
              <w:spacing w:after="40" w:line="240" w:lineRule="auto"/>
              <w:rPr>
                <w:bCs/>
                <w:i/>
                <w:iCs/>
              </w:rPr>
            </w:pPr>
            <w:r>
              <w:rPr>
                <w:bCs/>
                <w:i/>
                <w:iCs/>
              </w:rPr>
              <w:t>[variable added in 2022]</w:t>
            </w:r>
          </w:p>
          <w:p w14:paraId="696327D3"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D4" w14:textId="77777777" w:rsidR="007778B0" w:rsidRDefault="006F5DFD" w:rsidP="006F5DFD">
            <w:pPr>
              <w:keepNext/>
              <w:spacing w:after="0" w:line="240" w:lineRule="auto"/>
              <w:rPr>
                <w:i/>
              </w:rPr>
            </w:pPr>
            <w:r>
              <w:rPr>
                <w:i/>
              </w:rPr>
              <w:t>Show if grows cannabis at home (</w:t>
            </w:r>
            <w:proofErr w:type="spellStart"/>
            <w:r>
              <w:rPr>
                <w:i/>
              </w:rPr>
              <w:t>homegrow</w:t>
            </w:r>
            <w:proofErr w:type="spellEnd"/>
            <w:r>
              <w:rPr>
                <w:i/>
              </w:rPr>
              <w:t xml:space="preserve"> = 1)</w:t>
            </w:r>
          </w:p>
          <w:p w14:paraId="696327D5" w14:textId="77777777" w:rsidR="007778B0" w:rsidRDefault="006F5DFD" w:rsidP="006F5DFD">
            <w:pPr>
              <w:keepNext/>
              <w:spacing w:after="0" w:line="240" w:lineRule="auto"/>
            </w:pPr>
            <w:r>
              <w:t>Does the person growing cannabis in your home/residence or on your property have an authorization from Health Canada to grow cannabis for medical purposes?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7D8" w14:textId="77777777" w:rsidTr="00D0303D">
              <w:tc>
                <w:tcPr>
                  <w:tcW w:w="781" w:type="dxa"/>
                  <w:shd w:val="clear" w:color="auto" w:fill="auto"/>
                  <w:tcMar>
                    <w:top w:w="0" w:type="dxa"/>
                    <w:left w:w="108" w:type="dxa"/>
                    <w:bottom w:w="0" w:type="dxa"/>
                    <w:right w:w="108" w:type="dxa"/>
                  </w:tcMar>
                </w:tcPr>
                <w:p w14:paraId="696327D6"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7D7" w14:textId="77777777" w:rsidR="007778B0" w:rsidRDefault="006F5DFD" w:rsidP="006F5DFD">
                  <w:pPr>
                    <w:spacing w:after="0" w:line="240" w:lineRule="auto"/>
                  </w:pPr>
                  <w:r>
                    <w:t>Yes</w:t>
                  </w:r>
                </w:p>
              </w:tc>
            </w:tr>
            <w:tr w:rsidR="007778B0" w14:paraId="696327DB" w14:textId="77777777" w:rsidTr="00D0303D">
              <w:tc>
                <w:tcPr>
                  <w:tcW w:w="781" w:type="dxa"/>
                  <w:shd w:val="clear" w:color="auto" w:fill="auto"/>
                  <w:tcMar>
                    <w:top w:w="0" w:type="dxa"/>
                    <w:left w:w="108" w:type="dxa"/>
                    <w:bottom w:w="0" w:type="dxa"/>
                    <w:right w:w="108" w:type="dxa"/>
                  </w:tcMar>
                </w:tcPr>
                <w:p w14:paraId="696327D9"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7DA" w14:textId="77777777" w:rsidR="007778B0" w:rsidRDefault="006F5DFD" w:rsidP="006F5DFD">
                  <w:pPr>
                    <w:spacing w:after="0" w:line="240" w:lineRule="auto"/>
                  </w:pPr>
                  <w:r>
                    <w:t>No</w:t>
                  </w:r>
                </w:p>
              </w:tc>
            </w:tr>
            <w:tr w:rsidR="007778B0" w14:paraId="696327DE" w14:textId="77777777" w:rsidTr="00D0303D">
              <w:tc>
                <w:tcPr>
                  <w:tcW w:w="781" w:type="dxa"/>
                  <w:shd w:val="clear" w:color="auto" w:fill="auto"/>
                  <w:tcMar>
                    <w:top w:w="0" w:type="dxa"/>
                    <w:left w:w="108" w:type="dxa"/>
                    <w:bottom w:w="0" w:type="dxa"/>
                    <w:right w:w="108" w:type="dxa"/>
                  </w:tcMar>
                </w:tcPr>
                <w:p w14:paraId="696327DC"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7DD" w14:textId="77777777" w:rsidR="007778B0" w:rsidRDefault="006F5DFD" w:rsidP="006F5DFD">
                  <w:pPr>
                    <w:spacing w:after="0" w:line="240" w:lineRule="auto"/>
                  </w:pPr>
                  <w:r>
                    <w:t>Don't know/Not sure</w:t>
                  </w:r>
                </w:p>
              </w:tc>
            </w:tr>
            <w:tr w:rsidR="007778B0" w14:paraId="696327E1" w14:textId="77777777" w:rsidTr="00D0303D">
              <w:tc>
                <w:tcPr>
                  <w:tcW w:w="781" w:type="dxa"/>
                  <w:shd w:val="clear" w:color="auto" w:fill="auto"/>
                  <w:tcMar>
                    <w:top w:w="0" w:type="dxa"/>
                    <w:left w:w="108" w:type="dxa"/>
                    <w:bottom w:w="0" w:type="dxa"/>
                    <w:right w:w="108" w:type="dxa"/>
                  </w:tcMar>
                </w:tcPr>
                <w:p w14:paraId="696327DF"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7E0" w14:textId="77777777" w:rsidR="007778B0" w:rsidRDefault="006F5DFD" w:rsidP="006F5DFD">
                  <w:pPr>
                    <w:spacing w:after="0" w:line="240" w:lineRule="auto"/>
                  </w:pPr>
                  <w:r>
                    <w:t>Missing</w:t>
                  </w:r>
                </w:p>
              </w:tc>
            </w:tr>
          </w:tbl>
          <w:p w14:paraId="696327E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7E3" w14:textId="77777777" w:rsidR="007778B0" w:rsidRDefault="007778B0">
            <w:pPr>
              <w:keepNext/>
              <w:spacing w:after="40" w:line="240" w:lineRule="auto"/>
              <w:rPr>
                <w:b/>
              </w:rPr>
            </w:pPr>
          </w:p>
        </w:tc>
      </w:tr>
      <w:tr w:rsidR="007778B0" w14:paraId="696327F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E5" w14:textId="77777777" w:rsidR="007778B0" w:rsidRDefault="006F5DFD" w:rsidP="006F5DFD">
            <w:pPr>
              <w:keepNext/>
              <w:spacing w:after="40" w:line="240" w:lineRule="auto"/>
              <w:rPr>
                <w:b/>
              </w:rPr>
            </w:pPr>
            <w:proofErr w:type="spellStart"/>
            <w:r>
              <w:rPr>
                <w:b/>
              </w:rPr>
              <w:t>plant_out</w:t>
            </w:r>
            <w:proofErr w:type="spellEnd"/>
          </w:p>
          <w:p w14:paraId="696327E6" w14:textId="77777777" w:rsidR="007778B0" w:rsidRDefault="007778B0" w:rsidP="006F5DFD">
            <w:pPr>
              <w:keepNext/>
              <w:spacing w:after="40" w:line="240" w:lineRule="auto"/>
              <w:rPr>
                <w:b/>
              </w:rPr>
            </w:pPr>
          </w:p>
          <w:p w14:paraId="696327E7" w14:textId="77777777" w:rsidR="007778B0" w:rsidRDefault="006F5DFD" w:rsidP="006F5DFD">
            <w:pPr>
              <w:keepNext/>
              <w:spacing w:after="40" w:line="240" w:lineRule="auto"/>
              <w:rPr>
                <w:bCs/>
                <w:i/>
                <w:iCs/>
              </w:rPr>
            </w:pPr>
            <w:r>
              <w:rPr>
                <w:bCs/>
                <w:i/>
                <w:iCs/>
              </w:rPr>
              <w:t>[variable added in 2021; revised in 2022 to allow up to 1,000 plants]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E8" w14:textId="77777777" w:rsidR="007778B0" w:rsidRDefault="006F5DFD" w:rsidP="006F5DFD">
            <w:pPr>
              <w:keepNext/>
              <w:spacing w:after="40" w:line="240" w:lineRule="auto"/>
            </w:pPr>
            <w:r>
              <w:rPr>
                <w:i/>
              </w:rPr>
              <w:t>Show if grows cannabis at home (</w:t>
            </w:r>
            <w:proofErr w:type="spellStart"/>
            <w:r>
              <w:rPr>
                <w:i/>
              </w:rPr>
              <w:t>homegrow</w:t>
            </w:r>
            <w:proofErr w:type="spellEnd"/>
            <w:r>
              <w:rPr>
                <w:i/>
              </w:rPr>
              <w:t xml:space="preserve"> = 1)</w:t>
            </w:r>
          </w:p>
          <w:p w14:paraId="696327E9" w14:textId="77777777" w:rsidR="007778B0" w:rsidRDefault="006F5DFD" w:rsidP="006F5DFD">
            <w:pPr>
              <w:keepNext/>
              <w:spacing w:after="0" w:line="240" w:lineRule="auto"/>
            </w:pPr>
            <w:r>
              <w:t xml:space="preserve">In the </w:t>
            </w:r>
            <w:r>
              <w:rPr>
                <w:b/>
              </w:rPr>
              <w:t>past 12 months</w:t>
            </w:r>
            <w:r>
              <w:t xml:space="preserve">, how many plants were grown </w:t>
            </w:r>
            <w:r>
              <w:rPr>
                <w:b/>
              </w:rPr>
              <w:t>outside on your property</w:t>
            </w:r>
            <w:r>
              <w:t>?</w:t>
            </w:r>
          </w:p>
          <w:p w14:paraId="696327EA" w14:textId="77777777" w:rsidR="007778B0" w:rsidRDefault="006F5DFD" w:rsidP="006F5DFD">
            <w:pPr>
              <w:keepNext/>
              <w:spacing w:after="0" w:line="240" w:lineRule="auto"/>
            </w:pPr>
            <w:r>
              <w:t>Minimum: 0, Maximum: 1000</w:t>
            </w:r>
          </w:p>
          <w:p w14:paraId="696327EB" w14:textId="77777777" w:rsidR="007778B0" w:rsidRDefault="006F5DFD" w:rsidP="006F5DFD">
            <w:pPr>
              <w:spacing w:after="0" w:line="240" w:lineRule="auto"/>
            </w:pPr>
            <w:r>
              <w:t>__________</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7EE" w14:textId="77777777" w:rsidTr="00D0303D">
              <w:tc>
                <w:tcPr>
                  <w:tcW w:w="1458" w:type="dxa"/>
                  <w:shd w:val="clear" w:color="auto" w:fill="auto"/>
                  <w:tcMar>
                    <w:top w:w="0" w:type="dxa"/>
                    <w:left w:w="108" w:type="dxa"/>
                    <w:bottom w:w="0" w:type="dxa"/>
                    <w:right w:w="108" w:type="dxa"/>
                  </w:tcMar>
                </w:tcPr>
                <w:p w14:paraId="696327EC"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7ED" w14:textId="77777777" w:rsidR="007778B0" w:rsidRDefault="006F5DFD" w:rsidP="006F5DFD">
                  <w:pPr>
                    <w:spacing w:after="0" w:line="240" w:lineRule="auto"/>
                  </w:pPr>
                  <w:r>
                    <w:t>Missing</w:t>
                  </w:r>
                </w:p>
              </w:tc>
            </w:tr>
            <w:tr w:rsidR="007778B0" w14:paraId="696327F1" w14:textId="77777777" w:rsidTr="00D0303D">
              <w:tc>
                <w:tcPr>
                  <w:tcW w:w="1458" w:type="dxa"/>
                  <w:shd w:val="clear" w:color="auto" w:fill="auto"/>
                  <w:tcMar>
                    <w:top w:w="0" w:type="dxa"/>
                    <w:left w:w="108" w:type="dxa"/>
                    <w:bottom w:w="0" w:type="dxa"/>
                    <w:right w:w="108" w:type="dxa"/>
                  </w:tcMar>
                </w:tcPr>
                <w:p w14:paraId="696327EF" w14:textId="77777777" w:rsidR="007778B0" w:rsidRDefault="006F5DFD" w:rsidP="006F5DFD">
                  <w:pPr>
                    <w:spacing w:after="0" w:line="240" w:lineRule="auto"/>
                  </w:pPr>
                  <w:r>
                    <w:rPr>
                      <w:rFonts w:ascii="Segoe UI Symbol" w:hAnsi="Segoe UI Symbol" w:cs="Segoe UI Symbol"/>
                    </w:rPr>
                    <w:t>❑</w:t>
                  </w:r>
                  <w:r>
                    <w:t xml:space="preserve">   -11</w:t>
                  </w:r>
                </w:p>
              </w:tc>
              <w:tc>
                <w:tcPr>
                  <w:tcW w:w="8390" w:type="dxa"/>
                  <w:shd w:val="clear" w:color="auto" w:fill="auto"/>
                  <w:tcMar>
                    <w:top w:w="0" w:type="dxa"/>
                    <w:left w:w="108" w:type="dxa"/>
                    <w:bottom w:w="0" w:type="dxa"/>
                    <w:right w:w="108" w:type="dxa"/>
                  </w:tcMar>
                </w:tcPr>
                <w:p w14:paraId="696327F0" w14:textId="77777777" w:rsidR="007778B0" w:rsidRDefault="006F5DFD" w:rsidP="006F5DFD">
                  <w:pPr>
                    <w:spacing w:after="0" w:line="240" w:lineRule="auto"/>
                  </w:pPr>
                  <w:r>
                    <w:t>More than 1,000 plants</w:t>
                  </w:r>
                </w:p>
              </w:tc>
            </w:tr>
          </w:tbl>
          <w:p w14:paraId="696327F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7F3" w14:textId="77777777" w:rsidR="007778B0" w:rsidRDefault="007778B0">
            <w:pPr>
              <w:keepNext/>
              <w:spacing w:after="40" w:line="240" w:lineRule="auto"/>
              <w:rPr>
                <w:b/>
              </w:rPr>
            </w:pPr>
          </w:p>
        </w:tc>
      </w:tr>
      <w:tr w:rsidR="007778B0" w14:paraId="6963280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F5" w14:textId="77777777" w:rsidR="007778B0" w:rsidRDefault="006F5DFD" w:rsidP="006F5DFD">
            <w:pPr>
              <w:keepNext/>
              <w:spacing w:after="40" w:line="240" w:lineRule="auto"/>
              <w:rPr>
                <w:b/>
              </w:rPr>
            </w:pPr>
            <w:proofErr w:type="spellStart"/>
            <w:r>
              <w:rPr>
                <w:b/>
              </w:rPr>
              <w:t>plant_home</w:t>
            </w:r>
            <w:proofErr w:type="spellEnd"/>
          </w:p>
          <w:p w14:paraId="696327F6" w14:textId="77777777" w:rsidR="007778B0" w:rsidRDefault="007778B0" w:rsidP="006F5DFD">
            <w:pPr>
              <w:keepNext/>
              <w:spacing w:after="40" w:line="240" w:lineRule="auto"/>
              <w:rPr>
                <w:b/>
              </w:rPr>
            </w:pPr>
          </w:p>
          <w:p w14:paraId="696327F7" w14:textId="77777777" w:rsidR="007778B0" w:rsidRDefault="006F5DFD" w:rsidP="006F5DFD">
            <w:pPr>
              <w:keepNext/>
              <w:spacing w:after="40" w:line="240" w:lineRule="auto"/>
              <w:rPr>
                <w:bCs/>
                <w:i/>
                <w:iCs/>
              </w:rPr>
            </w:pPr>
            <w:r>
              <w:rPr>
                <w:bCs/>
                <w:i/>
                <w:iCs/>
              </w:rPr>
              <w:t>[variable added in 2021; revised in 2022 to allow up to 1,000 plants]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7F8" w14:textId="77777777" w:rsidR="007778B0" w:rsidRDefault="006F5DFD" w:rsidP="006F5DFD">
            <w:pPr>
              <w:keepNext/>
              <w:spacing w:after="40" w:line="240" w:lineRule="auto"/>
            </w:pPr>
            <w:r>
              <w:rPr>
                <w:i/>
              </w:rPr>
              <w:t>Show if grows cannabis at home (</w:t>
            </w:r>
            <w:proofErr w:type="spellStart"/>
            <w:r>
              <w:rPr>
                <w:i/>
              </w:rPr>
              <w:t>homegrow</w:t>
            </w:r>
            <w:proofErr w:type="spellEnd"/>
            <w:r>
              <w:rPr>
                <w:i/>
              </w:rPr>
              <w:t xml:space="preserve"> = 1)</w:t>
            </w:r>
          </w:p>
          <w:p w14:paraId="696327F9" w14:textId="77777777" w:rsidR="007778B0" w:rsidRDefault="006F5DFD" w:rsidP="006F5DFD">
            <w:pPr>
              <w:keepNext/>
              <w:spacing w:after="0" w:line="240" w:lineRule="auto"/>
            </w:pPr>
            <w:r>
              <w:t xml:space="preserve">In the </w:t>
            </w:r>
            <w:r>
              <w:rPr>
                <w:b/>
              </w:rPr>
              <w:t>past 12 months</w:t>
            </w:r>
            <w:r>
              <w:t xml:space="preserve">, how many plants were grown </w:t>
            </w:r>
            <w:r>
              <w:rPr>
                <w:b/>
              </w:rPr>
              <w:t>inside your home</w:t>
            </w:r>
            <w:r>
              <w:t>?</w:t>
            </w:r>
          </w:p>
          <w:p w14:paraId="696327FA" w14:textId="77777777" w:rsidR="007778B0" w:rsidRDefault="006F5DFD" w:rsidP="006F5DFD">
            <w:pPr>
              <w:keepNext/>
              <w:spacing w:after="0" w:line="240" w:lineRule="auto"/>
            </w:pPr>
            <w:r>
              <w:t>Minimum: 0, Maximum: 1000</w:t>
            </w:r>
          </w:p>
          <w:p w14:paraId="696327FB" w14:textId="77777777" w:rsidR="007778B0" w:rsidRDefault="006F5DFD" w:rsidP="006F5DFD">
            <w:pPr>
              <w:spacing w:after="0" w:line="240" w:lineRule="auto"/>
            </w:pPr>
            <w:r>
              <w:t>__________</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7FE" w14:textId="77777777" w:rsidTr="00D0303D">
              <w:tc>
                <w:tcPr>
                  <w:tcW w:w="1458" w:type="dxa"/>
                  <w:shd w:val="clear" w:color="auto" w:fill="auto"/>
                  <w:tcMar>
                    <w:top w:w="0" w:type="dxa"/>
                    <w:left w:w="108" w:type="dxa"/>
                    <w:bottom w:w="0" w:type="dxa"/>
                    <w:right w:w="108" w:type="dxa"/>
                  </w:tcMar>
                </w:tcPr>
                <w:p w14:paraId="696327FC"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7FD" w14:textId="77777777" w:rsidR="007778B0" w:rsidRDefault="006F5DFD" w:rsidP="006F5DFD">
                  <w:pPr>
                    <w:spacing w:after="0" w:line="240" w:lineRule="auto"/>
                  </w:pPr>
                  <w:r>
                    <w:t>Missing</w:t>
                  </w:r>
                </w:p>
              </w:tc>
            </w:tr>
            <w:tr w:rsidR="007778B0" w14:paraId="69632801" w14:textId="77777777" w:rsidTr="00D0303D">
              <w:tc>
                <w:tcPr>
                  <w:tcW w:w="1458" w:type="dxa"/>
                  <w:shd w:val="clear" w:color="auto" w:fill="auto"/>
                  <w:tcMar>
                    <w:top w:w="0" w:type="dxa"/>
                    <w:left w:w="108" w:type="dxa"/>
                    <w:bottom w:w="0" w:type="dxa"/>
                    <w:right w:w="108" w:type="dxa"/>
                  </w:tcMar>
                </w:tcPr>
                <w:p w14:paraId="696327FF" w14:textId="77777777" w:rsidR="007778B0" w:rsidRDefault="006F5DFD" w:rsidP="006F5DFD">
                  <w:pPr>
                    <w:spacing w:after="0" w:line="240" w:lineRule="auto"/>
                  </w:pPr>
                  <w:r>
                    <w:rPr>
                      <w:rFonts w:ascii="Segoe UI Symbol" w:hAnsi="Segoe UI Symbol" w:cs="Segoe UI Symbol"/>
                    </w:rPr>
                    <w:t>❑</w:t>
                  </w:r>
                  <w:r>
                    <w:t xml:space="preserve">   -11</w:t>
                  </w:r>
                </w:p>
              </w:tc>
              <w:tc>
                <w:tcPr>
                  <w:tcW w:w="8390" w:type="dxa"/>
                  <w:shd w:val="clear" w:color="auto" w:fill="auto"/>
                  <w:tcMar>
                    <w:top w:w="0" w:type="dxa"/>
                    <w:left w:w="108" w:type="dxa"/>
                    <w:bottom w:w="0" w:type="dxa"/>
                    <w:right w:w="108" w:type="dxa"/>
                  </w:tcMar>
                </w:tcPr>
                <w:p w14:paraId="69632800" w14:textId="77777777" w:rsidR="007778B0" w:rsidRDefault="006F5DFD" w:rsidP="006F5DFD">
                  <w:pPr>
                    <w:spacing w:after="0" w:line="240" w:lineRule="auto"/>
                  </w:pPr>
                  <w:r>
                    <w:t>More than 1,000 plants</w:t>
                  </w:r>
                </w:p>
              </w:tc>
            </w:tr>
          </w:tbl>
          <w:p w14:paraId="6963280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803" w14:textId="77777777" w:rsidR="007778B0" w:rsidRDefault="007778B0">
            <w:pPr>
              <w:keepNext/>
              <w:spacing w:after="40" w:line="240" w:lineRule="auto"/>
              <w:rPr>
                <w:b/>
              </w:rPr>
            </w:pPr>
          </w:p>
        </w:tc>
      </w:tr>
      <w:tr w:rsidR="007778B0" w14:paraId="6963281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05" w14:textId="77777777" w:rsidR="007778B0" w:rsidRDefault="006F5DFD" w:rsidP="006F5DFD">
            <w:pPr>
              <w:keepNext/>
              <w:spacing w:after="40" w:line="240" w:lineRule="auto"/>
              <w:rPr>
                <w:b/>
              </w:rPr>
            </w:pPr>
            <w:proofErr w:type="spellStart"/>
            <w:r>
              <w:rPr>
                <w:b/>
              </w:rPr>
              <w:t>plant_num</w:t>
            </w:r>
            <w:proofErr w:type="spellEnd"/>
          </w:p>
          <w:p w14:paraId="69632806" w14:textId="77777777" w:rsidR="007778B0" w:rsidRDefault="007778B0" w:rsidP="006F5DFD">
            <w:pPr>
              <w:keepNext/>
              <w:spacing w:after="40" w:line="240" w:lineRule="auto"/>
              <w:rPr>
                <w:b/>
              </w:rPr>
            </w:pPr>
          </w:p>
          <w:p w14:paraId="69632807" w14:textId="77777777" w:rsidR="007778B0" w:rsidRDefault="007778B0" w:rsidP="006F5DFD">
            <w:pPr>
              <w:keepNext/>
              <w:spacing w:after="40" w:line="240" w:lineRule="auto"/>
              <w:rPr>
                <w:b/>
              </w:rPr>
            </w:pPr>
          </w:p>
          <w:p w14:paraId="69632808" w14:textId="77777777" w:rsidR="007778B0" w:rsidRDefault="006F5DFD" w:rsidP="006F5DFD">
            <w:pPr>
              <w:keepNext/>
              <w:spacing w:after="40" w:line="240" w:lineRule="auto"/>
              <w:rPr>
                <w:bCs/>
                <w:i/>
                <w:iCs/>
              </w:rPr>
            </w:pPr>
            <w:r>
              <w:rPr>
                <w:bCs/>
                <w:i/>
                <w:iCs/>
              </w:rPr>
              <w:t>[variable added in 2020; revised in 2022 to allow up to 1,000 plants]</w:t>
            </w:r>
          </w:p>
          <w:p w14:paraId="69632809"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0A" w14:textId="77777777" w:rsidR="007778B0" w:rsidRDefault="006F5DFD" w:rsidP="006F5DFD">
            <w:pPr>
              <w:keepNext/>
              <w:spacing w:after="40" w:line="240" w:lineRule="auto"/>
            </w:pPr>
            <w:r>
              <w:rPr>
                <w:i/>
              </w:rPr>
              <w:t>Show if grows cannabis at home (</w:t>
            </w:r>
            <w:proofErr w:type="spellStart"/>
            <w:r>
              <w:rPr>
                <w:i/>
              </w:rPr>
              <w:t>homegrow</w:t>
            </w:r>
            <w:proofErr w:type="spellEnd"/>
            <w:r>
              <w:rPr>
                <w:i/>
              </w:rPr>
              <w:t xml:space="preserve"> = 1)</w:t>
            </w:r>
          </w:p>
          <w:p w14:paraId="6963280B" w14:textId="77777777" w:rsidR="007778B0" w:rsidRDefault="006F5DFD" w:rsidP="006F5DFD">
            <w:pPr>
              <w:keepNext/>
              <w:spacing w:after="0" w:line="240" w:lineRule="auto"/>
            </w:pPr>
            <w:r>
              <w:t>How many cannabis plants are currently grown in your home/residence or on your property?</w:t>
            </w:r>
          </w:p>
          <w:p w14:paraId="6963280C" w14:textId="77777777" w:rsidR="007778B0" w:rsidRDefault="006F5DFD" w:rsidP="006F5DFD">
            <w:pPr>
              <w:keepNext/>
              <w:spacing w:after="0" w:line="240" w:lineRule="auto"/>
            </w:pPr>
            <w:r>
              <w:t>Minimum: 0, Maximum: 1000</w:t>
            </w:r>
          </w:p>
          <w:p w14:paraId="6963280D" w14:textId="77777777" w:rsidR="007778B0" w:rsidRDefault="006F5DFD" w:rsidP="006F5DFD">
            <w:pPr>
              <w:spacing w:after="0" w:line="240" w:lineRule="auto"/>
            </w:pPr>
            <w:r>
              <w:t>__________</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810" w14:textId="77777777" w:rsidTr="00D0303D">
              <w:tc>
                <w:tcPr>
                  <w:tcW w:w="1458" w:type="dxa"/>
                  <w:shd w:val="clear" w:color="auto" w:fill="auto"/>
                  <w:tcMar>
                    <w:top w:w="0" w:type="dxa"/>
                    <w:left w:w="108" w:type="dxa"/>
                    <w:bottom w:w="0" w:type="dxa"/>
                    <w:right w:w="108" w:type="dxa"/>
                  </w:tcMar>
                </w:tcPr>
                <w:p w14:paraId="6963280E"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80F" w14:textId="77777777" w:rsidR="007778B0" w:rsidRDefault="006F5DFD" w:rsidP="006F5DFD">
                  <w:pPr>
                    <w:spacing w:after="0" w:line="240" w:lineRule="auto"/>
                  </w:pPr>
                  <w:r>
                    <w:t>Missing</w:t>
                  </w:r>
                </w:p>
              </w:tc>
            </w:tr>
            <w:tr w:rsidR="007778B0" w14:paraId="69632813" w14:textId="77777777" w:rsidTr="00D0303D">
              <w:tc>
                <w:tcPr>
                  <w:tcW w:w="1458" w:type="dxa"/>
                  <w:shd w:val="clear" w:color="auto" w:fill="auto"/>
                  <w:tcMar>
                    <w:top w:w="0" w:type="dxa"/>
                    <w:left w:w="108" w:type="dxa"/>
                    <w:bottom w:w="0" w:type="dxa"/>
                    <w:right w:w="108" w:type="dxa"/>
                  </w:tcMar>
                </w:tcPr>
                <w:p w14:paraId="69632811" w14:textId="77777777" w:rsidR="007778B0" w:rsidRDefault="006F5DFD" w:rsidP="006F5DFD">
                  <w:pPr>
                    <w:spacing w:after="0" w:line="240" w:lineRule="auto"/>
                  </w:pPr>
                  <w:r>
                    <w:rPr>
                      <w:rFonts w:ascii="Segoe UI Symbol" w:hAnsi="Segoe UI Symbol" w:cs="Segoe UI Symbol"/>
                    </w:rPr>
                    <w:t>❑</w:t>
                  </w:r>
                  <w:r>
                    <w:t xml:space="preserve">   -11</w:t>
                  </w:r>
                </w:p>
              </w:tc>
              <w:tc>
                <w:tcPr>
                  <w:tcW w:w="8390" w:type="dxa"/>
                  <w:shd w:val="clear" w:color="auto" w:fill="auto"/>
                  <w:tcMar>
                    <w:top w:w="0" w:type="dxa"/>
                    <w:left w:w="108" w:type="dxa"/>
                    <w:bottom w:w="0" w:type="dxa"/>
                    <w:right w:w="108" w:type="dxa"/>
                  </w:tcMar>
                </w:tcPr>
                <w:p w14:paraId="69632812" w14:textId="77777777" w:rsidR="007778B0" w:rsidRDefault="006F5DFD" w:rsidP="006F5DFD">
                  <w:pPr>
                    <w:spacing w:after="0" w:line="240" w:lineRule="auto"/>
                  </w:pPr>
                  <w:r>
                    <w:t>More than 1,000 plants</w:t>
                  </w:r>
                </w:p>
              </w:tc>
            </w:tr>
          </w:tbl>
          <w:p w14:paraId="6963281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815" w14:textId="77777777" w:rsidR="007778B0" w:rsidRDefault="007778B0">
            <w:pPr>
              <w:keepNext/>
              <w:spacing w:after="40" w:line="240" w:lineRule="auto"/>
              <w:rPr>
                <w:b/>
              </w:rPr>
            </w:pPr>
          </w:p>
        </w:tc>
      </w:tr>
      <w:tr w:rsidR="007778B0" w14:paraId="69632839"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17" w14:textId="77777777" w:rsidR="007778B0" w:rsidRDefault="006F5DFD" w:rsidP="006F5DFD">
            <w:pPr>
              <w:keepNext/>
              <w:spacing w:after="40" w:line="240" w:lineRule="auto"/>
              <w:rPr>
                <w:b/>
              </w:rPr>
            </w:pPr>
            <w:proofErr w:type="spellStart"/>
            <w:r>
              <w:rPr>
                <w:b/>
              </w:rPr>
              <w:lastRenderedPageBreak/>
              <w:t>edible_home_me</w:t>
            </w:r>
            <w:proofErr w:type="spellEnd"/>
          </w:p>
          <w:p w14:paraId="69632818" w14:textId="77777777" w:rsidR="007778B0" w:rsidRDefault="006F5DFD" w:rsidP="006F5DFD">
            <w:pPr>
              <w:keepNext/>
              <w:spacing w:after="40" w:line="240" w:lineRule="auto"/>
              <w:rPr>
                <w:b/>
              </w:rPr>
            </w:pPr>
            <w:proofErr w:type="spellStart"/>
            <w:r>
              <w:rPr>
                <w:b/>
              </w:rPr>
              <w:t>edible_home_else</w:t>
            </w:r>
            <w:proofErr w:type="spellEnd"/>
          </w:p>
          <w:p w14:paraId="69632819" w14:textId="77777777" w:rsidR="007778B0" w:rsidRDefault="006F5DFD" w:rsidP="006F5DFD">
            <w:pPr>
              <w:keepNext/>
              <w:spacing w:after="40" w:line="240" w:lineRule="auto"/>
              <w:rPr>
                <w:b/>
              </w:rPr>
            </w:pPr>
            <w:proofErr w:type="spellStart"/>
            <w:r>
              <w:rPr>
                <w:b/>
              </w:rPr>
              <w:t>edible_home_no</w:t>
            </w:r>
            <w:proofErr w:type="spellEnd"/>
          </w:p>
          <w:p w14:paraId="6963281A" w14:textId="77777777" w:rsidR="007778B0" w:rsidRDefault="006F5DFD" w:rsidP="006F5DFD">
            <w:pPr>
              <w:keepNext/>
              <w:spacing w:after="40" w:line="240" w:lineRule="auto"/>
              <w:rPr>
                <w:b/>
              </w:rPr>
            </w:pPr>
            <w:proofErr w:type="spellStart"/>
            <w:r>
              <w:rPr>
                <w:b/>
              </w:rPr>
              <w:t>edible_home_dk</w:t>
            </w:r>
            <w:proofErr w:type="spellEnd"/>
          </w:p>
          <w:p w14:paraId="6963281B" w14:textId="77777777" w:rsidR="007778B0" w:rsidRDefault="007778B0" w:rsidP="006F5DFD">
            <w:pPr>
              <w:keepNext/>
              <w:spacing w:after="40" w:line="240" w:lineRule="auto"/>
              <w:rPr>
                <w:b/>
              </w:rPr>
            </w:pPr>
          </w:p>
          <w:p w14:paraId="6963281C" w14:textId="77777777" w:rsidR="007778B0" w:rsidRPr="00D0303D" w:rsidRDefault="006F5DFD" w:rsidP="006F5DFD">
            <w:pPr>
              <w:keepNext/>
              <w:spacing w:after="40" w:line="240" w:lineRule="auto"/>
            </w:pPr>
            <w:r>
              <w:rPr>
                <w:bCs/>
                <w:i/>
                <w:iCs/>
              </w:rPr>
              <w:t>[variable added in 2020; variable was changed to ‘select all that apply’ format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1D" w14:textId="77777777" w:rsidR="007778B0" w:rsidRDefault="006F5DFD" w:rsidP="006F5DFD">
            <w:pPr>
              <w:keepNext/>
              <w:spacing w:after="0" w:line="240" w:lineRule="auto"/>
            </w:pPr>
            <w:r>
              <w:t xml:space="preserve">In the </w:t>
            </w:r>
            <w:r>
              <w:rPr>
                <w:b/>
              </w:rPr>
              <w:t>past 12 months</w:t>
            </w:r>
            <w:r>
              <w:t>, has anyone, including yourself, prepared cannabis edibles/drinks in your home/residence?</w:t>
            </w:r>
          </w:p>
          <w:tbl>
            <w:tblPr>
              <w:tblW w:w="4572" w:type="dxa"/>
              <w:tblLayout w:type="fixed"/>
              <w:tblCellMar>
                <w:left w:w="10" w:type="dxa"/>
                <w:right w:w="10" w:type="dxa"/>
              </w:tblCellMar>
              <w:tblLook w:val="0000" w:firstRow="0" w:lastRow="0" w:firstColumn="0" w:lastColumn="0" w:noHBand="0" w:noVBand="0"/>
            </w:tblPr>
            <w:tblGrid>
              <w:gridCol w:w="4572"/>
            </w:tblGrid>
            <w:tr w:rsidR="007778B0" w14:paraId="6963282C" w14:textId="77777777" w:rsidTr="00D0303D">
              <w:tc>
                <w:tcPr>
                  <w:tcW w:w="4572" w:type="dxa"/>
                  <w:shd w:val="clear" w:color="auto" w:fill="auto"/>
                  <w:tcMar>
                    <w:top w:w="0" w:type="dxa"/>
                    <w:left w:w="108" w:type="dxa"/>
                    <w:bottom w:w="0" w:type="dxa"/>
                    <w:right w:w="108" w:type="dxa"/>
                  </w:tcMar>
                </w:tcPr>
                <w:p w14:paraId="6963281E" w14:textId="77777777" w:rsidR="007778B0" w:rsidRDefault="006F5DFD" w:rsidP="006F5DFD">
                  <w:pPr>
                    <w:keepNext/>
                    <w:spacing w:after="0" w:line="240" w:lineRule="auto"/>
                  </w:pPr>
                  <w:r>
                    <w:rPr>
                      <w:i/>
                    </w:rPr>
                    <w:t>Select all that apply.</w:t>
                  </w:r>
                  <w:r>
                    <w:rPr>
                      <w:i/>
                    </w:rPr>
                    <w:br/>
                  </w:r>
                </w:p>
                <w:tbl>
                  <w:tblPr>
                    <w:tblW w:w="4356" w:type="dxa"/>
                    <w:tblLayout w:type="fixed"/>
                    <w:tblCellMar>
                      <w:left w:w="10" w:type="dxa"/>
                      <w:right w:w="10" w:type="dxa"/>
                    </w:tblCellMar>
                    <w:tblLook w:val="0000" w:firstRow="0" w:lastRow="0" w:firstColumn="0" w:lastColumn="0" w:noHBand="0" w:noVBand="0"/>
                  </w:tblPr>
                  <w:tblGrid>
                    <w:gridCol w:w="928"/>
                    <w:gridCol w:w="3428"/>
                  </w:tblGrid>
                  <w:tr w:rsidR="007778B0" w14:paraId="69632821" w14:textId="77777777" w:rsidTr="00D0303D">
                    <w:tc>
                      <w:tcPr>
                        <w:tcW w:w="928" w:type="dxa"/>
                        <w:shd w:val="clear" w:color="auto" w:fill="auto"/>
                        <w:tcMar>
                          <w:top w:w="0" w:type="dxa"/>
                          <w:left w:w="108" w:type="dxa"/>
                          <w:bottom w:w="0" w:type="dxa"/>
                          <w:right w:w="108" w:type="dxa"/>
                        </w:tcMar>
                      </w:tcPr>
                      <w:p w14:paraId="6963281F" w14:textId="77777777" w:rsidR="007778B0" w:rsidRDefault="006F5DFD" w:rsidP="006F5DFD">
                        <w:pPr>
                          <w:spacing w:after="0" w:line="240" w:lineRule="auto"/>
                        </w:pPr>
                        <w:r>
                          <w:rPr>
                            <w:rFonts w:ascii="Segoe UI Symbol" w:hAnsi="Segoe UI Symbol" w:cs="Segoe UI Symbol"/>
                          </w:rPr>
                          <w:t>❑</w:t>
                        </w:r>
                        <w:r>
                          <w:t xml:space="preserve">   1</w:t>
                        </w:r>
                      </w:p>
                    </w:tc>
                    <w:tc>
                      <w:tcPr>
                        <w:tcW w:w="3428" w:type="dxa"/>
                        <w:shd w:val="clear" w:color="auto" w:fill="auto"/>
                        <w:tcMar>
                          <w:top w:w="0" w:type="dxa"/>
                          <w:left w:w="108" w:type="dxa"/>
                          <w:bottom w:w="0" w:type="dxa"/>
                          <w:right w:w="108" w:type="dxa"/>
                        </w:tcMar>
                      </w:tcPr>
                      <w:p w14:paraId="69632820" w14:textId="77777777" w:rsidR="007778B0" w:rsidRDefault="006F5DFD" w:rsidP="006F5DFD">
                        <w:pPr>
                          <w:spacing w:after="0" w:line="240" w:lineRule="auto"/>
                        </w:pPr>
                        <w:r>
                          <w:t>Yes, I made them</w:t>
                        </w:r>
                      </w:p>
                    </w:tc>
                  </w:tr>
                  <w:tr w:rsidR="007778B0" w14:paraId="69632824" w14:textId="77777777" w:rsidTr="00D0303D">
                    <w:tc>
                      <w:tcPr>
                        <w:tcW w:w="928" w:type="dxa"/>
                        <w:shd w:val="clear" w:color="auto" w:fill="auto"/>
                        <w:tcMar>
                          <w:top w:w="0" w:type="dxa"/>
                          <w:left w:w="108" w:type="dxa"/>
                          <w:bottom w:w="0" w:type="dxa"/>
                          <w:right w:w="108" w:type="dxa"/>
                        </w:tcMar>
                      </w:tcPr>
                      <w:p w14:paraId="69632822" w14:textId="77777777" w:rsidR="007778B0" w:rsidRDefault="006F5DFD" w:rsidP="006F5DFD">
                        <w:pPr>
                          <w:spacing w:after="0" w:line="240" w:lineRule="auto"/>
                        </w:pPr>
                        <w:r>
                          <w:rPr>
                            <w:rFonts w:ascii="Segoe UI Symbol" w:hAnsi="Segoe UI Symbol" w:cs="Segoe UI Symbol"/>
                          </w:rPr>
                          <w:t>❑</w:t>
                        </w:r>
                        <w:r>
                          <w:t xml:space="preserve">   2</w:t>
                        </w:r>
                      </w:p>
                    </w:tc>
                    <w:tc>
                      <w:tcPr>
                        <w:tcW w:w="3428" w:type="dxa"/>
                        <w:shd w:val="clear" w:color="auto" w:fill="auto"/>
                        <w:tcMar>
                          <w:top w:w="0" w:type="dxa"/>
                          <w:left w:w="108" w:type="dxa"/>
                          <w:bottom w:w="0" w:type="dxa"/>
                          <w:right w:w="108" w:type="dxa"/>
                        </w:tcMar>
                      </w:tcPr>
                      <w:p w14:paraId="69632823" w14:textId="77777777" w:rsidR="007778B0" w:rsidRDefault="006F5DFD" w:rsidP="006F5DFD">
                        <w:pPr>
                          <w:spacing w:after="0" w:line="240" w:lineRule="auto"/>
                        </w:pPr>
                        <w:r>
                          <w:t>Yes, someone else made them</w:t>
                        </w:r>
                      </w:p>
                    </w:tc>
                  </w:tr>
                  <w:tr w:rsidR="007778B0" w14:paraId="69632827" w14:textId="77777777" w:rsidTr="00D0303D">
                    <w:tc>
                      <w:tcPr>
                        <w:tcW w:w="928" w:type="dxa"/>
                        <w:shd w:val="clear" w:color="auto" w:fill="auto"/>
                        <w:tcMar>
                          <w:top w:w="0" w:type="dxa"/>
                          <w:left w:w="108" w:type="dxa"/>
                          <w:bottom w:w="0" w:type="dxa"/>
                          <w:right w:w="108" w:type="dxa"/>
                        </w:tcMar>
                      </w:tcPr>
                      <w:p w14:paraId="69632825" w14:textId="77777777" w:rsidR="007778B0" w:rsidRDefault="006F5DFD" w:rsidP="006F5DFD">
                        <w:pPr>
                          <w:spacing w:after="0" w:line="240" w:lineRule="auto"/>
                        </w:pPr>
                        <w:r>
                          <w:rPr>
                            <w:rFonts w:ascii="Segoe UI Symbol" w:hAnsi="Segoe UI Symbol" w:cs="Segoe UI Symbol"/>
                          </w:rPr>
                          <w:t>❑</w:t>
                        </w:r>
                        <w:r>
                          <w:t xml:space="preserve">   3</w:t>
                        </w:r>
                      </w:p>
                    </w:tc>
                    <w:tc>
                      <w:tcPr>
                        <w:tcW w:w="3428" w:type="dxa"/>
                        <w:shd w:val="clear" w:color="auto" w:fill="auto"/>
                        <w:tcMar>
                          <w:top w:w="0" w:type="dxa"/>
                          <w:left w:w="108" w:type="dxa"/>
                          <w:bottom w:w="0" w:type="dxa"/>
                          <w:right w:w="108" w:type="dxa"/>
                        </w:tcMar>
                      </w:tcPr>
                      <w:p w14:paraId="69632826" w14:textId="77777777" w:rsidR="007778B0" w:rsidRDefault="006F5DFD" w:rsidP="006F5DFD">
                        <w:pPr>
                          <w:spacing w:after="0" w:line="240" w:lineRule="auto"/>
                        </w:pPr>
                        <w:r>
                          <w:t>No</w:t>
                        </w:r>
                        <w:r>
                          <w:rPr>
                            <w:i/>
                          </w:rPr>
                          <w:tab/>
                          <w:t>(Exclusive)</w:t>
                        </w:r>
                      </w:p>
                    </w:tc>
                  </w:tr>
                  <w:tr w:rsidR="007778B0" w14:paraId="6963282A" w14:textId="77777777" w:rsidTr="00D0303D">
                    <w:tc>
                      <w:tcPr>
                        <w:tcW w:w="928" w:type="dxa"/>
                        <w:shd w:val="clear" w:color="auto" w:fill="auto"/>
                        <w:tcMar>
                          <w:top w:w="0" w:type="dxa"/>
                          <w:left w:w="108" w:type="dxa"/>
                          <w:bottom w:w="0" w:type="dxa"/>
                          <w:right w:w="108" w:type="dxa"/>
                        </w:tcMar>
                      </w:tcPr>
                      <w:p w14:paraId="69632828" w14:textId="77777777" w:rsidR="007778B0" w:rsidRDefault="006F5DFD" w:rsidP="006F5DFD">
                        <w:pPr>
                          <w:spacing w:after="0" w:line="240" w:lineRule="auto"/>
                        </w:pPr>
                        <w:r>
                          <w:rPr>
                            <w:rFonts w:ascii="Segoe UI Symbol" w:hAnsi="Segoe UI Symbol" w:cs="Segoe UI Symbol"/>
                          </w:rPr>
                          <w:t>❑</w:t>
                        </w:r>
                        <w:r>
                          <w:t xml:space="preserve">   4</w:t>
                        </w:r>
                      </w:p>
                    </w:tc>
                    <w:tc>
                      <w:tcPr>
                        <w:tcW w:w="3428" w:type="dxa"/>
                        <w:shd w:val="clear" w:color="auto" w:fill="auto"/>
                        <w:tcMar>
                          <w:top w:w="0" w:type="dxa"/>
                          <w:left w:w="108" w:type="dxa"/>
                          <w:bottom w:w="0" w:type="dxa"/>
                          <w:right w:w="108" w:type="dxa"/>
                        </w:tcMar>
                      </w:tcPr>
                      <w:p w14:paraId="69632829" w14:textId="77777777" w:rsidR="007778B0" w:rsidRDefault="006F5DFD" w:rsidP="006F5DFD">
                        <w:pPr>
                          <w:spacing w:after="0" w:line="240" w:lineRule="auto"/>
                        </w:pPr>
                        <w:r>
                          <w:t>Don't know/Not sure</w:t>
                        </w:r>
                        <w:r>
                          <w:rPr>
                            <w:i/>
                          </w:rPr>
                          <w:tab/>
                          <w:t>(Exclusive)</w:t>
                        </w:r>
                      </w:p>
                    </w:tc>
                  </w:tr>
                </w:tbl>
                <w:p w14:paraId="6963282B" w14:textId="77777777" w:rsidR="007778B0" w:rsidRDefault="007778B0" w:rsidP="006F5DFD">
                  <w:pPr>
                    <w:spacing w:after="0" w:line="240" w:lineRule="auto"/>
                  </w:pPr>
                </w:p>
              </w:tc>
            </w:tr>
            <w:tr w:rsidR="007778B0" w14:paraId="6963282E" w14:textId="77777777" w:rsidTr="00D0303D">
              <w:tc>
                <w:tcPr>
                  <w:tcW w:w="4572" w:type="dxa"/>
                  <w:shd w:val="clear" w:color="auto" w:fill="auto"/>
                  <w:tcMar>
                    <w:top w:w="0" w:type="dxa"/>
                    <w:left w:w="108" w:type="dxa"/>
                    <w:bottom w:w="0" w:type="dxa"/>
                    <w:right w:w="108" w:type="dxa"/>
                  </w:tcMar>
                </w:tcPr>
                <w:p w14:paraId="6963282D" w14:textId="77777777" w:rsidR="007778B0" w:rsidRDefault="007778B0" w:rsidP="006F5DFD">
                  <w:pPr>
                    <w:spacing w:after="0" w:line="240" w:lineRule="auto"/>
                  </w:pPr>
                </w:p>
              </w:tc>
            </w:tr>
            <w:tr w:rsidR="007778B0" w14:paraId="69632836" w14:textId="77777777" w:rsidTr="00D0303D">
              <w:tc>
                <w:tcPr>
                  <w:tcW w:w="4572" w:type="dxa"/>
                  <w:shd w:val="clear" w:color="auto" w:fill="auto"/>
                  <w:tcMar>
                    <w:top w:w="0" w:type="dxa"/>
                    <w:left w:w="108" w:type="dxa"/>
                    <w:bottom w:w="0" w:type="dxa"/>
                    <w:right w:w="108" w:type="dxa"/>
                  </w:tcMar>
                </w:tcPr>
                <w:tbl>
                  <w:tblPr>
                    <w:tblW w:w="9838" w:type="dxa"/>
                    <w:tblCellMar>
                      <w:left w:w="10" w:type="dxa"/>
                      <w:right w:w="10" w:type="dxa"/>
                    </w:tblCellMar>
                    <w:tblLook w:val="0000" w:firstRow="0" w:lastRow="0" w:firstColumn="0" w:lastColumn="0" w:noHBand="0" w:noVBand="0"/>
                  </w:tblPr>
                  <w:tblGrid>
                    <w:gridCol w:w="886"/>
                    <w:gridCol w:w="8952"/>
                  </w:tblGrid>
                  <w:tr w:rsidR="007778B0" w14:paraId="69632831" w14:textId="77777777" w:rsidTr="00D0303D">
                    <w:tc>
                      <w:tcPr>
                        <w:tcW w:w="886" w:type="dxa"/>
                        <w:shd w:val="clear" w:color="auto" w:fill="auto"/>
                        <w:tcMar>
                          <w:top w:w="0" w:type="dxa"/>
                          <w:left w:w="108" w:type="dxa"/>
                          <w:bottom w:w="0" w:type="dxa"/>
                          <w:right w:w="108" w:type="dxa"/>
                        </w:tcMar>
                      </w:tcPr>
                      <w:p w14:paraId="6963282F"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830" w14:textId="77777777" w:rsidR="007778B0" w:rsidRDefault="006F5DFD" w:rsidP="006F5DFD">
                        <w:pPr>
                          <w:keepNext/>
                          <w:spacing w:after="40" w:line="240" w:lineRule="auto"/>
                          <w:rPr>
                            <w:iCs/>
                          </w:rPr>
                        </w:pPr>
                        <w:r>
                          <w:rPr>
                            <w:iCs/>
                          </w:rPr>
                          <w:t>Unselected</w:t>
                        </w:r>
                      </w:p>
                    </w:tc>
                  </w:tr>
                  <w:tr w:rsidR="007778B0" w14:paraId="69632834" w14:textId="77777777" w:rsidTr="00D0303D">
                    <w:tc>
                      <w:tcPr>
                        <w:tcW w:w="886" w:type="dxa"/>
                        <w:shd w:val="clear" w:color="auto" w:fill="auto"/>
                        <w:tcMar>
                          <w:top w:w="0" w:type="dxa"/>
                          <w:left w:w="108" w:type="dxa"/>
                          <w:bottom w:w="0" w:type="dxa"/>
                          <w:right w:w="108" w:type="dxa"/>
                        </w:tcMar>
                      </w:tcPr>
                      <w:p w14:paraId="69632832"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833" w14:textId="77777777" w:rsidR="007778B0" w:rsidRDefault="006F5DFD" w:rsidP="006F5DFD">
                        <w:pPr>
                          <w:keepNext/>
                          <w:spacing w:after="40" w:line="240" w:lineRule="auto"/>
                          <w:rPr>
                            <w:iCs/>
                          </w:rPr>
                        </w:pPr>
                        <w:r>
                          <w:rPr>
                            <w:iCs/>
                          </w:rPr>
                          <w:t>Selected</w:t>
                        </w:r>
                      </w:p>
                    </w:tc>
                  </w:tr>
                </w:tbl>
                <w:p w14:paraId="69632835" w14:textId="77777777" w:rsidR="007778B0" w:rsidRDefault="007778B0" w:rsidP="006F5DFD">
                  <w:pPr>
                    <w:spacing w:after="0" w:line="240" w:lineRule="auto"/>
                  </w:pPr>
                </w:p>
              </w:tc>
            </w:tr>
          </w:tbl>
          <w:p w14:paraId="69632837"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838" w14:textId="77777777" w:rsidR="007778B0" w:rsidRDefault="007778B0">
            <w:pPr>
              <w:keepNext/>
              <w:spacing w:after="40" w:line="240" w:lineRule="auto"/>
              <w:rPr>
                <w:b/>
              </w:rPr>
            </w:pPr>
          </w:p>
        </w:tc>
      </w:tr>
      <w:tr w:rsidR="007778B0" w14:paraId="6963285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3A" w14:textId="77777777" w:rsidR="007778B0" w:rsidRDefault="006F5DFD" w:rsidP="006F5DFD">
            <w:pPr>
              <w:keepNext/>
              <w:spacing w:after="40" w:line="240" w:lineRule="auto"/>
              <w:rPr>
                <w:b/>
              </w:rPr>
            </w:pPr>
            <w:proofErr w:type="spellStart"/>
            <w:r>
              <w:rPr>
                <w:b/>
              </w:rPr>
              <w:t>edible_where_grown</w:t>
            </w:r>
            <w:proofErr w:type="spellEnd"/>
          </w:p>
          <w:p w14:paraId="6963283B" w14:textId="77777777" w:rsidR="007778B0" w:rsidRDefault="006F5DFD" w:rsidP="006F5DFD">
            <w:pPr>
              <w:keepNext/>
              <w:spacing w:after="40" w:line="240" w:lineRule="auto"/>
              <w:rPr>
                <w:b/>
              </w:rPr>
            </w:pPr>
            <w:proofErr w:type="spellStart"/>
            <w:r>
              <w:rPr>
                <w:b/>
              </w:rPr>
              <w:t>edible_where_buy</w:t>
            </w:r>
            <w:proofErr w:type="spellEnd"/>
          </w:p>
          <w:p w14:paraId="6963283C" w14:textId="77777777" w:rsidR="007778B0" w:rsidRDefault="006F5DFD" w:rsidP="006F5DFD">
            <w:pPr>
              <w:keepNext/>
              <w:spacing w:after="40" w:line="240" w:lineRule="auto"/>
              <w:rPr>
                <w:b/>
              </w:rPr>
            </w:pPr>
            <w:proofErr w:type="spellStart"/>
            <w:r>
              <w:rPr>
                <w:b/>
              </w:rPr>
              <w:t>edible_where_dk</w:t>
            </w:r>
            <w:proofErr w:type="spellEnd"/>
          </w:p>
          <w:p w14:paraId="6963283D" w14:textId="77777777" w:rsidR="007778B0" w:rsidRPr="00D0303D" w:rsidRDefault="006F5DFD" w:rsidP="006F5DFD">
            <w:pPr>
              <w:keepNext/>
              <w:spacing w:after="40" w:line="240" w:lineRule="auto"/>
            </w:pPr>
            <w:r>
              <w:rPr>
                <w:b/>
              </w:rPr>
              <w:br/>
            </w: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3E" w14:textId="77777777" w:rsidR="007778B0" w:rsidRDefault="006F5DFD" w:rsidP="006F5DFD">
            <w:pPr>
              <w:keepNext/>
              <w:spacing w:after="40" w:line="240" w:lineRule="auto"/>
            </w:pPr>
            <w:r>
              <w:rPr>
                <w:i/>
              </w:rPr>
              <w:t>Show if edibles made at home (</w:t>
            </w:r>
            <w:proofErr w:type="spellStart"/>
            <w:r>
              <w:rPr>
                <w:i/>
              </w:rPr>
              <w:t>edible_home_me</w:t>
            </w:r>
            <w:proofErr w:type="spellEnd"/>
            <w:r>
              <w:rPr>
                <w:i/>
              </w:rPr>
              <w:t xml:space="preserve"> = 1 OR </w:t>
            </w:r>
            <w:proofErr w:type="spellStart"/>
            <w:r>
              <w:rPr>
                <w:i/>
              </w:rPr>
              <w:t>edible_home_else</w:t>
            </w:r>
            <w:proofErr w:type="spellEnd"/>
            <w:r>
              <w:rPr>
                <w:i/>
              </w:rPr>
              <w:t xml:space="preserve"> = 1)</w:t>
            </w:r>
          </w:p>
          <w:p w14:paraId="6963283F" w14:textId="77777777" w:rsidR="007778B0" w:rsidRDefault="006F5DFD" w:rsidP="006F5DFD">
            <w:pPr>
              <w:keepNext/>
              <w:spacing w:after="0" w:line="240" w:lineRule="auto"/>
            </w:pPr>
            <w:r>
              <w:t xml:space="preserve">Where did the </w:t>
            </w:r>
            <w:r>
              <w:rPr>
                <w:b/>
              </w:rPr>
              <w:t>cannabis</w:t>
            </w:r>
            <w:r>
              <w:t xml:space="preserve"> used to make </w:t>
            </w:r>
            <w:r>
              <w:rPr>
                <w:b/>
              </w:rPr>
              <w:t>homemade cannabis edibles/drinks</w:t>
            </w:r>
            <w:r>
              <w:t xml:space="preserve"> come from?</w:t>
            </w:r>
            <w:r>
              <w:br/>
            </w:r>
          </w:p>
          <w:p w14:paraId="69632840"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843" w14:textId="77777777" w:rsidTr="00D0303D">
              <w:tc>
                <w:tcPr>
                  <w:tcW w:w="792" w:type="dxa"/>
                  <w:shd w:val="clear" w:color="auto" w:fill="auto"/>
                  <w:tcMar>
                    <w:top w:w="0" w:type="dxa"/>
                    <w:left w:w="108" w:type="dxa"/>
                    <w:bottom w:w="0" w:type="dxa"/>
                    <w:right w:w="108" w:type="dxa"/>
                  </w:tcMar>
                </w:tcPr>
                <w:p w14:paraId="69632841"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842" w14:textId="77777777" w:rsidR="007778B0" w:rsidRDefault="006F5DFD" w:rsidP="006F5DFD">
                  <w:pPr>
                    <w:spacing w:after="0" w:line="240" w:lineRule="auto"/>
                  </w:pPr>
                  <w:r>
                    <w:t>Homegrown cannabis (grown at my house or someone else’s)</w:t>
                  </w:r>
                </w:p>
              </w:tc>
            </w:tr>
            <w:tr w:rsidR="007778B0" w14:paraId="69632846" w14:textId="77777777" w:rsidTr="00D0303D">
              <w:tc>
                <w:tcPr>
                  <w:tcW w:w="792" w:type="dxa"/>
                  <w:shd w:val="clear" w:color="auto" w:fill="auto"/>
                  <w:tcMar>
                    <w:top w:w="0" w:type="dxa"/>
                    <w:left w:w="108" w:type="dxa"/>
                    <w:bottom w:w="0" w:type="dxa"/>
                    <w:right w:w="108" w:type="dxa"/>
                  </w:tcMar>
                </w:tcPr>
                <w:p w14:paraId="69632844"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845" w14:textId="77777777" w:rsidR="007778B0" w:rsidRDefault="006F5DFD" w:rsidP="006F5DFD">
                  <w:pPr>
                    <w:spacing w:after="0" w:line="240" w:lineRule="auto"/>
                  </w:pPr>
                  <w:r>
                    <w:t>Purchased cannabis</w:t>
                  </w:r>
                </w:p>
              </w:tc>
            </w:tr>
            <w:tr w:rsidR="007778B0" w14:paraId="69632849" w14:textId="77777777" w:rsidTr="00D0303D">
              <w:tc>
                <w:tcPr>
                  <w:tcW w:w="792" w:type="dxa"/>
                  <w:shd w:val="clear" w:color="auto" w:fill="auto"/>
                  <w:tcMar>
                    <w:top w:w="0" w:type="dxa"/>
                    <w:left w:w="108" w:type="dxa"/>
                    <w:bottom w:w="0" w:type="dxa"/>
                    <w:right w:w="108" w:type="dxa"/>
                  </w:tcMar>
                </w:tcPr>
                <w:p w14:paraId="69632847"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848" w14:textId="77777777" w:rsidR="007778B0" w:rsidRDefault="006F5DFD" w:rsidP="006F5DFD">
                  <w:pPr>
                    <w:spacing w:after="0" w:line="240" w:lineRule="auto"/>
                  </w:pPr>
                  <w:r>
                    <w:t>Don’t know</w:t>
                  </w:r>
                  <w:r>
                    <w:rPr>
                      <w:i/>
                    </w:rPr>
                    <w:tab/>
                    <w:t>(Exclusive)</w:t>
                  </w:r>
                </w:p>
              </w:tc>
            </w:tr>
          </w:tbl>
          <w:p w14:paraId="6963284A" w14:textId="77777777" w:rsidR="007778B0" w:rsidRDefault="007778B0" w:rsidP="006F5DFD">
            <w:pPr>
              <w:keepNext/>
              <w:spacing w:after="40" w:line="240" w:lineRule="auto"/>
              <w:rPr>
                <w:b/>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84D" w14:textId="77777777" w:rsidTr="00D0303D">
              <w:tc>
                <w:tcPr>
                  <w:tcW w:w="886" w:type="dxa"/>
                  <w:shd w:val="clear" w:color="auto" w:fill="auto"/>
                  <w:tcMar>
                    <w:top w:w="0" w:type="dxa"/>
                    <w:left w:w="108" w:type="dxa"/>
                    <w:bottom w:w="0" w:type="dxa"/>
                    <w:right w:w="108" w:type="dxa"/>
                  </w:tcMar>
                </w:tcPr>
                <w:p w14:paraId="6963284B"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84C" w14:textId="77777777" w:rsidR="007778B0" w:rsidRDefault="006F5DFD" w:rsidP="006F5DFD">
                  <w:pPr>
                    <w:keepNext/>
                    <w:spacing w:after="40" w:line="240" w:lineRule="auto"/>
                    <w:rPr>
                      <w:iCs/>
                    </w:rPr>
                  </w:pPr>
                  <w:r>
                    <w:rPr>
                      <w:iCs/>
                    </w:rPr>
                    <w:t>Unselected</w:t>
                  </w:r>
                </w:p>
              </w:tc>
            </w:tr>
            <w:tr w:rsidR="007778B0" w14:paraId="69632850" w14:textId="77777777" w:rsidTr="00D0303D">
              <w:tc>
                <w:tcPr>
                  <w:tcW w:w="886" w:type="dxa"/>
                  <w:shd w:val="clear" w:color="auto" w:fill="auto"/>
                  <w:tcMar>
                    <w:top w:w="0" w:type="dxa"/>
                    <w:left w:w="108" w:type="dxa"/>
                    <w:bottom w:w="0" w:type="dxa"/>
                    <w:right w:w="108" w:type="dxa"/>
                  </w:tcMar>
                </w:tcPr>
                <w:p w14:paraId="6963284E"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84F" w14:textId="77777777" w:rsidR="007778B0" w:rsidRDefault="006F5DFD" w:rsidP="006F5DFD">
                  <w:pPr>
                    <w:keepNext/>
                    <w:spacing w:after="40" w:line="240" w:lineRule="auto"/>
                    <w:rPr>
                      <w:iCs/>
                    </w:rPr>
                  </w:pPr>
                  <w:r>
                    <w:rPr>
                      <w:iCs/>
                    </w:rPr>
                    <w:t>Selected</w:t>
                  </w:r>
                </w:p>
              </w:tc>
            </w:tr>
            <w:tr w:rsidR="007778B0" w14:paraId="69632853" w14:textId="77777777" w:rsidTr="00D0303D">
              <w:tc>
                <w:tcPr>
                  <w:tcW w:w="886" w:type="dxa"/>
                  <w:shd w:val="clear" w:color="auto" w:fill="auto"/>
                  <w:tcMar>
                    <w:top w:w="0" w:type="dxa"/>
                    <w:left w:w="108" w:type="dxa"/>
                    <w:bottom w:w="0" w:type="dxa"/>
                    <w:right w:w="108" w:type="dxa"/>
                  </w:tcMar>
                </w:tcPr>
                <w:p w14:paraId="69632851"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852" w14:textId="77777777" w:rsidR="007778B0" w:rsidRDefault="006F5DFD" w:rsidP="006F5DFD">
                  <w:pPr>
                    <w:keepNext/>
                    <w:spacing w:after="40" w:line="240" w:lineRule="auto"/>
                    <w:rPr>
                      <w:iCs/>
                    </w:rPr>
                  </w:pPr>
                  <w:r>
                    <w:rPr>
                      <w:iCs/>
                    </w:rPr>
                    <w:t>Missing</w:t>
                  </w:r>
                </w:p>
              </w:tc>
            </w:tr>
          </w:tbl>
          <w:p w14:paraId="6963285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855" w14:textId="77777777" w:rsidR="007778B0" w:rsidRDefault="007778B0">
            <w:pPr>
              <w:keepNext/>
              <w:spacing w:after="40" w:line="240" w:lineRule="auto"/>
              <w:rPr>
                <w:b/>
              </w:rPr>
            </w:pPr>
          </w:p>
        </w:tc>
      </w:tr>
      <w:tr w:rsidR="007778B0" w14:paraId="6963288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57" w14:textId="77777777" w:rsidR="007778B0" w:rsidRDefault="006F5DFD" w:rsidP="006F5DFD">
            <w:pPr>
              <w:keepNext/>
              <w:spacing w:after="40" w:line="240" w:lineRule="auto"/>
              <w:rPr>
                <w:b/>
              </w:rPr>
            </w:pPr>
            <w:proofErr w:type="spellStart"/>
            <w:r>
              <w:rPr>
                <w:b/>
              </w:rPr>
              <w:lastRenderedPageBreak/>
              <w:t>edible_amt_measure</w:t>
            </w:r>
            <w:proofErr w:type="spellEnd"/>
          </w:p>
          <w:p w14:paraId="69632858" w14:textId="77777777" w:rsidR="007778B0" w:rsidRDefault="006F5DFD" w:rsidP="006F5DFD">
            <w:pPr>
              <w:keepNext/>
              <w:spacing w:after="40" w:line="240" w:lineRule="auto"/>
              <w:rPr>
                <w:b/>
              </w:rPr>
            </w:pPr>
            <w:proofErr w:type="spellStart"/>
            <w:r>
              <w:rPr>
                <w:b/>
              </w:rPr>
              <w:t>edible_amt_potency</w:t>
            </w:r>
            <w:proofErr w:type="spellEnd"/>
          </w:p>
          <w:p w14:paraId="69632859" w14:textId="77777777" w:rsidR="007778B0" w:rsidRDefault="006F5DFD" w:rsidP="006F5DFD">
            <w:pPr>
              <w:keepNext/>
              <w:spacing w:after="40" w:line="240" w:lineRule="auto"/>
              <w:rPr>
                <w:b/>
              </w:rPr>
            </w:pPr>
            <w:proofErr w:type="spellStart"/>
            <w:r>
              <w:rPr>
                <w:b/>
              </w:rPr>
              <w:t>edible_amt_exp</w:t>
            </w:r>
            <w:proofErr w:type="spellEnd"/>
          </w:p>
          <w:p w14:paraId="6963285A" w14:textId="77777777" w:rsidR="007778B0" w:rsidRDefault="006F5DFD" w:rsidP="006F5DFD">
            <w:pPr>
              <w:keepNext/>
              <w:spacing w:after="40" w:line="240" w:lineRule="auto"/>
              <w:rPr>
                <w:b/>
              </w:rPr>
            </w:pPr>
            <w:proofErr w:type="spellStart"/>
            <w:r>
              <w:rPr>
                <w:b/>
              </w:rPr>
              <w:t>edible_amt_recipe</w:t>
            </w:r>
            <w:proofErr w:type="spellEnd"/>
          </w:p>
          <w:p w14:paraId="6963285B" w14:textId="77777777" w:rsidR="007778B0" w:rsidRDefault="006F5DFD" w:rsidP="006F5DFD">
            <w:pPr>
              <w:keepNext/>
              <w:spacing w:after="40" w:line="240" w:lineRule="auto"/>
              <w:rPr>
                <w:b/>
              </w:rPr>
            </w:pPr>
            <w:proofErr w:type="spellStart"/>
            <w:r>
              <w:rPr>
                <w:b/>
              </w:rPr>
              <w:t>edible_amt_label</w:t>
            </w:r>
            <w:proofErr w:type="spellEnd"/>
          </w:p>
          <w:p w14:paraId="6963285C" w14:textId="77777777" w:rsidR="007778B0" w:rsidRDefault="006F5DFD" w:rsidP="006F5DFD">
            <w:pPr>
              <w:keepNext/>
              <w:spacing w:after="40" w:line="240" w:lineRule="auto"/>
              <w:rPr>
                <w:b/>
              </w:rPr>
            </w:pPr>
            <w:proofErr w:type="spellStart"/>
            <w:r>
              <w:rPr>
                <w:b/>
              </w:rPr>
              <w:t>edible_amt_na</w:t>
            </w:r>
            <w:proofErr w:type="spellEnd"/>
          </w:p>
          <w:p w14:paraId="6963285D" w14:textId="77777777" w:rsidR="007778B0" w:rsidRDefault="006F5DFD" w:rsidP="006F5DFD">
            <w:pPr>
              <w:keepNext/>
              <w:spacing w:after="40" w:line="240" w:lineRule="auto"/>
              <w:rPr>
                <w:b/>
              </w:rPr>
            </w:pPr>
            <w:proofErr w:type="spellStart"/>
            <w:r>
              <w:rPr>
                <w:b/>
              </w:rPr>
              <w:t>edible_amt_dk</w:t>
            </w:r>
            <w:proofErr w:type="spellEnd"/>
          </w:p>
          <w:p w14:paraId="6963285E" w14:textId="77777777" w:rsidR="007778B0" w:rsidRPr="00D0303D" w:rsidRDefault="007778B0" w:rsidP="00CF2314">
            <w:pPr>
              <w:keepNext/>
              <w:spacing w:after="40" w:line="240" w:lineRule="auto"/>
              <w:rPr>
                <w:shd w:val="clear" w:color="auto" w:fill="00FF00"/>
              </w:rPr>
            </w:pPr>
          </w:p>
          <w:p w14:paraId="6963285F" w14:textId="77777777" w:rsidR="007778B0" w:rsidRPr="00D0303D" w:rsidRDefault="006F5DFD" w:rsidP="006F5DFD">
            <w:pPr>
              <w:keepNext/>
              <w:spacing w:after="40" w:line="240" w:lineRule="auto"/>
            </w:pPr>
            <w:r>
              <w:rPr>
                <w:bCs/>
                <w:i/>
                <w:iCs/>
              </w:rPr>
              <w:t xml:space="preserve">[added in 2024 to replace </w:t>
            </w:r>
            <w:proofErr w:type="spellStart"/>
            <w:r>
              <w:rPr>
                <w:b/>
              </w:rPr>
              <w:t>edible_amount</w:t>
            </w:r>
            <w:proofErr w:type="spellEnd"/>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60" w14:textId="77777777" w:rsidR="007778B0" w:rsidRDefault="006F5DFD" w:rsidP="006F5DFD">
            <w:pPr>
              <w:keepNext/>
              <w:spacing w:after="40" w:line="240" w:lineRule="auto"/>
            </w:pPr>
            <w:r>
              <w:rPr>
                <w:i/>
              </w:rPr>
              <w:t>Show if make own edibles (</w:t>
            </w:r>
            <w:proofErr w:type="spellStart"/>
            <w:r>
              <w:rPr>
                <w:i/>
              </w:rPr>
              <w:t>edible_home_me</w:t>
            </w:r>
            <w:proofErr w:type="spellEnd"/>
            <w:r>
              <w:rPr>
                <w:i/>
              </w:rPr>
              <w:t xml:space="preserve"> = 1)</w:t>
            </w:r>
          </w:p>
          <w:p w14:paraId="69632861" w14:textId="77777777" w:rsidR="007778B0" w:rsidRPr="00D0303D" w:rsidRDefault="006F5DFD" w:rsidP="006F5DFD">
            <w:pPr>
              <w:keepNext/>
              <w:spacing w:after="0" w:line="240" w:lineRule="auto"/>
            </w:pPr>
            <w:r>
              <w:t>When you make your own cannabis edibles or drinks, how do you know how strong they will be?</w:t>
            </w:r>
            <w:r>
              <w:br/>
            </w:r>
            <w:r>
              <w:rPr>
                <w:i/>
              </w:rPr>
              <w:t>When we say ‘strong’ we are referring to THC and CBD levels.</w:t>
            </w:r>
          </w:p>
          <w:p w14:paraId="69632862" w14:textId="77777777" w:rsidR="007778B0" w:rsidRDefault="007778B0" w:rsidP="006F5DFD">
            <w:pPr>
              <w:keepNext/>
              <w:spacing w:after="40" w:line="240" w:lineRule="auto"/>
              <w:rPr>
                <w:iCs/>
              </w:rPr>
            </w:pP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865" w14:textId="77777777" w:rsidTr="00D0303D">
              <w:tc>
                <w:tcPr>
                  <w:tcW w:w="792" w:type="dxa"/>
                  <w:shd w:val="clear" w:color="auto" w:fill="auto"/>
                  <w:tcMar>
                    <w:top w:w="0" w:type="dxa"/>
                    <w:left w:w="108" w:type="dxa"/>
                    <w:bottom w:w="0" w:type="dxa"/>
                    <w:right w:w="108" w:type="dxa"/>
                  </w:tcMar>
                </w:tcPr>
                <w:p w14:paraId="69632863"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864" w14:textId="77777777" w:rsidR="007778B0" w:rsidRDefault="006F5DFD" w:rsidP="006F5DFD">
                  <w:pPr>
                    <w:spacing w:after="0" w:line="240" w:lineRule="auto"/>
                  </w:pPr>
                  <w:r>
                    <w:t>I measure/weigh the cannabis I use</w:t>
                  </w:r>
                </w:p>
              </w:tc>
            </w:tr>
            <w:tr w:rsidR="007778B0" w14:paraId="69632868" w14:textId="77777777" w:rsidTr="00D0303D">
              <w:tc>
                <w:tcPr>
                  <w:tcW w:w="792" w:type="dxa"/>
                  <w:shd w:val="clear" w:color="auto" w:fill="auto"/>
                  <w:tcMar>
                    <w:top w:w="0" w:type="dxa"/>
                    <w:left w:w="108" w:type="dxa"/>
                    <w:bottom w:w="0" w:type="dxa"/>
                    <w:right w:w="108" w:type="dxa"/>
                  </w:tcMar>
                </w:tcPr>
                <w:p w14:paraId="69632866"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867" w14:textId="77777777" w:rsidR="007778B0" w:rsidRDefault="006F5DFD" w:rsidP="006F5DFD">
                  <w:pPr>
                    <w:spacing w:after="0" w:line="240" w:lineRule="auto"/>
                  </w:pPr>
                  <w:r>
                    <w:t>I calculate based on the THC/CBD in the cannabis product I am using</w:t>
                  </w:r>
                </w:p>
              </w:tc>
            </w:tr>
            <w:tr w:rsidR="007778B0" w14:paraId="6963286B" w14:textId="77777777" w:rsidTr="00D0303D">
              <w:tc>
                <w:tcPr>
                  <w:tcW w:w="792" w:type="dxa"/>
                  <w:shd w:val="clear" w:color="auto" w:fill="auto"/>
                  <w:tcMar>
                    <w:top w:w="0" w:type="dxa"/>
                    <w:left w:w="108" w:type="dxa"/>
                    <w:bottom w:w="0" w:type="dxa"/>
                    <w:right w:w="108" w:type="dxa"/>
                  </w:tcMar>
                </w:tcPr>
                <w:p w14:paraId="69632869"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86A" w14:textId="77777777" w:rsidR="007778B0" w:rsidRDefault="006F5DFD" w:rsidP="006F5DFD">
                  <w:pPr>
                    <w:spacing w:after="0" w:line="240" w:lineRule="auto"/>
                  </w:pPr>
                  <w:r>
                    <w:t xml:space="preserve">I base it on past experience(s) </w:t>
                  </w:r>
                </w:p>
              </w:tc>
            </w:tr>
            <w:tr w:rsidR="007778B0" w14:paraId="6963286E" w14:textId="77777777" w:rsidTr="00D0303D">
              <w:tc>
                <w:tcPr>
                  <w:tcW w:w="792" w:type="dxa"/>
                  <w:shd w:val="clear" w:color="auto" w:fill="auto"/>
                  <w:tcMar>
                    <w:top w:w="0" w:type="dxa"/>
                    <w:left w:w="108" w:type="dxa"/>
                    <w:bottom w:w="0" w:type="dxa"/>
                    <w:right w:w="108" w:type="dxa"/>
                  </w:tcMar>
                </w:tcPr>
                <w:p w14:paraId="6963286C"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86D" w14:textId="77777777" w:rsidR="007778B0" w:rsidRDefault="006F5DFD" w:rsidP="006F5DFD">
                  <w:pPr>
                    <w:spacing w:after="0" w:line="240" w:lineRule="auto"/>
                  </w:pPr>
                  <w:r>
                    <w:t>I follow a recipe/guide</w:t>
                  </w:r>
                </w:p>
              </w:tc>
            </w:tr>
            <w:tr w:rsidR="007778B0" w14:paraId="69632871" w14:textId="77777777" w:rsidTr="00D0303D">
              <w:tc>
                <w:tcPr>
                  <w:tcW w:w="792" w:type="dxa"/>
                  <w:shd w:val="clear" w:color="auto" w:fill="auto"/>
                  <w:tcMar>
                    <w:top w:w="0" w:type="dxa"/>
                    <w:left w:w="108" w:type="dxa"/>
                    <w:bottom w:w="0" w:type="dxa"/>
                    <w:right w:w="108" w:type="dxa"/>
                  </w:tcMar>
                </w:tcPr>
                <w:p w14:paraId="6963286F"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870" w14:textId="77777777" w:rsidR="007778B0" w:rsidRDefault="006F5DFD" w:rsidP="006F5DFD">
                  <w:pPr>
                    <w:spacing w:after="0" w:line="240" w:lineRule="auto"/>
                  </w:pPr>
                  <w:r>
                    <w:t>The product was labeled (e.g., tea bag from a store)</w:t>
                  </w:r>
                </w:p>
              </w:tc>
            </w:tr>
            <w:tr w:rsidR="007778B0" w14:paraId="69632874" w14:textId="77777777" w:rsidTr="00D0303D">
              <w:tc>
                <w:tcPr>
                  <w:tcW w:w="792" w:type="dxa"/>
                  <w:shd w:val="clear" w:color="auto" w:fill="auto"/>
                  <w:tcMar>
                    <w:top w:w="0" w:type="dxa"/>
                    <w:left w:w="108" w:type="dxa"/>
                    <w:bottom w:w="0" w:type="dxa"/>
                    <w:right w:w="108" w:type="dxa"/>
                  </w:tcMar>
                </w:tcPr>
                <w:p w14:paraId="69632872"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873" w14:textId="77777777" w:rsidR="007778B0" w:rsidRDefault="006F5DFD" w:rsidP="006F5DFD">
                  <w:pPr>
                    <w:spacing w:after="0" w:line="240" w:lineRule="auto"/>
                  </w:pPr>
                  <w:r>
                    <w:t xml:space="preserve">None of the above     </w:t>
                  </w:r>
                  <w:r>
                    <w:rPr>
                      <w:i/>
                      <w:iCs/>
                    </w:rPr>
                    <w:t>(exclusive)</w:t>
                  </w:r>
                </w:p>
              </w:tc>
            </w:tr>
            <w:tr w:rsidR="007778B0" w14:paraId="69632877" w14:textId="77777777" w:rsidTr="00D0303D">
              <w:tc>
                <w:tcPr>
                  <w:tcW w:w="792" w:type="dxa"/>
                  <w:shd w:val="clear" w:color="auto" w:fill="auto"/>
                  <w:tcMar>
                    <w:top w:w="0" w:type="dxa"/>
                    <w:left w:w="108" w:type="dxa"/>
                    <w:bottom w:w="0" w:type="dxa"/>
                    <w:right w:w="108" w:type="dxa"/>
                  </w:tcMar>
                </w:tcPr>
                <w:p w14:paraId="69632875"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876" w14:textId="77777777" w:rsidR="007778B0" w:rsidRDefault="006F5DFD" w:rsidP="006F5DFD">
                  <w:pPr>
                    <w:spacing w:after="0" w:line="240" w:lineRule="auto"/>
                  </w:pPr>
                  <w:r>
                    <w:t xml:space="preserve">I don’t know     </w:t>
                  </w:r>
                  <w:r>
                    <w:rPr>
                      <w:i/>
                      <w:iCs/>
                    </w:rPr>
                    <w:t>(exclusive)</w:t>
                  </w:r>
                </w:p>
              </w:tc>
            </w:tr>
          </w:tbl>
          <w:p w14:paraId="69632878" w14:textId="77777777" w:rsidR="007778B0" w:rsidRDefault="007778B0" w:rsidP="006F5DFD">
            <w:pPr>
              <w:keepNext/>
              <w:spacing w:after="40" w:line="240" w:lineRule="auto"/>
              <w:rPr>
                <w:iCs/>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87B" w14:textId="77777777" w:rsidTr="00D0303D">
              <w:tc>
                <w:tcPr>
                  <w:tcW w:w="886" w:type="dxa"/>
                  <w:shd w:val="clear" w:color="auto" w:fill="auto"/>
                  <w:tcMar>
                    <w:top w:w="0" w:type="dxa"/>
                    <w:left w:w="108" w:type="dxa"/>
                    <w:bottom w:w="0" w:type="dxa"/>
                    <w:right w:w="108" w:type="dxa"/>
                  </w:tcMar>
                </w:tcPr>
                <w:p w14:paraId="69632879"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87A" w14:textId="77777777" w:rsidR="007778B0" w:rsidRDefault="006F5DFD" w:rsidP="006F5DFD">
                  <w:pPr>
                    <w:keepNext/>
                    <w:spacing w:after="40" w:line="240" w:lineRule="auto"/>
                    <w:rPr>
                      <w:iCs/>
                    </w:rPr>
                  </w:pPr>
                  <w:r>
                    <w:rPr>
                      <w:iCs/>
                    </w:rPr>
                    <w:t>Unselected</w:t>
                  </w:r>
                </w:p>
              </w:tc>
            </w:tr>
            <w:tr w:rsidR="007778B0" w14:paraId="6963287E" w14:textId="77777777" w:rsidTr="00D0303D">
              <w:tc>
                <w:tcPr>
                  <w:tcW w:w="886" w:type="dxa"/>
                  <w:shd w:val="clear" w:color="auto" w:fill="auto"/>
                  <w:tcMar>
                    <w:top w:w="0" w:type="dxa"/>
                    <w:left w:w="108" w:type="dxa"/>
                    <w:bottom w:w="0" w:type="dxa"/>
                    <w:right w:w="108" w:type="dxa"/>
                  </w:tcMar>
                </w:tcPr>
                <w:p w14:paraId="6963287C"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87D" w14:textId="77777777" w:rsidR="007778B0" w:rsidRDefault="006F5DFD" w:rsidP="006F5DFD">
                  <w:pPr>
                    <w:keepNext/>
                    <w:spacing w:after="40" w:line="240" w:lineRule="auto"/>
                    <w:rPr>
                      <w:iCs/>
                    </w:rPr>
                  </w:pPr>
                  <w:r>
                    <w:rPr>
                      <w:iCs/>
                    </w:rPr>
                    <w:t>Selected</w:t>
                  </w:r>
                </w:p>
              </w:tc>
            </w:tr>
            <w:tr w:rsidR="007778B0" w14:paraId="69632881" w14:textId="77777777" w:rsidTr="00D0303D">
              <w:tc>
                <w:tcPr>
                  <w:tcW w:w="886" w:type="dxa"/>
                  <w:shd w:val="clear" w:color="auto" w:fill="auto"/>
                  <w:tcMar>
                    <w:top w:w="0" w:type="dxa"/>
                    <w:left w:w="108" w:type="dxa"/>
                    <w:bottom w:w="0" w:type="dxa"/>
                    <w:right w:w="108" w:type="dxa"/>
                  </w:tcMar>
                </w:tcPr>
                <w:p w14:paraId="6963287F"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880" w14:textId="77777777" w:rsidR="007778B0" w:rsidRDefault="006F5DFD" w:rsidP="006F5DFD">
                  <w:pPr>
                    <w:keepNext/>
                    <w:spacing w:after="40" w:line="240" w:lineRule="auto"/>
                    <w:rPr>
                      <w:iCs/>
                    </w:rPr>
                  </w:pPr>
                  <w:r>
                    <w:rPr>
                      <w:iCs/>
                    </w:rPr>
                    <w:t>Missing</w:t>
                  </w:r>
                </w:p>
              </w:tc>
            </w:tr>
          </w:tbl>
          <w:p w14:paraId="69632883" w14:textId="77777777" w:rsidR="007778B0" w:rsidRDefault="007778B0" w:rsidP="006F5DFD">
            <w:pPr>
              <w:keepNext/>
              <w:spacing w:after="40" w:line="240" w:lineRule="auto"/>
              <w:rPr>
                <w:iCs/>
              </w:rPr>
            </w:pPr>
          </w:p>
        </w:tc>
        <w:tc>
          <w:tcPr>
            <w:tcW w:w="67" w:type="dxa"/>
            <w:shd w:val="clear" w:color="auto" w:fill="auto"/>
            <w:tcMar>
              <w:top w:w="0" w:type="dxa"/>
              <w:left w:w="10" w:type="dxa"/>
              <w:bottom w:w="0" w:type="dxa"/>
              <w:right w:w="10" w:type="dxa"/>
            </w:tcMar>
          </w:tcPr>
          <w:p w14:paraId="69632884" w14:textId="77777777" w:rsidR="007778B0" w:rsidRDefault="007778B0">
            <w:pPr>
              <w:keepNext/>
              <w:spacing w:after="40" w:line="240" w:lineRule="auto"/>
              <w:rPr>
                <w:iCs/>
              </w:rPr>
            </w:pPr>
          </w:p>
        </w:tc>
      </w:tr>
      <w:tr w:rsidR="007778B0" w14:paraId="6963289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86" w14:textId="77777777" w:rsidR="007778B0" w:rsidRDefault="006F5DFD" w:rsidP="006F5DFD">
            <w:pPr>
              <w:keepNext/>
              <w:spacing w:after="40" w:line="240" w:lineRule="auto"/>
              <w:rPr>
                <w:b/>
              </w:rPr>
            </w:pPr>
            <w:r>
              <w:rPr>
                <w:b/>
              </w:rPr>
              <w:t>accident</w:t>
            </w:r>
          </w:p>
          <w:p w14:paraId="69632887" w14:textId="77777777" w:rsidR="007778B0" w:rsidRDefault="007778B0" w:rsidP="006F5DFD">
            <w:pPr>
              <w:keepNext/>
              <w:spacing w:after="40" w:line="240" w:lineRule="auto"/>
              <w:rPr>
                <w:b/>
              </w:rPr>
            </w:pPr>
          </w:p>
          <w:p w14:paraId="69632888" w14:textId="77777777" w:rsidR="007778B0" w:rsidRPr="00D0303D" w:rsidRDefault="006F5DFD" w:rsidP="006F5DFD">
            <w:pPr>
              <w:keepNext/>
              <w:spacing w:after="40" w:line="240" w:lineRule="auto"/>
            </w:pPr>
            <w:r>
              <w:rPr>
                <w:bCs/>
                <w:i/>
                <w:iCs/>
              </w:rPr>
              <w:t>[variable added in 2022]</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89" w14:textId="77777777" w:rsidR="007778B0" w:rsidRDefault="006F5DFD" w:rsidP="006F5DFD">
            <w:pPr>
              <w:keepNext/>
              <w:spacing w:after="40" w:line="240" w:lineRule="auto"/>
            </w:pPr>
            <w:r>
              <w:t xml:space="preserve">In the </w:t>
            </w:r>
            <w:r>
              <w:rPr>
                <w:b/>
              </w:rPr>
              <w:t>past 12 months</w:t>
            </w:r>
            <w:r>
              <w:t xml:space="preserve">, has anyone (including people and animals) in your household </w:t>
            </w:r>
            <w:r>
              <w:rPr>
                <w:b/>
              </w:rPr>
              <w:t>accidentally consumed cannabis</w:t>
            </w:r>
            <w:r>
              <w:t xml:space="preserve"> (e.g., eating/drinking it without knowing it contained cannabis)?</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88C" w14:textId="77777777" w:rsidTr="00D0303D">
              <w:tc>
                <w:tcPr>
                  <w:tcW w:w="792" w:type="dxa"/>
                  <w:shd w:val="clear" w:color="auto" w:fill="auto"/>
                  <w:tcMar>
                    <w:top w:w="0" w:type="dxa"/>
                    <w:left w:w="108" w:type="dxa"/>
                    <w:bottom w:w="0" w:type="dxa"/>
                    <w:right w:w="108" w:type="dxa"/>
                  </w:tcMar>
                </w:tcPr>
                <w:p w14:paraId="6963288A"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88B" w14:textId="77777777" w:rsidR="007778B0" w:rsidRDefault="006F5DFD" w:rsidP="006F5DFD">
                  <w:pPr>
                    <w:spacing w:after="0" w:line="240" w:lineRule="auto"/>
                  </w:pPr>
                  <w:r>
                    <w:t>Yes</w:t>
                  </w:r>
                </w:p>
              </w:tc>
            </w:tr>
            <w:tr w:rsidR="007778B0" w14:paraId="6963288F" w14:textId="77777777" w:rsidTr="00D0303D">
              <w:tc>
                <w:tcPr>
                  <w:tcW w:w="792" w:type="dxa"/>
                  <w:shd w:val="clear" w:color="auto" w:fill="auto"/>
                  <w:tcMar>
                    <w:top w:w="0" w:type="dxa"/>
                    <w:left w:w="108" w:type="dxa"/>
                    <w:bottom w:w="0" w:type="dxa"/>
                    <w:right w:w="108" w:type="dxa"/>
                  </w:tcMar>
                </w:tcPr>
                <w:p w14:paraId="6963288D"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88E" w14:textId="77777777" w:rsidR="007778B0" w:rsidRDefault="006F5DFD" w:rsidP="006F5DFD">
                  <w:pPr>
                    <w:spacing w:after="0" w:line="240" w:lineRule="auto"/>
                  </w:pPr>
                  <w:r>
                    <w:t>No</w:t>
                  </w:r>
                </w:p>
              </w:tc>
            </w:tr>
            <w:tr w:rsidR="007778B0" w14:paraId="69632892" w14:textId="77777777" w:rsidTr="00D0303D">
              <w:tc>
                <w:tcPr>
                  <w:tcW w:w="792" w:type="dxa"/>
                  <w:shd w:val="clear" w:color="auto" w:fill="auto"/>
                  <w:tcMar>
                    <w:top w:w="0" w:type="dxa"/>
                    <w:left w:w="108" w:type="dxa"/>
                    <w:bottom w:w="0" w:type="dxa"/>
                    <w:right w:w="108" w:type="dxa"/>
                  </w:tcMar>
                </w:tcPr>
                <w:p w14:paraId="69632890"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891" w14:textId="77777777" w:rsidR="007778B0" w:rsidRDefault="006F5DFD" w:rsidP="006F5DFD">
                  <w:pPr>
                    <w:spacing w:after="0" w:line="240" w:lineRule="auto"/>
                  </w:pPr>
                  <w:r>
                    <w:t>Don't know/Not sure</w:t>
                  </w:r>
                </w:p>
              </w:tc>
            </w:tr>
            <w:tr w:rsidR="007778B0" w14:paraId="69632895" w14:textId="77777777" w:rsidTr="00D0303D">
              <w:tc>
                <w:tcPr>
                  <w:tcW w:w="792" w:type="dxa"/>
                  <w:shd w:val="clear" w:color="auto" w:fill="auto"/>
                  <w:tcMar>
                    <w:top w:w="0" w:type="dxa"/>
                    <w:left w:w="108" w:type="dxa"/>
                    <w:bottom w:w="0" w:type="dxa"/>
                    <w:right w:w="108" w:type="dxa"/>
                  </w:tcMar>
                </w:tcPr>
                <w:p w14:paraId="69632893" w14:textId="77777777" w:rsidR="007778B0" w:rsidRPr="00D0303D" w:rsidRDefault="006F5DFD" w:rsidP="006F5DFD">
                  <w:pPr>
                    <w:spacing w:after="0" w:line="240" w:lineRule="auto"/>
                  </w:pPr>
                  <w:r>
                    <w:rPr>
                      <w:rFonts w:ascii="Segoe UI Symbol" w:hAnsi="Segoe UI Symbol" w:cs="Segoe UI Symbol"/>
                    </w:rPr>
                    <w:t>❑</w:t>
                  </w:r>
                  <w:r>
                    <w:t xml:space="preserve">  -7 </w:t>
                  </w:r>
                </w:p>
              </w:tc>
              <w:tc>
                <w:tcPr>
                  <w:tcW w:w="9288" w:type="dxa"/>
                  <w:shd w:val="clear" w:color="auto" w:fill="auto"/>
                  <w:tcMar>
                    <w:top w:w="0" w:type="dxa"/>
                    <w:left w:w="108" w:type="dxa"/>
                    <w:bottom w:w="0" w:type="dxa"/>
                    <w:right w:w="108" w:type="dxa"/>
                  </w:tcMar>
                </w:tcPr>
                <w:p w14:paraId="69632894" w14:textId="77777777" w:rsidR="007778B0" w:rsidRDefault="006F5DFD" w:rsidP="006F5DFD">
                  <w:pPr>
                    <w:spacing w:after="0" w:line="240" w:lineRule="auto"/>
                  </w:pPr>
                  <w:r>
                    <w:t>Missing</w:t>
                  </w:r>
                </w:p>
              </w:tc>
            </w:tr>
          </w:tbl>
          <w:p w14:paraId="6963289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897" w14:textId="77777777" w:rsidR="007778B0" w:rsidRDefault="007778B0">
            <w:pPr>
              <w:keepNext/>
              <w:spacing w:after="40" w:line="240" w:lineRule="auto"/>
              <w:rPr>
                <w:b/>
              </w:rPr>
            </w:pPr>
          </w:p>
        </w:tc>
      </w:tr>
      <w:tr w:rsidR="007778B0" w14:paraId="696328C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99" w14:textId="77777777" w:rsidR="007778B0" w:rsidRDefault="006F5DFD" w:rsidP="006F5DFD">
            <w:pPr>
              <w:keepNext/>
              <w:spacing w:after="40" w:line="240" w:lineRule="auto"/>
              <w:rPr>
                <w:b/>
              </w:rPr>
            </w:pPr>
            <w:proofErr w:type="spellStart"/>
            <w:r>
              <w:rPr>
                <w:b/>
              </w:rPr>
              <w:lastRenderedPageBreak/>
              <w:t>acc_me</w:t>
            </w:r>
            <w:proofErr w:type="spellEnd"/>
          </w:p>
          <w:p w14:paraId="6963289A" w14:textId="77777777" w:rsidR="007778B0" w:rsidRDefault="006F5DFD" w:rsidP="006F5DFD">
            <w:pPr>
              <w:keepNext/>
              <w:spacing w:after="40" w:line="240" w:lineRule="auto"/>
              <w:rPr>
                <w:b/>
              </w:rPr>
            </w:pPr>
            <w:proofErr w:type="spellStart"/>
            <w:r>
              <w:rPr>
                <w:b/>
              </w:rPr>
              <w:t>acc_adult</w:t>
            </w:r>
            <w:proofErr w:type="spellEnd"/>
          </w:p>
          <w:p w14:paraId="6963289B" w14:textId="77777777" w:rsidR="007778B0" w:rsidRDefault="006F5DFD" w:rsidP="006F5DFD">
            <w:pPr>
              <w:keepNext/>
              <w:spacing w:after="40" w:line="240" w:lineRule="auto"/>
              <w:rPr>
                <w:b/>
              </w:rPr>
            </w:pPr>
            <w:proofErr w:type="spellStart"/>
            <w:r>
              <w:rPr>
                <w:b/>
              </w:rPr>
              <w:t>acc_teen</w:t>
            </w:r>
            <w:proofErr w:type="spellEnd"/>
          </w:p>
          <w:p w14:paraId="6963289C" w14:textId="77777777" w:rsidR="007778B0" w:rsidRDefault="006F5DFD" w:rsidP="006F5DFD">
            <w:pPr>
              <w:keepNext/>
              <w:spacing w:after="40" w:line="240" w:lineRule="auto"/>
              <w:rPr>
                <w:b/>
              </w:rPr>
            </w:pPr>
            <w:proofErr w:type="spellStart"/>
            <w:r>
              <w:rPr>
                <w:b/>
              </w:rPr>
              <w:t>acc_child</w:t>
            </w:r>
            <w:proofErr w:type="spellEnd"/>
          </w:p>
          <w:p w14:paraId="6963289D" w14:textId="77777777" w:rsidR="007778B0" w:rsidRDefault="006F5DFD" w:rsidP="006F5DFD">
            <w:pPr>
              <w:keepNext/>
              <w:spacing w:after="40" w:line="240" w:lineRule="auto"/>
              <w:rPr>
                <w:b/>
              </w:rPr>
            </w:pPr>
            <w:proofErr w:type="spellStart"/>
            <w:r>
              <w:rPr>
                <w:b/>
              </w:rPr>
              <w:t>acc_pet</w:t>
            </w:r>
            <w:proofErr w:type="spellEnd"/>
          </w:p>
          <w:p w14:paraId="6963289E" w14:textId="77777777" w:rsidR="007778B0" w:rsidRDefault="006F5DFD" w:rsidP="006F5DFD">
            <w:pPr>
              <w:keepNext/>
              <w:spacing w:after="40" w:line="240" w:lineRule="auto"/>
              <w:rPr>
                <w:b/>
              </w:rPr>
            </w:pPr>
            <w:proofErr w:type="spellStart"/>
            <w:r>
              <w:rPr>
                <w:b/>
              </w:rPr>
              <w:t>acc_other_dv</w:t>
            </w:r>
            <w:proofErr w:type="spellEnd"/>
          </w:p>
          <w:p w14:paraId="6963289F" w14:textId="77777777" w:rsidR="007778B0" w:rsidRDefault="007778B0" w:rsidP="006F5DFD">
            <w:pPr>
              <w:keepNext/>
              <w:spacing w:after="40" w:line="240" w:lineRule="auto"/>
              <w:rPr>
                <w:bCs/>
                <w:i/>
                <w:iCs/>
              </w:rPr>
            </w:pPr>
          </w:p>
          <w:p w14:paraId="696328A0" w14:textId="77777777" w:rsidR="007778B0" w:rsidRPr="00D0303D" w:rsidRDefault="006F5DFD" w:rsidP="006F5DFD">
            <w:pPr>
              <w:keepNext/>
              <w:spacing w:after="40" w:line="240" w:lineRule="auto"/>
            </w:pPr>
            <w:r>
              <w:rPr>
                <w:bCs/>
                <w:i/>
                <w:iCs/>
              </w:rPr>
              <w:t>[variable added in 2022]</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A1" w14:textId="77777777" w:rsidR="007778B0" w:rsidRDefault="006F5DFD" w:rsidP="006F5DFD">
            <w:pPr>
              <w:keepNext/>
              <w:spacing w:after="0" w:line="240" w:lineRule="auto"/>
              <w:rPr>
                <w:i/>
              </w:rPr>
            </w:pPr>
            <w:r>
              <w:rPr>
                <w:i/>
              </w:rPr>
              <w:t>Show if accidental consumption (accident = 1)</w:t>
            </w:r>
          </w:p>
          <w:p w14:paraId="696328A2" w14:textId="77777777" w:rsidR="007778B0" w:rsidRDefault="006F5DFD" w:rsidP="006F5DFD">
            <w:pPr>
              <w:keepNext/>
              <w:spacing w:after="0" w:line="240" w:lineRule="auto"/>
            </w:pPr>
            <w:r>
              <w:t>Who was it that accidentally consumed cannabis?</w:t>
            </w:r>
          </w:p>
          <w:p w14:paraId="696328A3" w14:textId="77777777" w:rsidR="007778B0" w:rsidRDefault="006F5DFD" w:rsidP="006F5DFD">
            <w:pPr>
              <w:keepNext/>
              <w:spacing w:after="0" w:line="240" w:lineRule="auto"/>
              <w:rPr>
                <w:i/>
              </w:rPr>
            </w:pPr>
            <w:r>
              <w:rPr>
                <w:i/>
              </w:rPr>
              <w:t>Select all that apply</w:t>
            </w:r>
          </w:p>
          <w:p w14:paraId="696328A4" w14:textId="77777777" w:rsidR="007778B0" w:rsidRDefault="007778B0" w:rsidP="006F5DFD">
            <w:pPr>
              <w:keepNext/>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28A7" w14:textId="77777777" w:rsidTr="00D0303D">
              <w:tc>
                <w:tcPr>
                  <w:tcW w:w="891" w:type="dxa"/>
                  <w:shd w:val="clear" w:color="auto" w:fill="auto"/>
                  <w:tcMar>
                    <w:top w:w="0" w:type="dxa"/>
                    <w:left w:w="108" w:type="dxa"/>
                    <w:bottom w:w="0" w:type="dxa"/>
                    <w:right w:w="108" w:type="dxa"/>
                  </w:tcMar>
                </w:tcPr>
                <w:p w14:paraId="696328A5" w14:textId="77777777" w:rsidR="007778B0" w:rsidRDefault="006F5DFD" w:rsidP="006F5DFD">
                  <w:pPr>
                    <w:spacing w:after="0" w:line="240" w:lineRule="auto"/>
                  </w:pPr>
                  <w:r>
                    <w:rPr>
                      <w:rFonts w:ascii="Segoe UI Symbol" w:hAnsi="Segoe UI Symbol" w:cs="Segoe UI Symbol"/>
                    </w:rPr>
                    <w:t>❑</w:t>
                  </w:r>
                  <w:r>
                    <w:t xml:space="preserve">   1</w:t>
                  </w:r>
                </w:p>
              </w:tc>
              <w:tc>
                <w:tcPr>
                  <w:tcW w:w="8957" w:type="dxa"/>
                  <w:shd w:val="clear" w:color="auto" w:fill="auto"/>
                  <w:tcMar>
                    <w:top w:w="0" w:type="dxa"/>
                    <w:left w:w="108" w:type="dxa"/>
                    <w:bottom w:w="0" w:type="dxa"/>
                    <w:right w:w="108" w:type="dxa"/>
                  </w:tcMar>
                </w:tcPr>
                <w:p w14:paraId="696328A6" w14:textId="77777777" w:rsidR="007778B0" w:rsidRDefault="006F5DFD" w:rsidP="006F5DFD">
                  <w:pPr>
                    <w:spacing w:after="0" w:line="240" w:lineRule="auto"/>
                  </w:pPr>
                  <w:r>
                    <w:t>Me</w:t>
                  </w:r>
                </w:p>
              </w:tc>
            </w:tr>
            <w:tr w:rsidR="007778B0" w14:paraId="696328AA" w14:textId="77777777" w:rsidTr="00D0303D">
              <w:tc>
                <w:tcPr>
                  <w:tcW w:w="891" w:type="dxa"/>
                  <w:shd w:val="clear" w:color="auto" w:fill="auto"/>
                  <w:tcMar>
                    <w:top w:w="0" w:type="dxa"/>
                    <w:left w:w="108" w:type="dxa"/>
                    <w:bottom w:w="0" w:type="dxa"/>
                    <w:right w:w="108" w:type="dxa"/>
                  </w:tcMar>
                </w:tcPr>
                <w:p w14:paraId="696328A8" w14:textId="77777777" w:rsidR="007778B0" w:rsidRDefault="006F5DFD" w:rsidP="006F5DFD">
                  <w:pPr>
                    <w:spacing w:after="0" w:line="240" w:lineRule="auto"/>
                  </w:pPr>
                  <w:r>
                    <w:rPr>
                      <w:rFonts w:ascii="Segoe UI Symbol" w:hAnsi="Segoe UI Symbol" w:cs="Segoe UI Symbol"/>
                    </w:rPr>
                    <w:t>❑</w:t>
                  </w:r>
                  <w:r>
                    <w:t xml:space="preserve">   2</w:t>
                  </w:r>
                </w:p>
              </w:tc>
              <w:tc>
                <w:tcPr>
                  <w:tcW w:w="8957" w:type="dxa"/>
                  <w:shd w:val="clear" w:color="auto" w:fill="auto"/>
                  <w:tcMar>
                    <w:top w:w="0" w:type="dxa"/>
                    <w:left w:w="108" w:type="dxa"/>
                    <w:bottom w:w="0" w:type="dxa"/>
                    <w:right w:w="108" w:type="dxa"/>
                  </w:tcMar>
                </w:tcPr>
                <w:p w14:paraId="696328A9" w14:textId="77777777" w:rsidR="007778B0" w:rsidRDefault="006F5DFD" w:rsidP="006F5DFD">
                  <w:pPr>
                    <w:spacing w:after="0" w:line="240" w:lineRule="auto"/>
                  </w:pPr>
                  <w:r>
                    <w:t>An adult</w:t>
                  </w:r>
                </w:p>
              </w:tc>
            </w:tr>
            <w:tr w:rsidR="007778B0" w14:paraId="696328AD" w14:textId="77777777" w:rsidTr="00D0303D">
              <w:tc>
                <w:tcPr>
                  <w:tcW w:w="891" w:type="dxa"/>
                  <w:shd w:val="clear" w:color="auto" w:fill="auto"/>
                  <w:tcMar>
                    <w:top w:w="0" w:type="dxa"/>
                    <w:left w:w="108" w:type="dxa"/>
                    <w:bottom w:w="0" w:type="dxa"/>
                    <w:right w:w="108" w:type="dxa"/>
                  </w:tcMar>
                </w:tcPr>
                <w:p w14:paraId="696328AB" w14:textId="77777777" w:rsidR="007778B0" w:rsidRDefault="006F5DFD" w:rsidP="006F5DFD">
                  <w:pPr>
                    <w:spacing w:after="0" w:line="240" w:lineRule="auto"/>
                  </w:pPr>
                  <w:r>
                    <w:rPr>
                      <w:rFonts w:ascii="Segoe UI Symbol" w:hAnsi="Segoe UI Symbol" w:cs="Segoe UI Symbol"/>
                    </w:rPr>
                    <w:t>❑</w:t>
                  </w:r>
                  <w:r>
                    <w:t xml:space="preserve">   3</w:t>
                  </w:r>
                </w:p>
              </w:tc>
              <w:tc>
                <w:tcPr>
                  <w:tcW w:w="8957" w:type="dxa"/>
                  <w:shd w:val="clear" w:color="auto" w:fill="auto"/>
                  <w:tcMar>
                    <w:top w:w="0" w:type="dxa"/>
                    <w:left w:w="108" w:type="dxa"/>
                    <w:bottom w:w="0" w:type="dxa"/>
                    <w:right w:w="108" w:type="dxa"/>
                  </w:tcMar>
                </w:tcPr>
                <w:p w14:paraId="696328AC" w14:textId="77777777" w:rsidR="007778B0" w:rsidRDefault="006F5DFD" w:rsidP="006F5DFD">
                  <w:pPr>
                    <w:spacing w:after="0" w:line="240" w:lineRule="auto"/>
                  </w:pPr>
                  <w:r>
                    <w:t>A teenager</w:t>
                  </w:r>
                </w:p>
              </w:tc>
            </w:tr>
            <w:tr w:rsidR="007778B0" w14:paraId="696328B0" w14:textId="77777777" w:rsidTr="00D0303D">
              <w:tc>
                <w:tcPr>
                  <w:tcW w:w="891" w:type="dxa"/>
                  <w:shd w:val="clear" w:color="auto" w:fill="auto"/>
                  <w:tcMar>
                    <w:top w:w="0" w:type="dxa"/>
                    <w:left w:w="108" w:type="dxa"/>
                    <w:bottom w:w="0" w:type="dxa"/>
                    <w:right w:w="108" w:type="dxa"/>
                  </w:tcMar>
                </w:tcPr>
                <w:p w14:paraId="696328AE" w14:textId="77777777" w:rsidR="007778B0" w:rsidRDefault="006F5DFD" w:rsidP="006F5DFD">
                  <w:pPr>
                    <w:spacing w:after="0" w:line="240" w:lineRule="auto"/>
                  </w:pPr>
                  <w:r>
                    <w:rPr>
                      <w:rFonts w:ascii="Segoe UI Symbol" w:hAnsi="Segoe UI Symbol" w:cs="Segoe UI Symbol"/>
                    </w:rPr>
                    <w:t>❑</w:t>
                  </w:r>
                  <w:r>
                    <w:t xml:space="preserve">   4</w:t>
                  </w:r>
                </w:p>
              </w:tc>
              <w:tc>
                <w:tcPr>
                  <w:tcW w:w="8957" w:type="dxa"/>
                  <w:shd w:val="clear" w:color="auto" w:fill="auto"/>
                  <w:tcMar>
                    <w:top w:w="0" w:type="dxa"/>
                    <w:left w:w="108" w:type="dxa"/>
                    <w:bottom w:w="0" w:type="dxa"/>
                    <w:right w:w="108" w:type="dxa"/>
                  </w:tcMar>
                </w:tcPr>
                <w:p w14:paraId="696328AF" w14:textId="77777777" w:rsidR="007778B0" w:rsidRDefault="006F5DFD" w:rsidP="006F5DFD">
                  <w:pPr>
                    <w:spacing w:after="0" w:line="240" w:lineRule="auto"/>
                  </w:pPr>
                  <w:r>
                    <w:t>A child under 13 years old</w:t>
                  </w:r>
                </w:p>
              </w:tc>
            </w:tr>
            <w:tr w:rsidR="007778B0" w14:paraId="696328B3" w14:textId="77777777" w:rsidTr="00D0303D">
              <w:tc>
                <w:tcPr>
                  <w:tcW w:w="891" w:type="dxa"/>
                  <w:shd w:val="clear" w:color="auto" w:fill="auto"/>
                  <w:tcMar>
                    <w:top w:w="0" w:type="dxa"/>
                    <w:left w:w="108" w:type="dxa"/>
                    <w:bottom w:w="0" w:type="dxa"/>
                    <w:right w:w="108" w:type="dxa"/>
                  </w:tcMar>
                </w:tcPr>
                <w:p w14:paraId="696328B1" w14:textId="77777777" w:rsidR="007778B0" w:rsidRDefault="006F5DFD" w:rsidP="006F5DFD">
                  <w:pPr>
                    <w:spacing w:after="0" w:line="240" w:lineRule="auto"/>
                  </w:pPr>
                  <w:r>
                    <w:rPr>
                      <w:rFonts w:ascii="Segoe UI Symbol" w:hAnsi="Segoe UI Symbol" w:cs="Segoe UI Symbol"/>
                    </w:rPr>
                    <w:t>❑</w:t>
                  </w:r>
                  <w:r>
                    <w:t xml:space="preserve">   5</w:t>
                  </w:r>
                </w:p>
              </w:tc>
              <w:tc>
                <w:tcPr>
                  <w:tcW w:w="8957" w:type="dxa"/>
                  <w:shd w:val="clear" w:color="auto" w:fill="auto"/>
                  <w:tcMar>
                    <w:top w:w="0" w:type="dxa"/>
                    <w:left w:w="108" w:type="dxa"/>
                    <w:bottom w:w="0" w:type="dxa"/>
                    <w:right w:w="108" w:type="dxa"/>
                  </w:tcMar>
                </w:tcPr>
                <w:p w14:paraId="696328B2" w14:textId="77777777" w:rsidR="007778B0" w:rsidRDefault="006F5DFD" w:rsidP="006F5DFD">
                  <w:pPr>
                    <w:spacing w:after="0" w:line="240" w:lineRule="auto"/>
                  </w:pPr>
                  <w:r>
                    <w:t>A pet</w:t>
                  </w:r>
                </w:p>
              </w:tc>
            </w:tr>
            <w:tr w:rsidR="007778B0" w14:paraId="696328B6" w14:textId="77777777" w:rsidTr="00D0303D">
              <w:tc>
                <w:tcPr>
                  <w:tcW w:w="891" w:type="dxa"/>
                  <w:shd w:val="clear" w:color="auto" w:fill="auto"/>
                  <w:tcMar>
                    <w:top w:w="0" w:type="dxa"/>
                    <w:left w:w="108" w:type="dxa"/>
                    <w:bottom w:w="0" w:type="dxa"/>
                    <w:right w:w="108" w:type="dxa"/>
                  </w:tcMar>
                </w:tcPr>
                <w:p w14:paraId="696328B4" w14:textId="77777777" w:rsidR="007778B0" w:rsidRDefault="006F5DFD" w:rsidP="006F5DFD">
                  <w:pPr>
                    <w:spacing w:after="0" w:line="240" w:lineRule="auto"/>
                  </w:pPr>
                  <w:r>
                    <w:rPr>
                      <w:rFonts w:ascii="Segoe UI Symbol" w:hAnsi="Segoe UI Symbol" w:cs="Segoe UI Symbol"/>
                    </w:rPr>
                    <w:t>❑</w:t>
                  </w:r>
                  <w:r>
                    <w:t xml:space="preserve">   6</w:t>
                  </w:r>
                </w:p>
              </w:tc>
              <w:tc>
                <w:tcPr>
                  <w:tcW w:w="8957" w:type="dxa"/>
                  <w:shd w:val="clear" w:color="auto" w:fill="auto"/>
                  <w:tcMar>
                    <w:top w:w="0" w:type="dxa"/>
                    <w:left w:w="108" w:type="dxa"/>
                    <w:bottom w:w="0" w:type="dxa"/>
                    <w:right w:w="108" w:type="dxa"/>
                  </w:tcMar>
                </w:tcPr>
                <w:p w14:paraId="696328B5" w14:textId="77777777" w:rsidR="007778B0" w:rsidRDefault="006F5DFD" w:rsidP="006F5DFD">
                  <w:pPr>
                    <w:spacing w:after="0" w:line="240" w:lineRule="auto"/>
                  </w:pPr>
                  <w:r>
                    <w:t>Other, please specify: __________________________________________________</w:t>
                  </w:r>
                </w:p>
              </w:tc>
            </w:tr>
            <w:tr w:rsidR="007778B0" w14:paraId="696328B9" w14:textId="77777777" w:rsidTr="00D0303D">
              <w:tc>
                <w:tcPr>
                  <w:tcW w:w="891" w:type="dxa"/>
                  <w:shd w:val="clear" w:color="auto" w:fill="auto"/>
                  <w:tcMar>
                    <w:top w:w="0" w:type="dxa"/>
                    <w:left w:w="108" w:type="dxa"/>
                    <w:bottom w:w="0" w:type="dxa"/>
                    <w:right w:w="108" w:type="dxa"/>
                  </w:tcMar>
                </w:tcPr>
                <w:p w14:paraId="696328B7" w14:textId="77777777" w:rsidR="007778B0" w:rsidRDefault="007778B0" w:rsidP="006F5DFD">
                  <w:pPr>
                    <w:spacing w:after="0" w:line="240" w:lineRule="auto"/>
                    <w:rPr>
                      <w:rFonts w:ascii="Segoe UI Symbol" w:hAnsi="Segoe UI Symbol" w:cs="Segoe UI Symbol"/>
                    </w:rPr>
                  </w:pPr>
                </w:p>
              </w:tc>
              <w:tc>
                <w:tcPr>
                  <w:tcW w:w="8957" w:type="dxa"/>
                  <w:shd w:val="clear" w:color="auto" w:fill="auto"/>
                  <w:tcMar>
                    <w:top w:w="0" w:type="dxa"/>
                    <w:left w:w="108" w:type="dxa"/>
                    <w:bottom w:w="0" w:type="dxa"/>
                    <w:right w:w="108" w:type="dxa"/>
                  </w:tcMar>
                </w:tcPr>
                <w:p w14:paraId="696328B8" w14:textId="77777777" w:rsidR="007778B0" w:rsidRDefault="007778B0" w:rsidP="006F5DFD">
                  <w:pPr>
                    <w:spacing w:after="0" w:line="240" w:lineRule="auto"/>
                  </w:pPr>
                </w:p>
              </w:tc>
            </w:tr>
            <w:tr w:rsidR="007778B0" w14:paraId="696328BC" w14:textId="77777777" w:rsidTr="00D0303D">
              <w:tc>
                <w:tcPr>
                  <w:tcW w:w="891" w:type="dxa"/>
                  <w:shd w:val="clear" w:color="auto" w:fill="auto"/>
                  <w:tcMar>
                    <w:top w:w="0" w:type="dxa"/>
                    <w:left w:w="108" w:type="dxa"/>
                    <w:bottom w:w="0" w:type="dxa"/>
                    <w:right w:w="108" w:type="dxa"/>
                  </w:tcMar>
                </w:tcPr>
                <w:p w14:paraId="696328BA"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7" w:type="dxa"/>
                  <w:shd w:val="clear" w:color="auto" w:fill="auto"/>
                  <w:tcMar>
                    <w:top w:w="0" w:type="dxa"/>
                    <w:left w:w="108" w:type="dxa"/>
                    <w:bottom w:w="0" w:type="dxa"/>
                    <w:right w:w="108" w:type="dxa"/>
                  </w:tcMar>
                </w:tcPr>
                <w:p w14:paraId="696328BB" w14:textId="77777777" w:rsidR="007778B0" w:rsidRDefault="006F5DFD" w:rsidP="006F5DFD">
                  <w:pPr>
                    <w:keepNext/>
                    <w:spacing w:after="40" w:line="240" w:lineRule="auto"/>
                    <w:rPr>
                      <w:iCs/>
                    </w:rPr>
                  </w:pPr>
                  <w:r>
                    <w:rPr>
                      <w:iCs/>
                    </w:rPr>
                    <w:t>Unselected</w:t>
                  </w:r>
                </w:p>
              </w:tc>
            </w:tr>
            <w:tr w:rsidR="007778B0" w14:paraId="696328BF" w14:textId="77777777" w:rsidTr="00D0303D">
              <w:tc>
                <w:tcPr>
                  <w:tcW w:w="891" w:type="dxa"/>
                  <w:shd w:val="clear" w:color="auto" w:fill="auto"/>
                  <w:tcMar>
                    <w:top w:w="0" w:type="dxa"/>
                    <w:left w:w="108" w:type="dxa"/>
                    <w:bottom w:w="0" w:type="dxa"/>
                    <w:right w:w="108" w:type="dxa"/>
                  </w:tcMar>
                </w:tcPr>
                <w:p w14:paraId="696328BD"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7" w:type="dxa"/>
                  <w:shd w:val="clear" w:color="auto" w:fill="auto"/>
                  <w:tcMar>
                    <w:top w:w="0" w:type="dxa"/>
                    <w:left w:w="108" w:type="dxa"/>
                    <w:bottom w:w="0" w:type="dxa"/>
                    <w:right w:w="108" w:type="dxa"/>
                  </w:tcMar>
                </w:tcPr>
                <w:p w14:paraId="696328BE" w14:textId="77777777" w:rsidR="007778B0" w:rsidRDefault="006F5DFD" w:rsidP="006F5DFD">
                  <w:pPr>
                    <w:keepNext/>
                    <w:spacing w:after="40" w:line="240" w:lineRule="auto"/>
                    <w:rPr>
                      <w:iCs/>
                    </w:rPr>
                  </w:pPr>
                  <w:r>
                    <w:rPr>
                      <w:iCs/>
                    </w:rPr>
                    <w:t>Selected</w:t>
                  </w:r>
                </w:p>
              </w:tc>
            </w:tr>
            <w:tr w:rsidR="007778B0" w14:paraId="696328C2" w14:textId="77777777" w:rsidTr="00D0303D">
              <w:tc>
                <w:tcPr>
                  <w:tcW w:w="891" w:type="dxa"/>
                  <w:shd w:val="clear" w:color="auto" w:fill="auto"/>
                  <w:tcMar>
                    <w:top w:w="0" w:type="dxa"/>
                    <w:left w:w="108" w:type="dxa"/>
                    <w:bottom w:w="0" w:type="dxa"/>
                    <w:right w:w="108" w:type="dxa"/>
                  </w:tcMar>
                </w:tcPr>
                <w:p w14:paraId="696328C0"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8C1" w14:textId="77777777" w:rsidR="007778B0" w:rsidRDefault="006F5DFD" w:rsidP="006F5DFD">
                  <w:pPr>
                    <w:keepNext/>
                    <w:spacing w:after="40" w:line="240" w:lineRule="auto"/>
                    <w:rPr>
                      <w:iCs/>
                    </w:rPr>
                  </w:pPr>
                  <w:r>
                    <w:rPr>
                      <w:iCs/>
                    </w:rPr>
                    <w:t>Missing</w:t>
                  </w:r>
                </w:p>
              </w:tc>
            </w:tr>
          </w:tbl>
          <w:p w14:paraId="696328C3"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8C4" w14:textId="77777777" w:rsidR="007778B0" w:rsidRDefault="007778B0">
            <w:pPr>
              <w:keepNext/>
              <w:spacing w:after="40" w:line="240" w:lineRule="auto"/>
              <w:rPr>
                <w:b/>
              </w:rPr>
            </w:pPr>
          </w:p>
        </w:tc>
      </w:tr>
      <w:tr w:rsidR="007778B0" w14:paraId="6963292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C6" w14:textId="77777777" w:rsidR="007778B0" w:rsidRDefault="006F5DFD" w:rsidP="006F5DFD">
            <w:pPr>
              <w:keepNext/>
              <w:spacing w:after="40" w:line="240" w:lineRule="auto"/>
              <w:rPr>
                <w:b/>
              </w:rPr>
            </w:pPr>
            <w:r>
              <w:rPr>
                <w:b/>
              </w:rPr>
              <w:lastRenderedPageBreak/>
              <w:t>acc2_nausea</w:t>
            </w:r>
          </w:p>
          <w:p w14:paraId="696328C7" w14:textId="77777777" w:rsidR="007778B0" w:rsidRDefault="006F5DFD" w:rsidP="006F5DFD">
            <w:pPr>
              <w:keepNext/>
              <w:spacing w:after="40" w:line="240" w:lineRule="auto"/>
              <w:rPr>
                <w:b/>
              </w:rPr>
            </w:pPr>
            <w:r>
              <w:rPr>
                <w:b/>
              </w:rPr>
              <w:t>acc2_heart</w:t>
            </w:r>
          </w:p>
          <w:p w14:paraId="696328C8" w14:textId="77777777" w:rsidR="007778B0" w:rsidRDefault="006F5DFD" w:rsidP="006F5DFD">
            <w:pPr>
              <w:keepNext/>
              <w:spacing w:after="40" w:line="240" w:lineRule="auto"/>
              <w:rPr>
                <w:b/>
              </w:rPr>
            </w:pPr>
            <w:r>
              <w:rPr>
                <w:b/>
              </w:rPr>
              <w:t>acc2_faint</w:t>
            </w:r>
          </w:p>
          <w:p w14:paraId="696328C9" w14:textId="77777777" w:rsidR="007778B0" w:rsidRDefault="006F5DFD" w:rsidP="006F5DFD">
            <w:pPr>
              <w:keepNext/>
              <w:spacing w:after="40" w:line="240" w:lineRule="auto"/>
              <w:rPr>
                <w:b/>
              </w:rPr>
            </w:pPr>
            <w:r>
              <w:rPr>
                <w:b/>
              </w:rPr>
              <w:t>acc2_panic</w:t>
            </w:r>
          </w:p>
          <w:p w14:paraId="696328CA" w14:textId="77777777" w:rsidR="007778B0" w:rsidRDefault="006F5DFD" w:rsidP="006F5DFD">
            <w:pPr>
              <w:keepNext/>
              <w:spacing w:after="40" w:line="240" w:lineRule="auto"/>
              <w:rPr>
                <w:b/>
              </w:rPr>
            </w:pPr>
            <w:r>
              <w:rPr>
                <w:b/>
              </w:rPr>
              <w:t>acc2_halluc</w:t>
            </w:r>
          </w:p>
          <w:p w14:paraId="696328CB" w14:textId="77777777" w:rsidR="007778B0" w:rsidRDefault="006F5DFD" w:rsidP="006F5DFD">
            <w:pPr>
              <w:keepNext/>
              <w:spacing w:after="40" w:line="240" w:lineRule="auto"/>
              <w:rPr>
                <w:b/>
              </w:rPr>
            </w:pPr>
            <w:r>
              <w:rPr>
                <w:b/>
              </w:rPr>
              <w:t>acc2_diss</w:t>
            </w:r>
          </w:p>
          <w:p w14:paraId="696328CC" w14:textId="77777777" w:rsidR="007778B0" w:rsidRDefault="006F5DFD" w:rsidP="006F5DFD">
            <w:pPr>
              <w:keepNext/>
              <w:spacing w:after="40" w:line="240" w:lineRule="auto"/>
              <w:rPr>
                <w:b/>
              </w:rPr>
            </w:pPr>
            <w:r>
              <w:rPr>
                <w:b/>
              </w:rPr>
              <w:t>acc2_breath</w:t>
            </w:r>
          </w:p>
          <w:p w14:paraId="696328CD" w14:textId="77777777" w:rsidR="007778B0" w:rsidRDefault="006F5DFD" w:rsidP="006F5DFD">
            <w:pPr>
              <w:keepNext/>
              <w:spacing w:after="40" w:line="240" w:lineRule="auto"/>
              <w:rPr>
                <w:b/>
              </w:rPr>
            </w:pPr>
            <w:r>
              <w:rPr>
                <w:b/>
              </w:rPr>
              <w:t>acc2_aller</w:t>
            </w:r>
          </w:p>
          <w:p w14:paraId="696328CE" w14:textId="77777777" w:rsidR="007778B0" w:rsidRDefault="006F5DFD" w:rsidP="006F5DFD">
            <w:pPr>
              <w:keepNext/>
              <w:spacing w:after="40" w:line="240" w:lineRule="auto"/>
              <w:rPr>
                <w:b/>
              </w:rPr>
            </w:pPr>
            <w:r>
              <w:rPr>
                <w:b/>
              </w:rPr>
              <w:t>acc2_confus</w:t>
            </w:r>
          </w:p>
          <w:p w14:paraId="696328CF" w14:textId="77777777" w:rsidR="007778B0" w:rsidRDefault="006F5DFD" w:rsidP="006F5DFD">
            <w:pPr>
              <w:keepNext/>
              <w:spacing w:after="40" w:line="240" w:lineRule="auto"/>
              <w:rPr>
                <w:b/>
              </w:rPr>
            </w:pPr>
            <w:r>
              <w:rPr>
                <w:b/>
              </w:rPr>
              <w:t>acc2_behav</w:t>
            </w:r>
          </w:p>
          <w:p w14:paraId="696328D0" w14:textId="77777777" w:rsidR="007778B0" w:rsidRDefault="006F5DFD" w:rsidP="006F5DFD">
            <w:pPr>
              <w:keepNext/>
              <w:spacing w:after="40" w:line="240" w:lineRule="auto"/>
              <w:rPr>
                <w:b/>
              </w:rPr>
            </w:pPr>
            <w:r>
              <w:rPr>
                <w:b/>
              </w:rPr>
              <w:t>acc2_chest</w:t>
            </w:r>
          </w:p>
          <w:p w14:paraId="696328D1" w14:textId="77777777" w:rsidR="007778B0" w:rsidRDefault="006F5DFD" w:rsidP="006F5DFD">
            <w:pPr>
              <w:keepNext/>
              <w:spacing w:after="40" w:line="240" w:lineRule="auto"/>
              <w:rPr>
                <w:b/>
              </w:rPr>
            </w:pPr>
            <w:r>
              <w:rPr>
                <w:b/>
              </w:rPr>
              <w:t>acc2_coord</w:t>
            </w:r>
          </w:p>
          <w:p w14:paraId="696328D2" w14:textId="77777777" w:rsidR="007778B0" w:rsidRDefault="006F5DFD" w:rsidP="006F5DFD">
            <w:pPr>
              <w:keepNext/>
              <w:spacing w:after="40" w:line="240" w:lineRule="auto"/>
              <w:rPr>
                <w:b/>
              </w:rPr>
            </w:pPr>
            <w:r>
              <w:rPr>
                <w:b/>
              </w:rPr>
              <w:t>acc2_head</w:t>
            </w:r>
          </w:p>
          <w:p w14:paraId="696328D3" w14:textId="77777777" w:rsidR="007778B0" w:rsidRDefault="006F5DFD" w:rsidP="006F5DFD">
            <w:pPr>
              <w:keepNext/>
              <w:spacing w:after="40" w:line="240" w:lineRule="auto"/>
              <w:rPr>
                <w:b/>
              </w:rPr>
            </w:pPr>
            <w:r>
              <w:rPr>
                <w:b/>
              </w:rPr>
              <w:t>acc2_diarr</w:t>
            </w:r>
          </w:p>
          <w:p w14:paraId="696328D4" w14:textId="77777777" w:rsidR="007778B0" w:rsidRDefault="006F5DFD" w:rsidP="006F5DFD">
            <w:pPr>
              <w:keepNext/>
              <w:spacing w:after="40" w:line="240" w:lineRule="auto"/>
              <w:rPr>
                <w:b/>
              </w:rPr>
            </w:pPr>
            <w:r>
              <w:rPr>
                <w:b/>
              </w:rPr>
              <w:t>acc2_seizure</w:t>
            </w:r>
          </w:p>
          <w:p w14:paraId="696328D5" w14:textId="77777777" w:rsidR="007778B0" w:rsidRDefault="006F5DFD" w:rsidP="006F5DFD">
            <w:pPr>
              <w:keepNext/>
              <w:spacing w:after="40" w:line="240" w:lineRule="auto"/>
              <w:rPr>
                <w:b/>
              </w:rPr>
            </w:pPr>
            <w:r>
              <w:rPr>
                <w:b/>
              </w:rPr>
              <w:t>acc2_drowsy</w:t>
            </w:r>
          </w:p>
          <w:p w14:paraId="696328D6" w14:textId="77777777" w:rsidR="007778B0" w:rsidRDefault="006F5DFD" w:rsidP="006F5DFD">
            <w:pPr>
              <w:keepNext/>
              <w:spacing w:after="40" w:line="240" w:lineRule="auto"/>
              <w:rPr>
                <w:b/>
              </w:rPr>
            </w:pPr>
            <w:r>
              <w:rPr>
                <w:b/>
              </w:rPr>
              <w:t>acc2_muscle</w:t>
            </w:r>
          </w:p>
          <w:p w14:paraId="696328D7" w14:textId="77777777" w:rsidR="007778B0" w:rsidRDefault="006F5DFD" w:rsidP="006F5DFD">
            <w:pPr>
              <w:keepNext/>
              <w:spacing w:after="40" w:line="240" w:lineRule="auto"/>
              <w:rPr>
                <w:b/>
              </w:rPr>
            </w:pPr>
            <w:r>
              <w:rPr>
                <w:b/>
              </w:rPr>
              <w:t>acc2_other</w:t>
            </w:r>
          </w:p>
          <w:p w14:paraId="696328D8" w14:textId="77777777" w:rsidR="007778B0" w:rsidRDefault="006F5DFD" w:rsidP="006F5DFD">
            <w:pPr>
              <w:keepNext/>
              <w:spacing w:after="40" w:line="240" w:lineRule="auto"/>
              <w:rPr>
                <w:b/>
              </w:rPr>
            </w:pPr>
            <w:r>
              <w:rPr>
                <w:b/>
              </w:rPr>
              <w:t>acc2_none</w:t>
            </w:r>
          </w:p>
          <w:p w14:paraId="696328D9" w14:textId="77777777" w:rsidR="007778B0" w:rsidRDefault="006F5DFD" w:rsidP="006F5DFD">
            <w:pPr>
              <w:keepNext/>
              <w:spacing w:after="40" w:line="240" w:lineRule="auto"/>
              <w:rPr>
                <w:b/>
              </w:rPr>
            </w:pPr>
            <w:r>
              <w:rPr>
                <w:b/>
              </w:rPr>
              <w:t>acc2_other_dv</w:t>
            </w:r>
          </w:p>
          <w:p w14:paraId="696328DA" w14:textId="77777777" w:rsidR="007778B0" w:rsidRDefault="007778B0" w:rsidP="006F5DFD">
            <w:pPr>
              <w:keepNext/>
              <w:spacing w:after="40" w:line="240" w:lineRule="auto"/>
              <w:rPr>
                <w:b/>
              </w:rPr>
            </w:pPr>
          </w:p>
          <w:p w14:paraId="696328DB"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8DC" w14:textId="77777777" w:rsidR="007778B0" w:rsidRDefault="006F5DFD" w:rsidP="006F5DFD">
            <w:pPr>
              <w:keepNext/>
              <w:spacing w:after="40" w:line="240" w:lineRule="auto"/>
            </w:pPr>
            <w:r>
              <w:rPr>
                <w:i/>
              </w:rPr>
              <w:t>Show if person accidentally consumed (</w:t>
            </w:r>
            <w:proofErr w:type="spellStart"/>
            <w:r>
              <w:rPr>
                <w:i/>
              </w:rPr>
              <w:t>acc_me</w:t>
            </w:r>
            <w:proofErr w:type="spellEnd"/>
            <w:r>
              <w:rPr>
                <w:i/>
              </w:rPr>
              <w:t xml:space="preserve">, </w:t>
            </w:r>
            <w:proofErr w:type="spellStart"/>
            <w:r>
              <w:rPr>
                <w:i/>
              </w:rPr>
              <w:t>acc_adult</w:t>
            </w:r>
            <w:proofErr w:type="spellEnd"/>
            <w:r>
              <w:rPr>
                <w:i/>
              </w:rPr>
              <w:t xml:space="preserve">, </w:t>
            </w:r>
            <w:proofErr w:type="spellStart"/>
            <w:r>
              <w:rPr>
                <w:i/>
              </w:rPr>
              <w:t>acc_teen</w:t>
            </w:r>
            <w:proofErr w:type="spellEnd"/>
            <w:r>
              <w:rPr>
                <w:i/>
              </w:rPr>
              <w:t xml:space="preserve">, or </w:t>
            </w:r>
            <w:proofErr w:type="spellStart"/>
            <w:r>
              <w:rPr>
                <w:i/>
              </w:rPr>
              <w:t>acc_child</w:t>
            </w:r>
            <w:proofErr w:type="spellEnd"/>
            <w:r>
              <w:rPr>
                <w:i/>
              </w:rPr>
              <w:t xml:space="preserve"> = 1)</w:t>
            </w:r>
          </w:p>
          <w:p w14:paraId="696328DD" w14:textId="77777777" w:rsidR="007778B0" w:rsidRDefault="006F5DFD" w:rsidP="006F5DFD">
            <w:pPr>
              <w:keepNext/>
              <w:spacing w:after="0" w:line="240" w:lineRule="auto"/>
            </w:pPr>
            <w:r>
              <w:t xml:space="preserve">You indicated that a person in your household </w:t>
            </w:r>
            <w:r>
              <w:rPr>
                <w:b/>
              </w:rPr>
              <w:t>accidentally consumed cannabis</w:t>
            </w:r>
            <w:r>
              <w:t xml:space="preserve"> in the past 12 months. Did this lead to any of the following…?</w:t>
            </w:r>
            <w:r>
              <w:br/>
            </w:r>
          </w:p>
          <w:p w14:paraId="696328DE"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1024"/>
              <w:gridCol w:w="9056"/>
            </w:tblGrid>
            <w:tr w:rsidR="007778B0" w14:paraId="696328E1" w14:textId="77777777" w:rsidTr="00D0303D">
              <w:tc>
                <w:tcPr>
                  <w:tcW w:w="1024" w:type="dxa"/>
                  <w:shd w:val="clear" w:color="auto" w:fill="auto"/>
                  <w:tcMar>
                    <w:top w:w="0" w:type="dxa"/>
                    <w:left w:w="108" w:type="dxa"/>
                    <w:bottom w:w="0" w:type="dxa"/>
                    <w:right w:w="108" w:type="dxa"/>
                  </w:tcMar>
                </w:tcPr>
                <w:p w14:paraId="696328DF" w14:textId="77777777" w:rsidR="007778B0" w:rsidRDefault="006F5DFD" w:rsidP="006F5DFD">
                  <w:pPr>
                    <w:spacing w:after="0" w:line="240" w:lineRule="auto"/>
                  </w:pPr>
                  <w:r>
                    <w:rPr>
                      <w:rFonts w:ascii="Segoe UI Symbol" w:hAnsi="Segoe UI Symbol" w:cs="Segoe UI Symbol"/>
                    </w:rPr>
                    <w:t>❑</w:t>
                  </w:r>
                  <w:r>
                    <w:t xml:space="preserve">   1</w:t>
                  </w:r>
                </w:p>
              </w:tc>
              <w:tc>
                <w:tcPr>
                  <w:tcW w:w="9056" w:type="dxa"/>
                  <w:shd w:val="clear" w:color="auto" w:fill="auto"/>
                  <w:tcMar>
                    <w:top w:w="0" w:type="dxa"/>
                    <w:left w:w="108" w:type="dxa"/>
                    <w:bottom w:w="0" w:type="dxa"/>
                    <w:right w:w="108" w:type="dxa"/>
                  </w:tcMar>
                </w:tcPr>
                <w:p w14:paraId="696328E0" w14:textId="77777777" w:rsidR="007778B0" w:rsidRDefault="006F5DFD" w:rsidP="006F5DFD">
                  <w:pPr>
                    <w:spacing w:after="0" w:line="240" w:lineRule="auto"/>
                  </w:pPr>
                  <w:r>
                    <w:t>Nausea and/or vomiting</w:t>
                  </w:r>
                </w:p>
              </w:tc>
            </w:tr>
            <w:tr w:rsidR="007778B0" w14:paraId="696328E4" w14:textId="77777777" w:rsidTr="00D0303D">
              <w:tc>
                <w:tcPr>
                  <w:tcW w:w="1024" w:type="dxa"/>
                  <w:shd w:val="clear" w:color="auto" w:fill="auto"/>
                  <w:tcMar>
                    <w:top w:w="0" w:type="dxa"/>
                    <w:left w:w="108" w:type="dxa"/>
                    <w:bottom w:w="0" w:type="dxa"/>
                    <w:right w:w="108" w:type="dxa"/>
                  </w:tcMar>
                </w:tcPr>
                <w:p w14:paraId="696328E2" w14:textId="77777777" w:rsidR="007778B0" w:rsidRDefault="006F5DFD" w:rsidP="006F5DFD">
                  <w:pPr>
                    <w:spacing w:after="0" w:line="240" w:lineRule="auto"/>
                  </w:pPr>
                  <w:r>
                    <w:rPr>
                      <w:rFonts w:ascii="Segoe UI Symbol" w:hAnsi="Segoe UI Symbol" w:cs="Segoe UI Symbol"/>
                    </w:rPr>
                    <w:t>❑</w:t>
                  </w:r>
                  <w:r>
                    <w:t xml:space="preserve">   2</w:t>
                  </w:r>
                </w:p>
              </w:tc>
              <w:tc>
                <w:tcPr>
                  <w:tcW w:w="9056" w:type="dxa"/>
                  <w:shd w:val="clear" w:color="auto" w:fill="auto"/>
                  <w:tcMar>
                    <w:top w:w="0" w:type="dxa"/>
                    <w:left w:w="108" w:type="dxa"/>
                    <w:bottom w:w="0" w:type="dxa"/>
                    <w:right w:w="108" w:type="dxa"/>
                  </w:tcMar>
                </w:tcPr>
                <w:p w14:paraId="696328E3" w14:textId="77777777" w:rsidR="007778B0" w:rsidRDefault="006F5DFD" w:rsidP="006F5DFD">
                  <w:pPr>
                    <w:spacing w:after="0" w:line="240" w:lineRule="auto"/>
                  </w:pPr>
                  <w:r>
                    <w:t>Heart or blood pressure problems</w:t>
                  </w:r>
                </w:p>
              </w:tc>
            </w:tr>
            <w:tr w:rsidR="007778B0" w14:paraId="696328E7" w14:textId="77777777" w:rsidTr="00D0303D">
              <w:tc>
                <w:tcPr>
                  <w:tcW w:w="1024" w:type="dxa"/>
                  <w:shd w:val="clear" w:color="auto" w:fill="auto"/>
                  <w:tcMar>
                    <w:top w:w="0" w:type="dxa"/>
                    <w:left w:w="108" w:type="dxa"/>
                    <w:bottom w:w="0" w:type="dxa"/>
                    <w:right w:w="108" w:type="dxa"/>
                  </w:tcMar>
                </w:tcPr>
                <w:p w14:paraId="696328E5" w14:textId="77777777" w:rsidR="007778B0" w:rsidRDefault="006F5DFD" w:rsidP="006F5DFD">
                  <w:pPr>
                    <w:spacing w:after="0" w:line="240" w:lineRule="auto"/>
                  </w:pPr>
                  <w:r>
                    <w:rPr>
                      <w:rFonts w:ascii="Segoe UI Symbol" w:hAnsi="Segoe UI Symbol" w:cs="Segoe UI Symbol"/>
                    </w:rPr>
                    <w:t>❑</w:t>
                  </w:r>
                  <w:r>
                    <w:t xml:space="preserve">   3</w:t>
                  </w:r>
                </w:p>
              </w:tc>
              <w:tc>
                <w:tcPr>
                  <w:tcW w:w="9056" w:type="dxa"/>
                  <w:shd w:val="clear" w:color="auto" w:fill="auto"/>
                  <w:tcMar>
                    <w:top w:w="0" w:type="dxa"/>
                    <w:left w:w="108" w:type="dxa"/>
                    <w:bottom w:w="0" w:type="dxa"/>
                    <w:right w:w="108" w:type="dxa"/>
                  </w:tcMar>
                </w:tcPr>
                <w:p w14:paraId="696328E6" w14:textId="77777777" w:rsidR="007778B0" w:rsidRDefault="006F5DFD" w:rsidP="006F5DFD">
                  <w:pPr>
                    <w:spacing w:after="0" w:line="240" w:lineRule="auto"/>
                  </w:pPr>
                  <w:r>
                    <w:t>Feeling faint/passing out/loss of consciousness</w:t>
                  </w:r>
                </w:p>
              </w:tc>
            </w:tr>
            <w:tr w:rsidR="007778B0" w14:paraId="696328EA" w14:textId="77777777" w:rsidTr="00D0303D">
              <w:tc>
                <w:tcPr>
                  <w:tcW w:w="1024" w:type="dxa"/>
                  <w:shd w:val="clear" w:color="auto" w:fill="auto"/>
                  <w:tcMar>
                    <w:top w:w="0" w:type="dxa"/>
                    <w:left w:w="108" w:type="dxa"/>
                    <w:bottom w:w="0" w:type="dxa"/>
                    <w:right w:w="108" w:type="dxa"/>
                  </w:tcMar>
                </w:tcPr>
                <w:p w14:paraId="696328E8" w14:textId="77777777" w:rsidR="007778B0" w:rsidRDefault="006F5DFD" w:rsidP="006F5DFD">
                  <w:pPr>
                    <w:spacing w:after="0" w:line="240" w:lineRule="auto"/>
                  </w:pPr>
                  <w:r>
                    <w:rPr>
                      <w:rFonts w:ascii="Segoe UI Symbol" w:hAnsi="Segoe UI Symbol" w:cs="Segoe UI Symbol"/>
                    </w:rPr>
                    <w:t>❑</w:t>
                  </w:r>
                  <w:r>
                    <w:t xml:space="preserve">   4</w:t>
                  </w:r>
                </w:p>
              </w:tc>
              <w:tc>
                <w:tcPr>
                  <w:tcW w:w="9056" w:type="dxa"/>
                  <w:shd w:val="clear" w:color="auto" w:fill="auto"/>
                  <w:tcMar>
                    <w:top w:w="0" w:type="dxa"/>
                    <w:left w:w="108" w:type="dxa"/>
                    <w:bottom w:w="0" w:type="dxa"/>
                    <w:right w:w="108" w:type="dxa"/>
                  </w:tcMar>
                </w:tcPr>
                <w:p w14:paraId="696328E9" w14:textId="77777777" w:rsidR="007778B0" w:rsidRDefault="006F5DFD" w:rsidP="006F5DFD">
                  <w:pPr>
                    <w:spacing w:after="0" w:line="240" w:lineRule="auto"/>
                  </w:pPr>
                  <w:r>
                    <w:t>Anxiety/panic attack/rapid heartbeat</w:t>
                  </w:r>
                </w:p>
              </w:tc>
            </w:tr>
            <w:tr w:rsidR="007778B0" w14:paraId="696328ED" w14:textId="77777777" w:rsidTr="00D0303D">
              <w:tc>
                <w:tcPr>
                  <w:tcW w:w="1024" w:type="dxa"/>
                  <w:shd w:val="clear" w:color="auto" w:fill="auto"/>
                  <w:tcMar>
                    <w:top w:w="0" w:type="dxa"/>
                    <w:left w:w="108" w:type="dxa"/>
                    <w:bottom w:w="0" w:type="dxa"/>
                    <w:right w:w="108" w:type="dxa"/>
                  </w:tcMar>
                </w:tcPr>
                <w:p w14:paraId="696328EB" w14:textId="77777777" w:rsidR="007778B0" w:rsidRDefault="006F5DFD" w:rsidP="006F5DFD">
                  <w:pPr>
                    <w:spacing w:after="0" w:line="240" w:lineRule="auto"/>
                  </w:pPr>
                  <w:r>
                    <w:rPr>
                      <w:rFonts w:ascii="Segoe UI Symbol" w:hAnsi="Segoe UI Symbol" w:cs="Segoe UI Symbol"/>
                    </w:rPr>
                    <w:t>❑</w:t>
                  </w:r>
                  <w:r>
                    <w:t xml:space="preserve">   5</w:t>
                  </w:r>
                </w:p>
              </w:tc>
              <w:tc>
                <w:tcPr>
                  <w:tcW w:w="9056" w:type="dxa"/>
                  <w:shd w:val="clear" w:color="auto" w:fill="auto"/>
                  <w:tcMar>
                    <w:top w:w="0" w:type="dxa"/>
                    <w:left w:w="108" w:type="dxa"/>
                    <w:bottom w:w="0" w:type="dxa"/>
                    <w:right w:w="108" w:type="dxa"/>
                  </w:tcMar>
                </w:tcPr>
                <w:p w14:paraId="696328EC" w14:textId="77777777" w:rsidR="007778B0" w:rsidRDefault="006F5DFD" w:rsidP="006F5DFD">
                  <w:pPr>
                    <w:spacing w:after="0" w:line="240" w:lineRule="auto"/>
                  </w:pPr>
                  <w:r>
                    <w:t>Hallucinations/psychosis/flashbacks</w:t>
                  </w:r>
                </w:p>
              </w:tc>
            </w:tr>
            <w:tr w:rsidR="007778B0" w14:paraId="696328F0" w14:textId="77777777" w:rsidTr="00D0303D">
              <w:tc>
                <w:tcPr>
                  <w:tcW w:w="1024" w:type="dxa"/>
                  <w:shd w:val="clear" w:color="auto" w:fill="auto"/>
                  <w:tcMar>
                    <w:top w:w="0" w:type="dxa"/>
                    <w:left w:w="108" w:type="dxa"/>
                    <w:bottom w:w="0" w:type="dxa"/>
                    <w:right w:w="108" w:type="dxa"/>
                  </w:tcMar>
                </w:tcPr>
                <w:p w14:paraId="696328EE" w14:textId="77777777" w:rsidR="007778B0" w:rsidRDefault="006F5DFD" w:rsidP="006F5DFD">
                  <w:pPr>
                    <w:spacing w:after="0" w:line="240" w:lineRule="auto"/>
                  </w:pPr>
                  <w:r>
                    <w:rPr>
                      <w:rFonts w:ascii="Segoe UI Symbol" w:hAnsi="Segoe UI Symbol" w:cs="Segoe UI Symbol"/>
                    </w:rPr>
                    <w:t>❑</w:t>
                  </w:r>
                  <w:r>
                    <w:t xml:space="preserve">   6</w:t>
                  </w:r>
                </w:p>
              </w:tc>
              <w:tc>
                <w:tcPr>
                  <w:tcW w:w="9056" w:type="dxa"/>
                  <w:shd w:val="clear" w:color="auto" w:fill="auto"/>
                  <w:tcMar>
                    <w:top w:w="0" w:type="dxa"/>
                    <w:left w:w="108" w:type="dxa"/>
                    <w:bottom w:w="0" w:type="dxa"/>
                    <w:right w:w="108" w:type="dxa"/>
                  </w:tcMar>
                </w:tcPr>
                <w:p w14:paraId="696328EF" w14:textId="77777777" w:rsidR="007778B0" w:rsidRDefault="006F5DFD" w:rsidP="006F5DFD">
                  <w:pPr>
                    <w:spacing w:after="0" w:line="240" w:lineRule="auto"/>
                  </w:pPr>
                  <w:r>
                    <w:t>Dissociation/depersonalization (feeling detached or disconnect from yourself)</w:t>
                  </w:r>
                </w:p>
              </w:tc>
            </w:tr>
            <w:tr w:rsidR="007778B0" w14:paraId="696328F3" w14:textId="77777777" w:rsidTr="00D0303D">
              <w:tc>
                <w:tcPr>
                  <w:tcW w:w="1024" w:type="dxa"/>
                  <w:shd w:val="clear" w:color="auto" w:fill="auto"/>
                  <w:tcMar>
                    <w:top w:w="0" w:type="dxa"/>
                    <w:left w:w="108" w:type="dxa"/>
                    <w:bottom w:w="0" w:type="dxa"/>
                    <w:right w:w="108" w:type="dxa"/>
                  </w:tcMar>
                </w:tcPr>
                <w:p w14:paraId="696328F1" w14:textId="77777777" w:rsidR="007778B0" w:rsidRDefault="006F5DFD" w:rsidP="006F5DFD">
                  <w:pPr>
                    <w:spacing w:after="0" w:line="240" w:lineRule="auto"/>
                  </w:pPr>
                  <w:r>
                    <w:rPr>
                      <w:rFonts w:ascii="Segoe UI Symbol" w:hAnsi="Segoe UI Symbol" w:cs="Segoe UI Symbol"/>
                    </w:rPr>
                    <w:t>❑</w:t>
                  </w:r>
                  <w:r>
                    <w:t xml:space="preserve">   7</w:t>
                  </w:r>
                </w:p>
              </w:tc>
              <w:tc>
                <w:tcPr>
                  <w:tcW w:w="9056" w:type="dxa"/>
                  <w:shd w:val="clear" w:color="auto" w:fill="auto"/>
                  <w:tcMar>
                    <w:top w:w="0" w:type="dxa"/>
                    <w:left w:w="108" w:type="dxa"/>
                    <w:bottom w:w="0" w:type="dxa"/>
                    <w:right w:w="108" w:type="dxa"/>
                  </w:tcMar>
                </w:tcPr>
                <w:p w14:paraId="696328F2" w14:textId="77777777" w:rsidR="007778B0" w:rsidRDefault="006F5DFD" w:rsidP="006F5DFD">
                  <w:pPr>
                    <w:spacing w:after="0" w:line="240" w:lineRule="auto"/>
                  </w:pPr>
                  <w:r>
                    <w:t>Slowed breathing/lung problems</w:t>
                  </w:r>
                </w:p>
              </w:tc>
            </w:tr>
            <w:tr w:rsidR="007778B0" w14:paraId="696328F6" w14:textId="77777777" w:rsidTr="00D0303D">
              <w:tc>
                <w:tcPr>
                  <w:tcW w:w="1024" w:type="dxa"/>
                  <w:shd w:val="clear" w:color="auto" w:fill="auto"/>
                  <w:tcMar>
                    <w:top w:w="0" w:type="dxa"/>
                    <w:left w:w="108" w:type="dxa"/>
                    <w:bottom w:w="0" w:type="dxa"/>
                    <w:right w:w="108" w:type="dxa"/>
                  </w:tcMar>
                </w:tcPr>
                <w:p w14:paraId="696328F4" w14:textId="77777777" w:rsidR="007778B0" w:rsidRDefault="006F5DFD" w:rsidP="006F5DFD">
                  <w:pPr>
                    <w:spacing w:after="0" w:line="240" w:lineRule="auto"/>
                  </w:pPr>
                  <w:r>
                    <w:rPr>
                      <w:rFonts w:ascii="Segoe UI Symbol" w:hAnsi="Segoe UI Symbol" w:cs="Segoe UI Symbol"/>
                    </w:rPr>
                    <w:t>❑</w:t>
                  </w:r>
                  <w:r>
                    <w:t xml:space="preserve">   8</w:t>
                  </w:r>
                </w:p>
              </w:tc>
              <w:tc>
                <w:tcPr>
                  <w:tcW w:w="9056" w:type="dxa"/>
                  <w:shd w:val="clear" w:color="auto" w:fill="auto"/>
                  <w:tcMar>
                    <w:top w:w="0" w:type="dxa"/>
                    <w:left w:w="108" w:type="dxa"/>
                    <w:bottom w:w="0" w:type="dxa"/>
                    <w:right w:w="108" w:type="dxa"/>
                  </w:tcMar>
                </w:tcPr>
                <w:p w14:paraId="696328F5" w14:textId="77777777" w:rsidR="007778B0" w:rsidRDefault="006F5DFD" w:rsidP="006F5DFD">
                  <w:pPr>
                    <w:spacing w:after="0" w:line="240" w:lineRule="auto"/>
                  </w:pPr>
                  <w:r>
                    <w:t>Allergic reaction/hypersensitivity/anaphylaxis/rash</w:t>
                  </w:r>
                </w:p>
              </w:tc>
            </w:tr>
            <w:tr w:rsidR="007778B0" w14:paraId="696328F9" w14:textId="77777777" w:rsidTr="00D0303D">
              <w:tc>
                <w:tcPr>
                  <w:tcW w:w="1024" w:type="dxa"/>
                  <w:shd w:val="clear" w:color="auto" w:fill="auto"/>
                  <w:tcMar>
                    <w:top w:w="0" w:type="dxa"/>
                    <w:left w:w="108" w:type="dxa"/>
                    <w:bottom w:w="0" w:type="dxa"/>
                    <w:right w:w="108" w:type="dxa"/>
                  </w:tcMar>
                </w:tcPr>
                <w:p w14:paraId="696328F7" w14:textId="77777777" w:rsidR="007778B0" w:rsidRDefault="006F5DFD" w:rsidP="006F5DFD">
                  <w:pPr>
                    <w:spacing w:after="0" w:line="240" w:lineRule="auto"/>
                  </w:pPr>
                  <w:r>
                    <w:rPr>
                      <w:rFonts w:ascii="Segoe UI Symbol" w:hAnsi="Segoe UI Symbol" w:cs="Segoe UI Symbol"/>
                    </w:rPr>
                    <w:t>❑</w:t>
                  </w:r>
                  <w:r>
                    <w:t xml:space="preserve">   9</w:t>
                  </w:r>
                </w:p>
              </w:tc>
              <w:tc>
                <w:tcPr>
                  <w:tcW w:w="9056" w:type="dxa"/>
                  <w:shd w:val="clear" w:color="auto" w:fill="auto"/>
                  <w:tcMar>
                    <w:top w:w="0" w:type="dxa"/>
                    <w:left w:w="108" w:type="dxa"/>
                    <w:bottom w:w="0" w:type="dxa"/>
                    <w:right w:w="108" w:type="dxa"/>
                  </w:tcMar>
                </w:tcPr>
                <w:p w14:paraId="696328F8" w14:textId="77777777" w:rsidR="007778B0" w:rsidRDefault="006F5DFD" w:rsidP="006F5DFD">
                  <w:pPr>
                    <w:spacing w:after="0" w:line="240" w:lineRule="auto"/>
                  </w:pPr>
                  <w:r>
                    <w:t>Confusion/disorientation</w:t>
                  </w:r>
                </w:p>
              </w:tc>
            </w:tr>
            <w:tr w:rsidR="007778B0" w14:paraId="696328FC" w14:textId="77777777" w:rsidTr="00D0303D">
              <w:tc>
                <w:tcPr>
                  <w:tcW w:w="1024" w:type="dxa"/>
                  <w:shd w:val="clear" w:color="auto" w:fill="auto"/>
                  <w:tcMar>
                    <w:top w:w="0" w:type="dxa"/>
                    <w:left w:w="108" w:type="dxa"/>
                    <w:bottom w:w="0" w:type="dxa"/>
                    <w:right w:w="108" w:type="dxa"/>
                  </w:tcMar>
                </w:tcPr>
                <w:p w14:paraId="696328FA" w14:textId="77777777" w:rsidR="007778B0" w:rsidRDefault="006F5DFD" w:rsidP="006F5DFD">
                  <w:pPr>
                    <w:spacing w:after="0" w:line="240" w:lineRule="auto"/>
                  </w:pPr>
                  <w:r>
                    <w:rPr>
                      <w:rFonts w:ascii="Segoe UI Symbol" w:hAnsi="Segoe UI Symbol" w:cs="Segoe UI Symbol"/>
                    </w:rPr>
                    <w:t>❑</w:t>
                  </w:r>
                  <w:r>
                    <w:t xml:space="preserve">   10</w:t>
                  </w:r>
                </w:p>
              </w:tc>
              <w:tc>
                <w:tcPr>
                  <w:tcW w:w="9056" w:type="dxa"/>
                  <w:shd w:val="clear" w:color="auto" w:fill="auto"/>
                  <w:tcMar>
                    <w:top w:w="0" w:type="dxa"/>
                    <w:left w:w="108" w:type="dxa"/>
                    <w:bottom w:w="0" w:type="dxa"/>
                    <w:right w:w="108" w:type="dxa"/>
                  </w:tcMar>
                </w:tcPr>
                <w:p w14:paraId="696328FB" w14:textId="77777777" w:rsidR="007778B0" w:rsidRDefault="006F5DFD" w:rsidP="006F5DFD">
                  <w:pPr>
                    <w:spacing w:after="0" w:line="240" w:lineRule="auto"/>
                  </w:pPr>
                  <w:r>
                    <w:t xml:space="preserve">Unusual </w:t>
                  </w:r>
                  <w:proofErr w:type="spellStart"/>
                  <w:r>
                    <w:t>behaviour</w:t>
                  </w:r>
                  <w:proofErr w:type="spellEnd"/>
                  <w:r>
                    <w:t xml:space="preserve"> (e.g., agitation, slurred speech)</w:t>
                  </w:r>
                </w:p>
              </w:tc>
            </w:tr>
            <w:tr w:rsidR="007778B0" w14:paraId="696328FF" w14:textId="77777777" w:rsidTr="00D0303D">
              <w:tc>
                <w:tcPr>
                  <w:tcW w:w="1024" w:type="dxa"/>
                  <w:shd w:val="clear" w:color="auto" w:fill="auto"/>
                  <w:tcMar>
                    <w:top w:w="0" w:type="dxa"/>
                    <w:left w:w="108" w:type="dxa"/>
                    <w:bottom w:w="0" w:type="dxa"/>
                    <w:right w:w="108" w:type="dxa"/>
                  </w:tcMar>
                </w:tcPr>
                <w:p w14:paraId="696328FD" w14:textId="77777777" w:rsidR="007778B0" w:rsidRDefault="006F5DFD" w:rsidP="006F5DFD">
                  <w:pPr>
                    <w:spacing w:after="0" w:line="240" w:lineRule="auto"/>
                  </w:pPr>
                  <w:r>
                    <w:rPr>
                      <w:rFonts w:ascii="Segoe UI Symbol" w:hAnsi="Segoe UI Symbol" w:cs="Segoe UI Symbol"/>
                    </w:rPr>
                    <w:t>❑</w:t>
                  </w:r>
                  <w:r>
                    <w:t xml:space="preserve">   11</w:t>
                  </w:r>
                </w:p>
              </w:tc>
              <w:tc>
                <w:tcPr>
                  <w:tcW w:w="9056" w:type="dxa"/>
                  <w:shd w:val="clear" w:color="auto" w:fill="auto"/>
                  <w:tcMar>
                    <w:top w:w="0" w:type="dxa"/>
                    <w:left w:w="108" w:type="dxa"/>
                    <w:bottom w:w="0" w:type="dxa"/>
                    <w:right w:w="108" w:type="dxa"/>
                  </w:tcMar>
                </w:tcPr>
                <w:p w14:paraId="696328FE" w14:textId="77777777" w:rsidR="007778B0" w:rsidRDefault="006F5DFD" w:rsidP="006F5DFD">
                  <w:pPr>
                    <w:spacing w:after="0" w:line="240" w:lineRule="auto"/>
                  </w:pPr>
                  <w:r>
                    <w:t>Chest pain/chest discomfort</w:t>
                  </w:r>
                </w:p>
              </w:tc>
            </w:tr>
            <w:tr w:rsidR="007778B0" w14:paraId="69632902" w14:textId="77777777" w:rsidTr="00D0303D">
              <w:tc>
                <w:tcPr>
                  <w:tcW w:w="1024" w:type="dxa"/>
                  <w:shd w:val="clear" w:color="auto" w:fill="auto"/>
                  <w:tcMar>
                    <w:top w:w="0" w:type="dxa"/>
                    <w:left w:w="108" w:type="dxa"/>
                    <w:bottom w:w="0" w:type="dxa"/>
                    <w:right w:w="108" w:type="dxa"/>
                  </w:tcMar>
                </w:tcPr>
                <w:p w14:paraId="69632900" w14:textId="77777777" w:rsidR="007778B0" w:rsidRDefault="006F5DFD" w:rsidP="006F5DFD">
                  <w:pPr>
                    <w:spacing w:after="0" w:line="240" w:lineRule="auto"/>
                  </w:pPr>
                  <w:r>
                    <w:rPr>
                      <w:rFonts w:ascii="Segoe UI Symbol" w:hAnsi="Segoe UI Symbol" w:cs="Segoe UI Symbol"/>
                    </w:rPr>
                    <w:t>❑</w:t>
                  </w:r>
                  <w:r>
                    <w:t xml:space="preserve">   12</w:t>
                  </w:r>
                </w:p>
              </w:tc>
              <w:tc>
                <w:tcPr>
                  <w:tcW w:w="9056" w:type="dxa"/>
                  <w:shd w:val="clear" w:color="auto" w:fill="auto"/>
                  <w:tcMar>
                    <w:top w:w="0" w:type="dxa"/>
                    <w:left w:w="108" w:type="dxa"/>
                    <w:bottom w:w="0" w:type="dxa"/>
                    <w:right w:w="108" w:type="dxa"/>
                  </w:tcMar>
                </w:tcPr>
                <w:p w14:paraId="69632901" w14:textId="77777777" w:rsidR="007778B0" w:rsidRDefault="006F5DFD" w:rsidP="006F5DFD">
                  <w:pPr>
                    <w:spacing w:after="0" w:line="240" w:lineRule="auto"/>
                  </w:pPr>
                  <w:r>
                    <w:t>Loss of coordination/unsteadiness/vertigo</w:t>
                  </w:r>
                </w:p>
              </w:tc>
            </w:tr>
            <w:tr w:rsidR="007778B0" w14:paraId="69632905" w14:textId="77777777" w:rsidTr="00D0303D">
              <w:tc>
                <w:tcPr>
                  <w:tcW w:w="1024" w:type="dxa"/>
                  <w:shd w:val="clear" w:color="auto" w:fill="auto"/>
                  <w:tcMar>
                    <w:top w:w="0" w:type="dxa"/>
                    <w:left w:w="108" w:type="dxa"/>
                    <w:bottom w:w="0" w:type="dxa"/>
                    <w:right w:w="108" w:type="dxa"/>
                  </w:tcMar>
                </w:tcPr>
                <w:p w14:paraId="69632903" w14:textId="77777777" w:rsidR="007778B0" w:rsidRDefault="006F5DFD" w:rsidP="006F5DFD">
                  <w:pPr>
                    <w:spacing w:after="0" w:line="240" w:lineRule="auto"/>
                  </w:pPr>
                  <w:r>
                    <w:rPr>
                      <w:rFonts w:ascii="Segoe UI Symbol" w:hAnsi="Segoe UI Symbol" w:cs="Segoe UI Symbol"/>
                    </w:rPr>
                    <w:t>❑</w:t>
                  </w:r>
                  <w:r>
                    <w:t xml:space="preserve">   13</w:t>
                  </w:r>
                </w:p>
              </w:tc>
              <w:tc>
                <w:tcPr>
                  <w:tcW w:w="9056" w:type="dxa"/>
                  <w:shd w:val="clear" w:color="auto" w:fill="auto"/>
                  <w:tcMar>
                    <w:top w:w="0" w:type="dxa"/>
                    <w:left w:w="108" w:type="dxa"/>
                    <w:bottom w:w="0" w:type="dxa"/>
                    <w:right w:w="108" w:type="dxa"/>
                  </w:tcMar>
                </w:tcPr>
                <w:p w14:paraId="69632904" w14:textId="77777777" w:rsidR="007778B0" w:rsidRDefault="006F5DFD" w:rsidP="006F5DFD">
                  <w:pPr>
                    <w:spacing w:after="0" w:line="240" w:lineRule="auto"/>
                  </w:pPr>
                  <w:r>
                    <w:t>Headache</w:t>
                  </w:r>
                </w:p>
              </w:tc>
            </w:tr>
            <w:tr w:rsidR="007778B0" w14:paraId="69632908" w14:textId="77777777" w:rsidTr="00D0303D">
              <w:tc>
                <w:tcPr>
                  <w:tcW w:w="1024" w:type="dxa"/>
                  <w:shd w:val="clear" w:color="auto" w:fill="auto"/>
                  <w:tcMar>
                    <w:top w:w="0" w:type="dxa"/>
                    <w:left w:w="108" w:type="dxa"/>
                    <w:bottom w:w="0" w:type="dxa"/>
                    <w:right w:w="108" w:type="dxa"/>
                  </w:tcMar>
                </w:tcPr>
                <w:p w14:paraId="69632906" w14:textId="77777777" w:rsidR="007778B0" w:rsidRDefault="006F5DFD" w:rsidP="006F5DFD">
                  <w:pPr>
                    <w:spacing w:after="0" w:line="240" w:lineRule="auto"/>
                  </w:pPr>
                  <w:r>
                    <w:rPr>
                      <w:rFonts w:ascii="Segoe UI Symbol" w:hAnsi="Segoe UI Symbol" w:cs="Segoe UI Symbol"/>
                    </w:rPr>
                    <w:t>❑</w:t>
                  </w:r>
                  <w:r>
                    <w:t xml:space="preserve">   14</w:t>
                  </w:r>
                </w:p>
              </w:tc>
              <w:tc>
                <w:tcPr>
                  <w:tcW w:w="9056" w:type="dxa"/>
                  <w:shd w:val="clear" w:color="auto" w:fill="auto"/>
                  <w:tcMar>
                    <w:top w:w="0" w:type="dxa"/>
                    <w:left w:w="108" w:type="dxa"/>
                    <w:bottom w:w="0" w:type="dxa"/>
                    <w:right w:w="108" w:type="dxa"/>
                  </w:tcMar>
                </w:tcPr>
                <w:p w14:paraId="69632907" w14:textId="77777777" w:rsidR="007778B0" w:rsidRDefault="006F5DFD" w:rsidP="006F5DFD">
                  <w:pPr>
                    <w:spacing w:after="0" w:line="240" w:lineRule="auto"/>
                  </w:pPr>
                  <w:r>
                    <w:t>Diarrhea</w:t>
                  </w:r>
                </w:p>
              </w:tc>
            </w:tr>
            <w:tr w:rsidR="007778B0" w14:paraId="6963290B" w14:textId="77777777" w:rsidTr="00D0303D">
              <w:tc>
                <w:tcPr>
                  <w:tcW w:w="1024" w:type="dxa"/>
                  <w:shd w:val="clear" w:color="auto" w:fill="auto"/>
                  <w:tcMar>
                    <w:top w:w="0" w:type="dxa"/>
                    <w:left w:w="108" w:type="dxa"/>
                    <w:bottom w:w="0" w:type="dxa"/>
                    <w:right w:w="108" w:type="dxa"/>
                  </w:tcMar>
                </w:tcPr>
                <w:p w14:paraId="69632909" w14:textId="77777777" w:rsidR="007778B0" w:rsidRDefault="006F5DFD" w:rsidP="006F5DFD">
                  <w:pPr>
                    <w:spacing w:after="0" w:line="240" w:lineRule="auto"/>
                  </w:pPr>
                  <w:r>
                    <w:rPr>
                      <w:rFonts w:ascii="Segoe UI Symbol" w:hAnsi="Segoe UI Symbol" w:cs="Segoe UI Symbol"/>
                    </w:rPr>
                    <w:t>❑</w:t>
                  </w:r>
                  <w:r>
                    <w:t xml:space="preserve">   15</w:t>
                  </w:r>
                </w:p>
              </w:tc>
              <w:tc>
                <w:tcPr>
                  <w:tcW w:w="9056" w:type="dxa"/>
                  <w:shd w:val="clear" w:color="auto" w:fill="auto"/>
                  <w:tcMar>
                    <w:top w:w="0" w:type="dxa"/>
                    <w:left w:w="108" w:type="dxa"/>
                    <w:bottom w:w="0" w:type="dxa"/>
                    <w:right w:w="108" w:type="dxa"/>
                  </w:tcMar>
                </w:tcPr>
                <w:p w14:paraId="6963290A" w14:textId="77777777" w:rsidR="007778B0" w:rsidRDefault="006F5DFD" w:rsidP="006F5DFD">
                  <w:pPr>
                    <w:spacing w:after="0" w:line="240" w:lineRule="auto"/>
                  </w:pPr>
                  <w:r>
                    <w:t>Seizure</w:t>
                  </w:r>
                </w:p>
              </w:tc>
            </w:tr>
            <w:tr w:rsidR="007778B0" w14:paraId="6963290E" w14:textId="77777777" w:rsidTr="00D0303D">
              <w:tc>
                <w:tcPr>
                  <w:tcW w:w="1024" w:type="dxa"/>
                  <w:shd w:val="clear" w:color="auto" w:fill="auto"/>
                  <w:tcMar>
                    <w:top w:w="0" w:type="dxa"/>
                    <w:left w:w="108" w:type="dxa"/>
                    <w:bottom w:w="0" w:type="dxa"/>
                    <w:right w:w="108" w:type="dxa"/>
                  </w:tcMar>
                </w:tcPr>
                <w:p w14:paraId="6963290C" w14:textId="77777777" w:rsidR="007778B0" w:rsidRDefault="006F5DFD" w:rsidP="006F5DFD">
                  <w:pPr>
                    <w:spacing w:after="0" w:line="240" w:lineRule="auto"/>
                  </w:pPr>
                  <w:r>
                    <w:rPr>
                      <w:rFonts w:ascii="Segoe UI Symbol" w:hAnsi="Segoe UI Symbol" w:cs="Segoe UI Symbol"/>
                    </w:rPr>
                    <w:t>❑</w:t>
                  </w:r>
                  <w:r>
                    <w:t xml:space="preserve">   16</w:t>
                  </w:r>
                </w:p>
              </w:tc>
              <w:tc>
                <w:tcPr>
                  <w:tcW w:w="9056" w:type="dxa"/>
                  <w:shd w:val="clear" w:color="auto" w:fill="auto"/>
                  <w:tcMar>
                    <w:top w:w="0" w:type="dxa"/>
                    <w:left w:w="108" w:type="dxa"/>
                    <w:bottom w:w="0" w:type="dxa"/>
                    <w:right w:w="108" w:type="dxa"/>
                  </w:tcMar>
                </w:tcPr>
                <w:p w14:paraId="6963290D" w14:textId="77777777" w:rsidR="007778B0" w:rsidRDefault="006F5DFD" w:rsidP="006F5DFD">
                  <w:pPr>
                    <w:spacing w:after="0" w:line="240" w:lineRule="auto"/>
                  </w:pPr>
                  <w:r>
                    <w:t>Drowsiness/lethargy</w:t>
                  </w:r>
                </w:p>
              </w:tc>
            </w:tr>
            <w:tr w:rsidR="007778B0" w14:paraId="69632911" w14:textId="77777777" w:rsidTr="00D0303D">
              <w:tc>
                <w:tcPr>
                  <w:tcW w:w="1024" w:type="dxa"/>
                  <w:shd w:val="clear" w:color="auto" w:fill="auto"/>
                  <w:tcMar>
                    <w:top w:w="0" w:type="dxa"/>
                    <w:left w:w="108" w:type="dxa"/>
                    <w:bottom w:w="0" w:type="dxa"/>
                    <w:right w:w="108" w:type="dxa"/>
                  </w:tcMar>
                </w:tcPr>
                <w:p w14:paraId="6963290F" w14:textId="77777777" w:rsidR="007778B0" w:rsidRDefault="006F5DFD" w:rsidP="006F5DFD">
                  <w:pPr>
                    <w:spacing w:after="0" w:line="240" w:lineRule="auto"/>
                  </w:pPr>
                  <w:r>
                    <w:rPr>
                      <w:rFonts w:ascii="Segoe UI Symbol" w:hAnsi="Segoe UI Symbol" w:cs="Segoe UI Symbol"/>
                    </w:rPr>
                    <w:t>❑</w:t>
                  </w:r>
                  <w:r>
                    <w:t xml:space="preserve">   17</w:t>
                  </w:r>
                </w:p>
              </w:tc>
              <w:tc>
                <w:tcPr>
                  <w:tcW w:w="9056" w:type="dxa"/>
                  <w:shd w:val="clear" w:color="auto" w:fill="auto"/>
                  <w:tcMar>
                    <w:top w:w="0" w:type="dxa"/>
                    <w:left w:w="108" w:type="dxa"/>
                    <w:bottom w:w="0" w:type="dxa"/>
                    <w:right w:w="108" w:type="dxa"/>
                  </w:tcMar>
                </w:tcPr>
                <w:p w14:paraId="69632910" w14:textId="77777777" w:rsidR="007778B0" w:rsidRDefault="006F5DFD" w:rsidP="006F5DFD">
                  <w:pPr>
                    <w:spacing w:after="0" w:line="240" w:lineRule="auto"/>
                  </w:pPr>
                  <w:r>
                    <w:t>Muscle weakness</w:t>
                  </w:r>
                </w:p>
              </w:tc>
            </w:tr>
            <w:tr w:rsidR="007778B0" w14:paraId="69632914" w14:textId="77777777" w:rsidTr="00D0303D">
              <w:tc>
                <w:tcPr>
                  <w:tcW w:w="1024" w:type="dxa"/>
                  <w:shd w:val="clear" w:color="auto" w:fill="auto"/>
                  <w:tcMar>
                    <w:top w:w="0" w:type="dxa"/>
                    <w:left w:w="108" w:type="dxa"/>
                    <w:bottom w:w="0" w:type="dxa"/>
                    <w:right w:w="108" w:type="dxa"/>
                  </w:tcMar>
                </w:tcPr>
                <w:p w14:paraId="69632912" w14:textId="77777777" w:rsidR="007778B0" w:rsidRDefault="006F5DFD" w:rsidP="006F5DFD">
                  <w:pPr>
                    <w:spacing w:after="0" w:line="240" w:lineRule="auto"/>
                  </w:pPr>
                  <w:r>
                    <w:rPr>
                      <w:rFonts w:ascii="Segoe UI Symbol" w:hAnsi="Segoe UI Symbol" w:cs="Segoe UI Symbol"/>
                    </w:rPr>
                    <w:t>❑</w:t>
                  </w:r>
                  <w:r>
                    <w:t xml:space="preserve">   18</w:t>
                  </w:r>
                </w:p>
              </w:tc>
              <w:tc>
                <w:tcPr>
                  <w:tcW w:w="9056" w:type="dxa"/>
                  <w:shd w:val="clear" w:color="auto" w:fill="auto"/>
                  <w:tcMar>
                    <w:top w:w="0" w:type="dxa"/>
                    <w:left w:w="108" w:type="dxa"/>
                    <w:bottom w:w="0" w:type="dxa"/>
                    <w:right w:w="108" w:type="dxa"/>
                  </w:tcMar>
                </w:tcPr>
                <w:p w14:paraId="69632913" w14:textId="77777777" w:rsidR="007778B0" w:rsidRDefault="006F5DFD" w:rsidP="006F5DFD">
                  <w:pPr>
                    <w:spacing w:after="0" w:line="240" w:lineRule="auto"/>
                  </w:pPr>
                  <w:r>
                    <w:t>Other (please specify): __________________________________________________</w:t>
                  </w:r>
                </w:p>
              </w:tc>
            </w:tr>
            <w:tr w:rsidR="007778B0" w14:paraId="69632917" w14:textId="77777777" w:rsidTr="00D0303D">
              <w:tc>
                <w:tcPr>
                  <w:tcW w:w="1024" w:type="dxa"/>
                  <w:shd w:val="clear" w:color="auto" w:fill="auto"/>
                  <w:tcMar>
                    <w:top w:w="0" w:type="dxa"/>
                    <w:left w:w="108" w:type="dxa"/>
                    <w:bottom w:w="0" w:type="dxa"/>
                    <w:right w:w="108" w:type="dxa"/>
                  </w:tcMar>
                </w:tcPr>
                <w:p w14:paraId="69632915" w14:textId="77777777" w:rsidR="007778B0" w:rsidRDefault="006F5DFD" w:rsidP="006F5DFD">
                  <w:pPr>
                    <w:spacing w:after="0" w:line="240" w:lineRule="auto"/>
                  </w:pPr>
                  <w:r>
                    <w:rPr>
                      <w:rFonts w:ascii="Segoe UI Symbol" w:hAnsi="Segoe UI Symbol" w:cs="Segoe UI Symbol"/>
                    </w:rPr>
                    <w:t>❑</w:t>
                  </w:r>
                  <w:r>
                    <w:t xml:space="preserve">   19</w:t>
                  </w:r>
                </w:p>
              </w:tc>
              <w:tc>
                <w:tcPr>
                  <w:tcW w:w="9056" w:type="dxa"/>
                  <w:shd w:val="clear" w:color="auto" w:fill="auto"/>
                  <w:tcMar>
                    <w:top w:w="0" w:type="dxa"/>
                    <w:left w:w="108" w:type="dxa"/>
                    <w:bottom w:w="0" w:type="dxa"/>
                    <w:right w:w="108" w:type="dxa"/>
                  </w:tcMar>
                </w:tcPr>
                <w:p w14:paraId="69632916" w14:textId="77777777" w:rsidR="007778B0" w:rsidRDefault="006F5DFD" w:rsidP="006F5DFD">
                  <w:pPr>
                    <w:spacing w:after="0" w:line="240" w:lineRule="auto"/>
                  </w:pPr>
                  <w:r>
                    <w:t>None of the above</w:t>
                  </w:r>
                  <w:r>
                    <w:rPr>
                      <w:i/>
                    </w:rPr>
                    <w:tab/>
                    <w:t>(Exclusive)</w:t>
                  </w:r>
                </w:p>
              </w:tc>
            </w:tr>
          </w:tbl>
          <w:p w14:paraId="69632918" w14:textId="77777777" w:rsidR="007778B0" w:rsidRDefault="007778B0" w:rsidP="006F5DFD">
            <w:pPr>
              <w:keepNext/>
              <w:spacing w:after="40" w:line="240" w:lineRule="auto"/>
              <w:rPr>
                <w:b/>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91B" w14:textId="77777777" w:rsidTr="00D0303D">
              <w:tc>
                <w:tcPr>
                  <w:tcW w:w="886" w:type="dxa"/>
                  <w:shd w:val="clear" w:color="auto" w:fill="auto"/>
                  <w:tcMar>
                    <w:top w:w="0" w:type="dxa"/>
                    <w:left w:w="108" w:type="dxa"/>
                    <w:bottom w:w="0" w:type="dxa"/>
                    <w:right w:w="108" w:type="dxa"/>
                  </w:tcMar>
                </w:tcPr>
                <w:p w14:paraId="69632919"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91A" w14:textId="77777777" w:rsidR="007778B0" w:rsidRDefault="006F5DFD" w:rsidP="006F5DFD">
                  <w:pPr>
                    <w:keepNext/>
                    <w:spacing w:after="40" w:line="240" w:lineRule="auto"/>
                    <w:rPr>
                      <w:iCs/>
                    </w:rPr>
                  </w:pPr>
                  <w:r>
                    <w:rPr>
                      <w:iCs/>
                    </w:rPr>
                    <w:t>Unselected</w:t>
                  </w:r>
                </w:p>
              </w:tc>
            </w:tr>
            <w:tr w:rsidR="007778B0" w14:paraId="6963291E" w14:textId="77777777" w:rsidTr="00D0303D">
              <w:tc>
                <w:tcPr>
                  <w:tcW w:w="886" w:type="dxa"/>
                  <w:shd w:val="clear" w:color="auto" w:fill="auto"/>
                  <w:tcMar>
                    <w:top w:w="0" w:type="dxa"/>
                    <w:left w:w="108" w:type="dxa"/>
                    <w:bottom w:w="0" w:type="dxa"/>
                    <w:right w:w="108" w:type="dxa"/>
                  </w:tcMar>
                </w:tcPr>
                <w:p w14:paraId="6963291C"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91D" w14:textId="77777777" w:rsidR="007778B0" w:rsidRDefault="006F5DFD" w:rsidP="006F5DFD">
                  <w:pPr>
                    <w:keepNext/>
                    <w:spacing w:after="40" w:line="240" w:lineRule="auto"/>
                    <w:rPr>
                      <w:iCs/>
                    </w:rPr>
                  </w:pPr>
                  <w:r>
                    <w:rPr>
                      <w:iCs/>
                    </w:rPr>
                    <w:t>Selected</w:t>
                  </w:r>
                </w:p>
              </w:tc>
            </w:tr>
            <w:tr w:rsidR="007778B0" w14:paraId="69632921" w14:textId="77777777" w:rsidTr="00D0303D">
              <w:tc>
                <w:tcPr>
                  <w:tcW w:w="886" w:type="dxa"/>
                  <w:shd w:val="clear" w:color="auto" w:fill="auto"/>
                  <w:tcMar>
                    <w:top w:w="0" w:type="dxa"/>
                    <w:left w:w="108" w:type="dxa"/>
                    <w:bottom w:w="0" w:type="dxa"/>
                    <w:right w:w="108" w:type="dxa"/>
                  </w:tcMar>
                </w:tcPr>
                <w:p w14:paraId="6963291F"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920" w14:textId="77777777" w:rsidR="007778B0" w:rsidRDefault="006F5DFD" w:rsidP="006F5DFD">
                  <w:pPr>
                    <w:keepNext/>
                    <w:spacing w:after="40" w:line="240" w:lineRule="auto"/>
                    <w:rPr>
                      <w:iCs/>
                    </w:rPr>
                  </w:pPr>
                  <w:r>
                    <w:rPr>
                      <w:iCs/>
                    </w:rPr>
                    <w:t>Missing</w:t>
                  </w:r>
                </w:p>
              </w:tc>
            </w:tr>
          </w:tbl>
          <w:p w14:paraId="6963292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923" w14:textId="77777777" w:rsidR="007778B0" w:rsidRDefault="007778B0">
            <w:pPr>
              <w:keepNext/>
              <w:spacing w:after="40" w:line="240" w:lineRule="auto"/>
              <w:rPr>
                <w:b/>
              </w:rPr>
            </w:pPr>
          </w:p>
        </w:tc>
      </w:tr>
      <w:tr w:rsidR="007778B0" w14:paraId="6963294F"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25" w14:textId="77777777" w:rsidR="007778B0" w:rsidRDefault="006F5DFD" w:rsidP="006F5DFD">
            <w:pPr>
              <w:keepNext/>
              <w:spacing w:after="40" w:line="240" w:lineRule="auto"/>
              <w:rPr>
                <w:b/>
              </w:rPr>
            </w:pPr>
            <w:r>
              <w:rPr>
                <w:b/>
              </w:rPr>
              <w:lastRenderedPageBreak/>
              <w:t>acc3_poi</w:t>
            </w:r>
          </w:p>
          <w:p w14:paraId="69632926" w14:textId="77777777" w:rsidR="007778B0" w:rsidRDefault="006F5DFD" w:rsidP="006F5DFD">
            <w:pPr>
              <w:keepNext/>
              <w:spacing w:after="40" w:line="240" w:lineRule="auto"/>
              <w:rPr>
                <w:b/>
              </w:rPr>
            </w:pPr>
            <w:r>
              <w:rPr>
                <w:b/>
              </w:rPr>
              <w:t>acc3_ed</w:t>
            </w:r>
          </w:p>
          <w:p w14:paraId="69632927" w14:textId="77777777" w:rsidR="007778B0" w:rsidRDefault="006F5DFD" w:rsidP="006F5DFD">
            <w:pPr>
              <w:keepNext/>
              <w:spacing w:after="40" w:line="240" w:lineRule="auto"/>
              <w:rPr>
                <w:b/>
              </w:rPr>
            </w:pPr>
            <w:r>
              <w:rPr>
                <w:b/>
              </w:rPr>
              <w:t>acc3_hosp</w:t>
            </w:r>
          </w:p>
          <w:p w14:paraId="69632928" w14:textId="77777777" w:rsidR="007778B0" w:rsidRDefault="006F5DFD" w:rsidP="006F5DFD">
            <w:pPr>
              <w:keepNext/>
              <w:spacing w:after="40" w:line="240" w:lineRule="auto"/>
              <w:rPr>
                <w:b/>
              </w:rPr>
            </w:pPr>
            <w:r>
              <w:rPr>
                <w:b/>
              </w:rPr>
              <w:t>acc3_vet</w:t>
            </w:r>
          </w:p>
          <w:p w14:paraId="69632929" w14:textId="77777777" w:rsidR="007778B0" w:rsidRDefault="006F5DFD" w:rsidP="006F5DFD">
            <w:pPr>
              <w:keepNext/>
              <w:spacing w:after="40" w:line="240" w:lineRule="auto"/>
              <w:rPr>
                <w:b/>
              </w:rPr>
            </w:pPr>
            <w:r>
              <w:rPr>
                <w:b/>
              </w:rPr>
              <w:t>acc3_where_other_dv</w:t>
            </w:r>
          </w:p>
          <w:p w14:paraId="6963292A" w14:textId="77777777" w:rsidR="007778B0" w:rsidRDefault="006F5DFD" w:rsidP="006F5DFD">
            <w:pPr>
              <w:keepNext/>
              <w:spacing w:after="40" w:line="240" w:lineRule="auto"/>
              <w:rPr>
                <w:b/>
              </w:rPr>
            </w:pPr>
            <w:r>
              <w:rPr>
                <w:b/>
              </w:rPr>
              <w:t>acc3_none_dv</w:t>
            </w:r>
          </w:p>
          <w:p w14:paraId="6963292B" w14:textId="77777777" w:rsidR="007778B0" w:rsidRDefault="007778B0" w:rsidP="006F5DFD">
            <w:pPr>
              <w:keepNext/>
              <w:spacing w:after="40" w:line="240" w:lineRule="auto"/>
              <w:rPr>
                <w:b/>
              </w:rPr>
            </w:pPr>
          </w:p>
          <w:p w14:paraId="6963292C"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2D" w14:textId="77777777" w:rsidR="007778B0" w:rsidRDefault="006F5DFD" w:rsidP="006F5DFD">
            <w:pPr>
              <w:keepNext/>
              <w:spacing w:after="40" w:line="240" w:lineRule="auto"/>
            </w:pPr>
            <w:r>
              <w:rPr>
                <w:i/>
              </w:rPr>
              <w:t>Show if accident=1.</w:t>
            </w:r>
          </w:p>
          <w:p w14:paraId="6963292E" w14:textId="77777777" w:rsidR="007778B0" w:rsidRDefault="006F5DFD" w:rsidP="006F5DFD">
            <w:pPr>
              <w:keepNext/>
              <w:spacing w:after="0" w:line="240" w:lineRule="auto"/>
            </w:pPr>
            <w:r>
              <w:t>Did the incident(s) of accidental consumption of cannabis lead to any of the following…?</w:t>
            </w:r>
          </w:p>
          <w:p w14:paraId="6963292F" w14:textId="77777777" w:rsidR="007778B0" w:rsidRDefault="006F5DFD" w:rsidP="006F5DFD">
            <w:pPr>
              <w:keepNext/>
              <w:spacing w:after="0" w:line="240" w:lineRule="auto"/>
              <w:rPr>
                <w:i/>
              </w:rPr>
            </w:pPr>
            <w:r>
              <w:rPr>
                <w:i/>
              </w:rPr>
              <w:t>Select all that apply.</w:t>
            </w:r>
          </w:p>
          <w:p w14:paraId="69632930" w14:textId="77777777" w:rsidR="007778B0" w:rsidRDefault="007778B0" w:rsidP="006F5DFD">
            <w:pPr>
              <w:keepNext/>
              <w:spacing w:after="0" w:line="240" w:lineRule="auto"/>
            </w:pP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933" w14:textId="77777777" w:rsidTr="00D0303D">
              <w:tc>
                <w:tcPr>
                  <w:tcW w:w="792" w:type="dxa"/>
                  <w:shd w:val="clear" w:color="auto" w:fill="auto"/>
                  <w:tcMar>
                    <w:top w:w="0" w:type="dxa"/>
                    <w:left w:w="108" w:type="dxa"/>
                    <w:bottom w:w="0" w:type="dxa"/>
                    <w:right w:w="108" w:type="dxa"/>
                  </w:tcMar>
                </w:tcPr>
                <w:p w14:paraId="69632931"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932" w14:textId="77777777" w:rsidR="007778B0" w:rsidRDefault="006F5DFD" w:rsidP="006F5DFD">
                  <w:pPr>
                    <w:spacing w:after="0" w:line="240" w:lineRule="auto"/>
                  </w:pPr>
                  <w:r>
                    <w:t xml:space="preserve">Poison control </w:t>
                  </w:r>
                  <w:proofErr w:type="spellStart"/>
                  <w:r>
                    <w:t>centre</w:t>
                  </w:r>
                  <w:proofErr w:type="spellEnd"/>
                  <w:r>
                    <w:t xml:space="preserve"> call</w:t>
                  </w:r>
                </w:p>
              </w:tc>
            </w:tr>
            <w:tr w:rsidR="007778B0" w14:paraId="69632936" w14:textId="77777777" w:rsidTr="00D0303D">
              <w:tc>
                <w:tcPr>
                  <w:tcW w:w="792" w:type="dxa"/>
                  <w:shd w:val="clear" w:color="auto" w:fill="auto"/>
                  <w:tcMar>
                    <w:top w:w="0" w:type="dxa"/>
                    <w:left w:w="108" w:type="dxa"/>
                    <w:bottom w:w="0" w:type="dxa"/>
                    <w:right w:w="108" w:type="dxa"/>
                  </w:tcMar>
                </w:tcPr>
                <w:p w14:paraId="69632934"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935" w14:textId="77777777" w:rsidR="007778B0" w:rsidRDefault="006F5DFD" w:rsidP="006F5DFD">
                  <w:pPr>
                    <w:spacing w:after="0" w:line="240" w:lineRule="auto"/>
                  </w:pPr>
                  <w:r>
                    <w:t>Emergency Department visit</w:t>
                  </w:r>
                  <w:r>
                    <w:rPr>
                      <w:i/>
                    </w:rPr>
                    <w:t xml:space="preserve">  (Show if person accidentally consumed (ACC_ME, ACC_ADULT, ACC_TEEN, ACC_CHILD, ACC_OTHER)</w:t>
                  </w:r>
                </w:p>
              </w:tc>
            </w:tr>
            <w:tr w:rsidR="007778B0" w14:paraId="69632939" w14:textId="77777777" w:rsidTr="00D0303D">
              <w:tc>
                <w:tcPr>
                  <w:tcW w:w="792" w:type="dxa"/>
                  <w:shd w:val="clear" w:color="auto" w:fill="auto"/>
                  <w:tcMar>
                    <w:top w:w="0" w:type="dxa"/>
                    <w:left w:w="108" w:type="dxa"/>
                    <w:bottom w:w="0" w:type="dxa"/>
                    <w:right w:w="108" w:type="dxa"/>
                  </w:tcMar>
                </w:tcPr>
                <w:p w14:paraId="69632937"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938" w14:textId="77777777" w:rsidR="007778B0" w:rsidRDefault="006F5DFD" w:rsidP="006F5DFD">
                  <w:pPr>
                    <w:spacing w:after="0" w:line="240" w:lineRule="auto"/>
                  </w:pPr>
                  <w:r>
                    <w:t>Admitted to hospital</w:t>
                  </w:r>
                  <w:r>
                    <w:rPr>
                      <w:i/>
                    </w:rPr>
                    <w:t xml:space="preserve">  (Show if person accidentally consumed (ACC_ME, ACC_ADULT, ACC_TEEN, ACC_CHILD, ACC_OTHER)</w:t>
                  </w:r>
                </w:p>
              </w:tc>
            </w:tr>
            <w:tr w:rsidR="007778B0" w14:paraId="6963293C" w14:textId="77777777" w:rsidTr="00D0303D">
              <w:tc>
                <w:tcPr>
                  <w:tcW w:w="792" w:type="dxa"/>
                  <w:shd w:val="clear" w:color="auto" w:fill="auto"/>
                  <w:tcMar>
                    <w:top w:w="0" w:type="dxa"/>
                    <w:left w:w="108" w:type="dxa"/>
                    <w:bottom w:w="0" w:type="dxa"/>
                    <w:right w:w="108" w:type="dxa"/>
                  </w:tcMar>
                </w:tcPr>
                <w:p w14:paraId="6963293A"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93B" w14:textId="77777777" w:rsidR="007778B0" w:rsidRDefault="006F5DFD" w:rsidP="006F5DFD">
                  <w:pPr>
                    <w:spacing w:after="0" w:line="240" w:lineRule="auto"/>
                  </w:pPr>
                  <w:r>
                    <w:t>Veterinary visit or hospitalization</w:t>
                  </w:r>
                  <w:r>
                    <w:rPr>
                      <w:i/>
                    </w:rPr>
                    <w:t xml:space="preserve">   (Show if pet consumed ACC_PET=1)</w:t>
                  </w:r>
                </w:p>
              </w:tc>
            </w:tr>
            <w:tr w:rsidR="007778B0" w14:paraId="6963293F" w14:textId="77777777" w:rsidTr="00D0303D">
              <w:tc>
                <w:tcPr>
                  <w:tcW w:w="792" w:type="dxa"/>
                  <w:shd w:val="clear" w:color="auto" w:fill="auto"/>
                  <w:tcMar>
                    <w:top w:w="0" w:type="dxa"/>
                    <w:left w:w="108" w:type="dxa"/>
                    <w:bottom w:w="0" w:type="dxa"/>
                    <w:right w:w="108" w:type="dxa"/>
                  </w:tcMar>
                </w:tcPr>
                <w:p w14:paraId="6963293D"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93E" w14:textId="77777777" w:rsidR="007778B0" w:rsidRDefault="006F5DFD" w:rsidP="006F5DFD">
                  <w:pPr>
                    <w:spacing w:after="0" w:line="240" w:lineRule="auto"/>
                  </w:pPr>
                  <w:r>
                    <w:t>Other (please specify): __________________________________________________</w:t>
                  </w:r>
                </w:p>
              </w:tc>
            </w:tr>
            <w:tr w:rsidR="007778B0" w14:paraId="69632942" w14:textId="77777777" w:rsidTr="00D0303D">
              <w:tc>
                <w:tcPr>
                  <w:tcW w:w="792" w:type="dxa"/>
                  <w:shd w:val="clear" w:color="auto" w:fill="auto"/>
                  <w:tcMar>
                    <w:top w:w="0" w:type="dxa"/>
                    <w:left w:w="108" w:type="dxa"/>
                    <w:bottom w:w="0" w:type="dxa"/>
                    <w:right w:w="108" w:type="dxa"/>
                  </w:tcMar>
                </w:tcPr>
                <w:p w14:paraId="69632940"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941" w14:textId="77777777" w:rsidR="007778B0" w:rsidRDefault="006F5DFD" w:rsidP="006F5DFD">
                  <w:pPr>
                    <w:spacing w:after="0" w:line="240" w:lineRule="auto"/>
                  </w:pPr>
                  <w:r>
                    <w:t>None of these</w:t>
                  </w:r>
                  <w:r>
                    <w:rPr>
                      <w:i/>
                    </w:rPr>
                    <w:tab/>
                    <w:t>(Exclusive)</w:t>
                  </w:r>
                </w:p>
              </w:tc>
            </w:tr>
          </w:tbl>
          <w:p w14:paraId="69632943" w14:textId="77777777" w:rsidR="007778B0" w:rsidRDefault="007778B0" w:rsidP="006F5DFD">
            <w:pPr>
              <w:keepNext/>
              <w:spacing w:after="40" w:line="240" w:lineRule="auto"/>
              <w:rPr>
                <w:b/>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946" w14:textId="77777777" w:rsidTr="00D0303D">
              <w:tc>
                <w:tcPr>
                  <w:tcW w:w="886" w:type="dxa"/>
                  <w:shd w:val="clear" w:color="auto" w:fill="auto"/>
                  <w:tcMar>
                    <w:top w:w="0" w:type="dxa"/>
                    <w:left w:w="108" w:type="dxa"/>
                    <w:bottom w:w="0" w:type="dxa"/>
                    <w:right w:w="108" w:type="dxa"/>
                  </w:tcMar>
                </w:tcPr>
                <w:p w14:paraId="69632944"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945" w14:textId="77777777" w:rsidR="007778B0" w:rsidRDefault="006F5DFD" w:rsidP="006F5DFD">
                  <w:pPr>
                    <w:keepNext/>
                    <w:spacing w:after="40" w:line="240" w:lineRule="auto"/>
                    <w:rPr>
                      <w:iCs/>
                    </w:rPr>
                  </w:pPr>
                  <w:r>
                    <w:rPr>
                      <w:iCs/>
                    </w:rPr>
                    <w:t>Unselected</w:t>
                  </w:r>
                </w:p>
              </w:tc>
            </w:tr>
            <w:tr w:rsidR="007778B0" w14:paraId="69632949" w14:textId="77777777" w:rsidTr="00D0303D">
              <w:tc>
                <w:tcPr>
                  <w:tcW w:w="886" w:type="dxa"/>
                  <w:shd w:val="clear" w:color="auto" w:fill="auto"/>
                  <w:tcMar>
                    <w:top w:w="0" w:type="dxa"/>
                    <w:left w:w="108" w:type="dxa"/>
                    <w:bottom w:w="0" w:type="dxa"/>
                    <w:right w:w="108" w:type="dxa"/>
                  </w:tcMar>
                </w:tcPr>
                <w:p w14:paraId="69632947"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948" w14:textId="77777777" w:rsidR="007778B0" w:rsidRDefault="006F5DFD" w:rsidP="006F5DFD">
                  <w:pPr>
                    <w:keepNext/>
                    <w:spacing w:after="40" w:line="240" w:lineRule="auto"/>
                    <w:rPr>
                      <w:iCs/>
                    </w:rPr>
                  </w:pPr>
                  <w:r>
                    <w:rPr>
                      <w:iCs/>
                    </w:rPr>
                    <w:t>Selected</w:t>
                  </w:r>
                </w:p>
              </w:tc>
            </w:tr>
            <w:tr w:rsidR="007778B0" w14:paraId="6963294C" w14:textId="77777777" w:rsidTr="00D0303D">
              <w:tc>
                <w:tcPr>
                  <w:tcW w:w="886" w:type="dxa"/>
                  <w:shd w:val="clear" w:color="auto" w:fill="auto"/>
                  <w:tcMar>
                    <w:top w:w="0" w:type="dxa"/>
                    <w:left w:w="108" w:type="dxa"/>
                    <w:bottom w:w="0" w:type="dxa"/>
                    <w:right w:w="108" w:type="dxa"/>
                  </w:tcMar>
                </w:tcPr>
                <w:p w14:paraId="6963294A"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94B" w14:textId="77777777" w:rsidR="007778B0" w:rsidRDefault="006F5DFD" w:rsidP="006F5DFD">
                  <w:pPr>
                    <w:keepNext/>
                    <w:spacing w:after="40" w:line="240" w:lineRule="auto"/>
                    <w:rPr>
                      <w:iCs/>
                    </w:rPr>
                  </w:pPr>
                  <w:r>
                    <w:rPr>
                      <w:iCs/>
                    </w:rPr>
                    <w:t>Missing</w:t>
                  </w:r>
                </w:p>
              </w:tc>
            </w:tr>
          </w:tbl>
          <w:p w14:paraId="6963294D"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94E" w14:textId="77777777" w:rsidR="007778B0" w:rsidRDefault="007778B0">
            <w:pPr>
              <w:keepNext/>
              <w:spacing w:after="40" w:line="240" w:lineRule="auto"/>
              <w:rPr>
                <w:b/>
              </w:rPr>
            </w:pPr>
          </w:p>
        </w:tc>
      </w:tr>
      <w:tr w:rsidR="007778B0" w14:paraId="69632989"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50" w14:textId="77777777" w:rsidR="007778B0" w:rsidRDefault="006F5DFD" w:rsidP="006F5DFD">
            <w:pPr>
              <w:keepNext/>
              <w:spacing w:after="40" w:line="240" w:lineRule="auto"/>
              <w:rPr>
                <w:b/>
              </w:rPr>
            </w:pPr>
            <w:r>
              <w:rPr>
                <w:b/>
              </w:rPr>
              <w:lastRenderedPageBreak/>
              <w:t>acc4_herb_dv</w:t>
            </w:r>
          </w:p>
          <w:p w14:paraId="69632951" w14:textId="77777777" w:rsidR="007778B0" w:rsidRDefault="006F5DFD" w:rsidP="006F5DFD">
            <w:pPr>
              <w:keepNext/>
              <w:spacing w:after="40" w:line="240" w:lineRule="auto"/>
              <w:rPr>
                <w:b/>
              </w:rPr>
            </w:pPr>
            <w:r>
              <w:rPr>
                <w:b/>
              </w:rPr>
              <w:t>acc4_hash_dv</w:t>
            </w:r>
          </w:p>
          <w:p w14:paraId="69632952" w14:textId="77777777" w:rsidR="007778B0" w:rsidRDefault="006F5DFD" w:rsidP="006F5DFD">
            <w:pPr>
              <w:keepNext/>
              <w:spacing w:after="40" w:line="240" w:lineRule="auto"/>
              <w:rPr>
                <w:b/>
              </w:rPr>
            </w:pPr>
            <w:r>
              <w:rPr>
                <w:b/>
              </w:rPr>
              <w:t>acc4_oil_dv</w:t>
            </w:r>
          </w:p>
          <w:p w14:paraId="69632953" w14:textId="77777777" w:rsidR="007778B0" w:rsidRDefault="006F5DFD" w:rsidP="006F5DFD">
            <w:pPr>
              <w:keepNext/>
              <w:spacing w:after="40" w:line="240" w:lineRule="auto"/>
              <w:rPr>
                <w:b/>
                <w:lang w:val="en-CA"/>
              </w:rPr>
            </w:pPr>
            <w:r>
              <w:rPr>
                <w:b/>
                <w:lang w:val="en-CA"/>
              </w:rPr>
              <w:t>acc4_vape_dv</w:t>
            </w:r>
          </w:p>
          <w:p w14:paraId="69632954" w14:textId="77777777" w:rsidR="007778B0" w:rsidRDefault="006F5DFD" w:rsidP="006F5DFD">
            <w:pPr>
              <w:keepNext/>
              <w:spacing w:after="40" w:line="240" w:lineRule="auto"/>
              <w:rPr>
                <w:b/>
                <w:lang w:val="en-CA"/>
              </w:rPr>
            </w:pPr>
            <w:r>
              <w:rPr>
                <w:b/>
                <w:lang w:val="en-CA"/>
              </w:rPr>
              <w:t>acc4_concen_dv</w:t>
            </w:r>
          </w:p>
          <w:p w14:paraId="69632955" w14:textId="77777777" w:rsidR="007778B0" w:rsidRDefault="006F5DFD" w:rsidP="006F5DFD">
            <w:pPr>
              <w:keepNext/>
              <w:spacing w:after="40" w:line="240" w:lineRule="auto"/>
              <w:rPr>
                <w:b/>
              </w:rPr>
            </w:pPr>
            <w:r>
              <w:rPr>
                <w:b/>
              </w:rPr>
              <w:t>acc4_edible_dv</w:t>
            </w:r>
          </w:p>
          <w:p w14:paraId="69632956" w14:textId="77777777" w:rsidR="007778B0" w:rsidRDefault="006F5DFD" w:rsidP="006F5DFD">
            <w:pPr>
              <w:keepNext/>
              <w:spacing w:after="40" w:line="240" w:lineRule="auto"/>
              <w:rPr>
                <w:b/>
              </w:rPr>
            </w:pPr>
            <w:r>
              <w:rPr>
                <w:b/>
              </w:rPr>
              <w:t>acc4_bev_dv</w:t>
            </w:r>
          </w:p>
          <w:p w14:paraId="69632957" w14:textId="77777777" w:rsidR="007778B0" w:rsidRDefault="006F5DFD" w:rsidP="006F5DFD">
            <w:pPr>
              <w:keepNext/>
              <w:spacing w:after="40" w:line="240" w:lineRule="auto"/>
              <w:rPr>
                <w:b/>
              </w:rPr>
            </w:pPr>
            <w:r>
              <w:rPr>
                <w:b/>
              </w:rPr>
              <w:t>acc4_top_dv</w:t>
            </w:r>
          </w:p>
          <w:p w14:paraId="69632958" w14:textId="77777777" w:rsidR="007778B0" w:rsidRDefault="006F5DFD" w:rsidP="006F5DFD">
            <w:pPr>
              <w:keepNext/>
              <w:spacing w:after="40" w:line="240" w:lineRule="auto"/>
              <w:rPr>
                <w:b/>
              </w:rPr>
            </w:pPr>
            <w:r>
              <w:rPr>
                <w:b/>
              </w:rPr>
              <w:t>acc4_what_other_dv</w:t>
            </w:r>
          </w:p>
          <w:p w14:paraId="69632959" w14:textId="77777777" w:rsidR="007778B0" w:rsidRDefault="006F5DFD" w:rsidP="006F5DFD">
            <w:pPr>
              <w:keepNext/>
              <w:spacing w:after="40" w:line="240" w:lineRule="auto"/>
            </w:pPr>
            <w:r>
              <w:rPr>
                <w:b/>
              </w:rPr>
              <w:t>acc4_dk_dv</w:t>
            </w:r>
          </w:p>
          <w:p w14:paraId="6963295A" w14:textId="77777777" w:rsidR="007778B0" w:rsidRDefault="007778B0" w:rsidP="006F5DFD">
            <w:pPr>
              <w:keepNext/>
              <w:spacing w:after="40" w:line="240" w:lineRule="auto"/>
              <w:rPr>
                <w:bCs/>
              </w:rPr>
            </w:pPr>
          </w:p>
          <w:p w14:paraId="6963295B"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5C" w14:textId="77777777" w:rsidR="007778B0" w:rsidRDefault="006F5DFD" w:rsidP="006F5DFD">
            <w:pPr>
              <w:keepNext/>
              <w:spacing w:after="40" w:line="240" w:lineRule="auto"/>
            </w:pPr>
            <w:r>
              <w:rPr>
                <w:i/>
              </w:rPr>
              <w:t>Show if accidental consumption occurred (accident = 1)</w:t>
            </w:r>
          </w:p>
          <w:p w14:paraId="6963295D" w14:textId="77777777" w:rsidR="007778B0" w:rsidRDefault="006F5DFD" w:rsidP="006F5DFD">
            <w:pPr>
              <w:keepNext/>
              <w:spacing w:after="0" w:line="240" w:lineRule="auto"/>
            </w:pPr>
            <w:r>
              <w:t>What is the best description of the cannabis that was accidentally consumed?</w:t>
            </w:r>
            <w:r>
              <w:br/>
            </w:r>
          </w:p>
          <w:p w14:paraId="6963295E"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882"/>
              <w:gridCol w:w="9198"/>
            </w:tblGrid>
            <w:tr w:rsidR="007778B0" w14:paraId="69632961" w14:textId="77777777" w:rsidTr="00D0303D">
              <w:tc>
                <w:tcPr>
                  <w:tcW w:w="882" w:type="dxa"/>
                  <w:shd w:val="clear" w:color="auto" w:fill="auto"/>
                  <w:tcMar>
                    <w:top w:w="0" w:type="dxa"/>
                    <w:left w:w="108" w:type="dxa"/>
                    <w:bottom w:w="0" w:type="dxa"/>
                    <w:right w:w="108" w:type="dxa"/>
                  </w:tcMar>
                </w:tcPr>
                <w:p w14:paraId="6963295F" w14:textId="77777777" w:rsidR="007778B0" w:rsidRDefault="006F5DFD" w:rsidP="006F5DFD">
                  <w:pPr>
                    <w:spacing w:after="0" w:line="240" w:lineRule="auto"/>
                  </w:pPr>
                  <w:r>
                    <w:rPr>
                      <w:rFonts w:ascii="Segoe UI Symbol" w:hAnsi="Segoe UI Symbol" w:cs="Segoe UI Symbol"/>
                    </w:rPr>
                    <w:t>❑</w:t>
                  </w:r>
                  <w:r>
                    <w:t xml:space="preserve">   1</w:t>
                  </w:r>
                </w:p>
              </w:tc>
              <w:tc>
                <w:tcPr>
                  <w:tcW w:w="9198" w:type="dxa"/>
                  <w:shd w:val="clear" w:color="auto" w:fill="auto"/>
                  <w:tcMar>
                    <w:top w:w="0" w:type="dxa"/>
                    <w:left w:w="108" w:type="dxa"/>
                    <w:bottom w:w="0" w:type="dxa"/>
                    <w:right w:w="108" w:type="dxa"/>
                  </w:tcMar>
                </w:tcPr>
                <w:p w14:paraId="69632960" w14:textId="77777777" w:rsidR="007778B0" w:rsidRDefault="006F5DFD" w:rsidP="006F5DFD">
                  <w:pPr>
                    <w:spacing w:after="0" w:line="240" w:lineRule="auto"/>
                  </w:pPr>
                  <w:r>
                    <w:t>Dried flower/leaf</w:t>
                  </w:r>
                </w:p>
              </w:tc>
            </w:tr>
            <w:tr w:rsidR="007778B0" w14:paraId="69632964" w14:textId="77777777" w:rsidTr="00D0303D">
              <w:tc>
                <w:tcPr>
                  <w:tcW w:w="882" w:type="dxa"/>
                  <w:shd w:val="clear" w:color="auto" w:fill="auto"/>
                  <w:tcMar>
                    <w:top w:w="0" w:type="dxa"/>
                    <w:left w:w="108" w:type="dxa"/>
                    <w:bottom w:w="0" w:type="dxa"/>
                    <w:right w:w="108" w:type="dxa"/>
                  </w:tcMar>
                </w:tcPr>
                <w:p w14:paraId="69632962" w14:textId="77777777" w:rsidR="007778B0" w:rsidRDefault="006F5DFD" w:rsidP="006F5DFD">
                  <w:pPr>
                    <w:spacing w:after="0" w:line="240" w:lineRule="auto"/>
                  </w:pPr>
                  <w:r>
                    <w:rPr>
                      <w:rFonts w:ascii="Segoe UI Symbol" w:hAnsi="Segoe UI Symbol" w:cs="Segoe UI Symbol"/>
                    </w:rPr>
                    <w:t>❑</w:t>
                  </w:r>
                  <w:r>
                    <w:t xml:space="preserve">   2</w:t>
                  </w:r>
                </w:p>
              </w:tc>
              <w:tc>
                <w:tcPr>
                  <w:tcW w:w="9198" w:type="dxa"/>
                  <w:shd w:val="clear" w:color="auto" w:fill="auto"/>
                  <w:tcMar>
                    <w:top w:w="0" w:type="dxa"/>
                    <w:left w:w="108" w:type="dxa"/>
                    <w:bottom w:w="0" w:type="dxa"/>
                    <w:right w:w="108" w:type="dxa"/>
                  </w:tcMar>
                </w:tcPr>
                <w:p w14:paraId="69632963" w14:textId="77777777" w:rsidR="007778B0" w:rsidRDefault="006F5DFD" w:rsidP="006F5DFD">
                  <w:pPr>
                    <w:spacing w:after="0" w:line="240" w:lineRule="auto"/>
                  </w:pPr>
                  <w:r>
                    <w:t>Hashish/kief</w:t>
                  </w:r>
                </w:p>
              </w:tc>
            </w:tr>
            <w:tr w:rsidR="007778B0" w14:paraId="69632967" w14:textId="77777777" w:rsidTr="00D0303D">
              <w:tc>
                <w:tcPr>
                  <w:tcW w:w="882" w:type="dxa"/>
                  <w:shd w:val="clear" w:color="auto" w:fill="auto"/>
                  <w:tcMar>
                    <w:top w:w="0" w:type="dxa"/>
                    <w:left w:w="108" w:type="dxa"/>
                    <w:bottom w:w="0" w:type="dxa"/>
                    <w:right w:w="108" w:type="dxa"/>
                  </w:tcMar>
                </w:tcPr>
                <w:p w14:paraId="69632965" w14:textId="77777777" w:rsidR="007778B0" w:rsidRDefault="006F5DFD" w:rsidP="006F5DFD">
                  <w:pPr>
                    <w:spacing w:after="0" w:line="240" w:lineRule="auto"/>
                  </w:pPr>
                  <w:r>
                    <w:rPr>
                      <w:rFonts w:ascii="Segoe UI Symbol" w:hAnsi="Segoe UI Symbol" w:cs="Segoe UI Symbol"/>
                    </w:rPr>
                    <w:t>❑</w:t>
                  </w:r>
                  <w:r>
                    <w:t xml:space="preserve">   3</w:t>
                  </w:r>
                </w:p>
              </w:tc>
              <w:tc>
                <w:tcPr>
                  <w:tcW w:w="9198" w:type="dxa"/>
                  <w:shd w:val="clear" w:color="auto" w:fill="auto"/>
                  <w:tcMar>
                    <w:top w:w="0" w:type="dxa"/>
                    <w:left w:w="108" w:type="dxa"/>
                    <w:bottom w:w="0" w:type="dxa"/>
                    <w:right w:w="108" w:type="dxa"/>
                  </w:tcMar>
                </w:tcPr>
                <w:p w14:paraId="69632966" w14:textId="77777777" w:rsidR="007778B0" w:rsidRDefault="006F5DFD" w:rsidP="006F5DFD">
                  <w:pPr>
                    <w:spacing w:after="0" w:line="240" w:lineRule="auto"/>
                  </w:pPr>
                  <w:r>
                    <w:t xml:space="preserve">Cannabis oil for oral use – e.g., in dropper/syringe, </w:t>
                  </w:r>
                  <w:proofErr w:type="spellStart"/>
                  <w:r>
                    <w:t>softgel</w:t>
                  </w:r>
                  <w:proofErr w:type="spellEnd"/>
                  <w:r>
                    <w:t>/capsules, spray bottle, tinctures</w:t>
                  </w:r>
                </w:p>
              </w:tc>
            </w:tr>
            <w:tr w:rsidR="007778B0" w14:paraId="6963296A" w14:textId="77777777" w:rsidTr="00D0303D">
              <w:tc>
                <w:tcPr>
                  <w:tcW w:w="882" w:type="dxa"/>
                  <w:shd w:val="clear" w:color="auto" w:fill="auto"/>
                  <w:tcMar>
                    <w:top w:w="0" w:type="dxa"/>
                    <w:left w:w="108" w:type="dxa"/>
                    <w:bottom w:w="0" w:type="dxa"/>
                    <w:right w:w="108" w:type="dxa"/>
                  </w:tcMar>
                </w:tcPr>
                <w:p w14:paraId="69632968" w14:textId="77777777" w:rsidR="007778B0" w:rsidRDefault="006F5DFD" w:rsidP="006F5DFD">
                  <w:pPr>
                    <w:spacing w:after="0" w:line="240" w:lineRule="auto"/>
                  </w:pPr>
                  <w:r>
                    <w:rPr>
                      <w:rFonts w:ascii="Segoe UI Symbol" w:hAnsi="Segoe UI Symbol" w:cs="Segoe UI Symbol"/>
                    </w:rPr>
                    <w:t>❑</w:t>
                  </w:r>
                  <w:r>
                    <w:t xml:space="preserve">   4</w:t>
                  </w:r>
                </w:p>
              </w:tc>
              <w:tc>
                <w:tcPr>
                  <w:tcW w:w="9198" w:type="dxa"/>
                  <w:shd w:val="clear" w:color="auto" w:fill="auto"/>
                  <w:tcMar>
                    <w:top w:w="0" w:type="dxa"/>
                    <w:left w:w="108" w:type="dxa"/>
                    <w:bottom w:w="0" w:type="dxa"/>
                    <w:right w:w="108" w:type="dxa"/>
                  </w:tcMar>
                </w:tcPr>
                <w:p w14:paraId="69632969" w14:textId="77777777" w:rsidR="007778B0" w:rsidRDefault="006F5DFD" w:rsidP="006F5DFD">
                  <w:pPr>
                    <w:spacing w:after="0" w:line="240" w:lineRule="auto"/>
                  </w:pPr>
                  <w:r>
                    <w:t>Cannabis vape pens/cartridges</w:t>
                  </w:r>
                </w:p>
              </w:tc>
            </w:tr>
            <w:tr w:rsidR="007778B0" w14:paraId="6963296D" w14:textId="77777777" w:rsidTr="00D0303D">
              <w:tc>
                <w:tcPr>
                  <w:tcW w:w="882" w:type="dxa"/>
                  <w:shd w:val="clear" w:color="auto" w:fill="auto"/>
                  <w:tcMar>
                    <w:top w:w="0" w:type="dxa"/>
                    <w:left w:w="108" w:type="dxa"/>
                    <w:bottom w:w="0" w:type="dxa"/>
                    <w:right w:w="108" w:type="dxa"/>
                  </w:tcMar>
                </w:tcPr>
                <w:p w14:paraId="6963296B" w14:textId="77777777" w:rsidR="007778B0" w:rsidRDefault="006F5DFD" w:rsidP="006F5DFD">
                  <w:pPr>
                    <w:spacing w:after="0" w:line="240" w:lineRule="auto"/>
                  </w:pPr>
                  <w:r>
                    <w:rPr>
                      <w:rFonts w:ascii="Segoe UI Symbol" w:hAnsi="Segoe UI Symbol" w:cs="Segoe UI Symbol"/>
                    </w:rPr>
                    <w:t>❑</w:t>
                  </w:r>
                  <w:r>
                    <w:t xml:space="preserve">   5</w:t>
                  </w:r>
                </w:p>
              </w:tc>
              <w:tc>
                <w:tcPr>
                  <w:tcW w:w="9198" w:type="dxa"/>
                  <w:shd w:val="clear" w:color="auto" w:fill="auto"/>
                  <w:tcMar>
                    <w:top w:w="0" w:type="dxa"/>
                    <w:left w:w="108" w:type="dxa"/>
                    <w:bottom w:w="0" w:type="dxa"/>
                    <w:right w:w="108" w:type="dxa"/>
                  </w:tcMar>
                </w:tcPr>
                <w:p w14:paraId="6963296C" w14:textId="77777777" w:rsidR="007778B0" w:rsidRDefault="006F5DFD" w:rsidP="006F5DFD">
                  <w:pPr>
                    <w:spacing w:after="0" w:line="240" w:lineRule="auto"/>
                  </w:pPr>
                  <w:r>
                    <w:t>Cannabis concentrate/extracts – e.g., shatter/wax/budder/butane honey oil/rosin</w:t>
                  </w:r>
                </w:p>
              </w:tc>
            </w:tr>
            <w:tr w:rsidR="007778B0" w14:paraId="69632970" w14:textId="77777777" w:rsidTr="00D0303D">
              <w:tc>
                <w:tcPr>
                  <w:tcW w:w="882" w:type="dxa"/>
                  <w:shd w:val="clear" w:color="auto" w:fill="auto"/>
                  <w:tcMar>
                    <w:top w:w="0" w:type="dxa"/>
                    <w:left w:w="108" w:type="dxa"/>
                    <w:bottom w:w="0" w:type="dxa"/>
                    <w:right w:w="108" w:type="dxa"/>
                  </w:tcMar>
                </w:tcPr>
                <w:p w14:paraId="6963296E" w14:textId="77777777" w:rsidR="007778B0" w:rsidRDefault="006F5DFD" w:rsidP="006F5DFD">
                  <w:pPr>
                    <w:spacing w:after="0" w:line="240" w:lineRule="auto"/>
                  </w:pPr>
                  <w:r>
                    <w:rPr>
                      <w:rFonts w:ascii="Segoe UI Symbol" w:hAnsi="Segoe UI Symbol" w:cs="Segoe UI Symbol"/>
                    </w:rPr>
                    <w:t>❑</w:t>
                  </w:r>
                  <w:r>
                    <w:t xml:space="preserve">   6</w:t>
                  </w:r>
                </w:p>
              </w:tc>
              <w:tc>
                <w:tcPr>
                  <w:tcW w:w="9198" w:type="dxa"/>
                  <w:shd w:val="clear" w:color="auto" w:fill="auto"/>
                  <w:tcMar>
                    <w:top w:w="0" w:type="dxa"/>
                    <w:left w:w="108" w:type="dxa"/>
                    <w:bottom w:w="0" w:type="dxa"/>
                    <w:right w:w="108" w:type="dxa"/>
                  </w:tcMar>
                </w:tcPr>
                <w:p w14:paraId="6963296F" w14:textId="77777777" w:rsidR="007778B0" w:rsidRDefault="006F5DFD" w:rsidP="006F5DFD">
                  <w:pPr>
                    <w:spacing w:after="0" w:line="240" w:lineRule="auto"/>
                  </w:pPr>
                  <w:r>
                    <w:t>Cannabis edible food products – e.g., chocolate, baked goods, soft chews</w:t>
                  </w:r>
                </w:p>
              </w:tc>
            </w:tr>
            <w:tr w:rsidR="007778B0" w14:paraId="69632973" w14:textId="77777777" w:rsidTr="00D0303D">
              <w:tc>
                <w:tcPr>
                  <w:tcW w:w="882" w:type="dxa"/>
                  <w:shd w:val="clear" w:color="auto" w:fill="auto"/>
                  <w:tcMar>
                    <w:top w:w="0" w:type="dxa"/>
                    <w:left w:w="108" w:type="dxa"/>
                    <w:bottom w:w="0" w:type="dxa"/>
                    <w:right w:w="108" w:type="dxa"/>
                  </w:tcMar>
                </w:tcPr>
                <w:p w14:paraId="69632971" w14:textId="77777777" w:rsidR="007778B0" w:rsidRDefault="006F5DFD" w:rsidP="006F5DFD">
                  <w:pPr>
                    <w:spacing w:after="0" w:line="240" w:lineRule="auto"/>
                  </w:pPr>
                  <w:r>
                    <w:rPr>
                      <w:rFonts w:ascii="Segoe UI Symbol" w:hAnsi="Segoe UI Symbol" w:cs="Segoe UI Symbol"/>
                    </w:rPr>
                    <w:t>❑</w:t>
                  </w:r>
                  <w:r>
                    <w:t xml:space="preserve">   7</w:t>
                  </w:r>
                </w:p>
              </w:tc>
              <w:tc>
                <w:tcPr>
                  <w:tcW w:w="9198" w:type="dxa"/>
                  <w:shd w:val="clear" w:color="auto" w:fill="auto"/>
                  <w:tcMar>
                    <w:top w:w="0" w:type="dxa"/>
                    <w:left w:w="108" w:type="dxa"/>
                    <w:bottom w:w="0" w:type="dxa"/>
                    <w:right w:w="108" w:type="dxa"/>
                  </w:tcMar>
                </w:tcPr>
                <w:p w14:paraId="69632972" w14:textId="77777777" w:rsidR="007778B0" w:rsidRDefault="006F5DFD" w:rsidP="006F5DFD">
                  <w:pPr>
                    <w:spacing w:after="0" w:line="240" w:lineRule="auto"/>
                  </w:pPr>
                  <w:r>
                    <w:t>Cannabis beverages – e.g., sparkling water, tea, soft drinks, dissolvable powder</w:t>
                  </w:r>
                </w:p>
              </w:tc>
            </w:tr>
            <w:tr w:rsidR="007778B0" w14:paraId="69632976" w14:textId="77777777" w:rsidTr="00D0303D">
              <w:tc>
                <w:tcPr>
                  <w:tcW w:w="882" w:type="dxa"/>
                  <w:shd w:val="clear" w:color="auto" w:fill="auto"/>
                  <w:tcMar>
                    <w:top w:w="0" w:type="dxa"/>
                    <w:left w:w="108" w:type="dxa"/>
                    <w:bottom w:w="0" w:type="dxa"/>
                    <w:right w:w="108" w:type="dxa"/>
                  </w:tcMar>
                </w:tcPr>
                <w:p w14:paraId="69632974" w14:textId="77777777" w:rsidR="007778B0" w:rsidRDefault="006F5DFD" w:rsidP="006F5DFD">
                  <w:pPr>
                    <w:spacing w:after="0" w:line="240" w:lineRule="auto"/>
                  </w:pPr>
                  <w:r>
                    <w:rPr>
                      <w:rFonts w:ascii="Segoe UI Symbol" w:hAnsi="Segoe UI Symbol" w:cs="Segoe UI Symbol"/>
                    </w:rPr>
                    <w:t>❑</w:t>
                  </w:r>
                  <w:r>
                    <w:t xml:space="preserve">   8</w:t>
                  </w:r>
                </w:p>
              </w:tc>
              <w:tc>
                <w:tcPr>
                  <w:tcW w:w="9198" w:type="dxa"/>
                  <w:shd w:val="clear" w:color="auto" w:fill="auto"/>
                  <w:tcMar>
                    <w:top w:w="0" w:type="dxa"/>
                    <w:left w:w="108" w:type="dxa"/>
                    <w:bottom w:w="0" w:type="dxa"/>
                    <w:right w:w="108" w:type="dxa"/>
                  </w:tcMar>
                </w:tcPr>
                <w:p w14:paraId="69632975" w14:textId="77777777" w:rsidR="007778B0" w:rsidRDefault="006F5DFD" w:rsidP="006F5DFD">
                  <w:pPr>
                    <w:spacing w:after="0" w:line="240" w:lineRule="auto"/>
                  </w:pPr>
                  <w:r>
                    <w:t>Topicals – e.g., lotion/cream, ointment, bath products, patches</w:t>
                  </w:r>
                </w:p>
              </w:tc>
            </w:tr>
            <w:tr w:rsidR="007778B0" w14:paraId="69632979" w14:textId="77777777" w:rsidTr="00D0303D">
              <w:tc>
                <w:tcPr>
                  <w:tcW w:w="882" w:type="dxa"/>
                  <w:shd w:val="clear" w:color="auto" w:fill="auto"/>
                  <w:tcMar>
                    <w:top w:w="0" w:type="dxa"/>
                    <w:left w:w="108" w:type="dxa"/>
                    <w:bottom w:w="0" w:type="dxa"/>
                    <w:right w:w="108" w:type="dxa"/>
                  </w:tcMar>
                </w:tcPr>
                <w:p w14:paraId="69632977" w14:textId="77777777" w:rsidR="007778B0" w:rsidRDefault="006F5DFD" w:rsidP="006F5DFD">
                  <w:pPr>
                    <w:spacing w:after="0" w:line="240" w:lineRule="auto"/>
                  </w:pPr>
                  <w:r>
                    <w:rPr>
                      <w:rFonts w:ascii="Segoe UI Symbol" w:hAnsi="Segoe UI Symbol" w:cs="Segoe UI Symbol"/>
                    </w:rPr>
                    <w:t>❑</w:t>
                  </w:r>
                  <w:r>
                    <w:t xml:space="preserve">   9</w:t>
                  </w:r>
                </w:p>
              </w:tc>
              <w:tc>
                <w:tcPr>
                  <w:tcW w:w="9198" w:type="dxa"/>
                  <w:shd w:val="clear" w:color="auto" w:fill="auto"/>
                  <w:tcMar>
                    <w:top w:w="0" w:type="dxa"/>
                    <w:left w:w="108" w:type="dxa"/>
                    <w:bottom w:w="0" w:type="dxa"/>
                    <w:right w:w="108" w:type="dxa"/>
                  </w:tcMar>
                </w:tcPr>
                <w:p w14:paraId="69632978" w14:textId="77777777" w:rsidR="007778B0" w:rsidRDefault="006F5DFD" w:rsidP="006F5DFD">
                  <w:pPr>
                    <w:spacing w:after="0" w:line="240" w:lineRule="auto"/>
                  </w:pPr>
                  <w:r>
                    <w:t>Other (please specify): __________________________________________________</w:t>
                  </w:r>
                </w:p>
              </w:tc>
            </w:tr>
            <w:tr w:rsidR="007778B0" w14:paraId="6963297C" w14:textId="77777777" w:rsidTr="00D0303D">
              <w:tc>
                <w:tcPr>
                  <w:tcW w:w="882" w:type="dxa"/>
                  <w:shd w:val="clear" w:color="auto" w:fill="auto"/>
                  <w:tcMar>
                    <w:top w:w="0" w:type="dxa"/>
                    <w:left w:w="108" w:type="dxa"/>
                    <w:bottom w:w="0" w:type="dxa"/>
                    <w:right w:w="108" w:type="dxa"/>
                  </w:tcMar>
                </w:tcPr>
                <w:p w14:paraId="6963297A" w14:textId="77777777" w:rsidR="007778B0" w:rsidRDefault="006F5DFD" w:rsidP="006F5DFD">
                  <w:pPr>
                    <w:spacing w:after="0" w:line="240" w:lineRule="auto"/>
                  </w:pPr>
                  <w:r>
                    <w:rPr>
                      <w:rFonts w:ascii="Segoe UI Symbol" w:hAnsi="Segoe UI Symbol" w:cs="Segoe UI Symbol"/>
                    </w:rPr>
                    <w:t>❑</w:t>
                  </w:r>
                  <w:r>
                    <w:t xml:space="preserve">   10</w:t>
                  </w:r>
                </w:p>
              </w:tc>
              <w:tc>
                <w:tcPr>
                  <w:tcW w:w="9198" w:type="dxa"/>
                  <w:shd w:val="clear" w:color="auto" w:fill="auto"/>
                  <w:tcMar>
                    <w:top w:w="0" w:type="dxa"/>
                    <w:left w:w="108" w:type="dxa"/>
                    <w:bottom w:w="0" w:type="dxa"/>
                    <w:right w:w="108" w:type="dxa"/>
                  </w:tcMar>
                </w:tcPr>
                <w:p w14:paraId="6963297B" w14:textId="77777777" w:rsidR="007778B0" w:rsidRDefault="006F5DFD" w:rsidP="006F5DFD">
                  <w:pPr>
                    <w:spacing w:after="0" w:line="240" w:lineRule="auto"/>
                  </w:pPr>
                  <w:r>
                    <w:t>Don’t know/not sure</w:t>
                  </w:r>
                  <w:r>
                    <w:rPr>
                      <w:i/>
                    </w:rPr>
                    <w:tab/>
                    <w:t>(Exclusive)</w:t>
                  </w:r>
                </w:p>
              </w:tc>
            </w:tr>
          </w:tbl>
          <w:p w14:paraId="6963297D" w14:textId="77777777" w:rsidR="007778B0" w:rsidRDefault="007778B0" w:rsidP="006F5DFD">
            <w:pPr>
              <w:keepNext/>
              <w:spacing w:after="40" w:line="240" w:lineRule="auto"/>
              <w:rPr>
                <w:i/>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980" w14:textId="77777777" w:rsidTr="00D0303D">
              <w:tc>
                <w:tcPr>
                  <w:tcW w:w="886" w:type="dxa"/>
                  <w:shd w:val="clear" w:color="auto" w:fill="auto"/>
                  <w:tcMar>
                    <w:top w:w="0" w:type="dxa"/>
                    <w:left w:w="108" w:type="dxa"/>
                    <w:bottom w:w="0" w:type="dxa"/>
                    <w:right w:w="108" w:type="dxa"/>
                  </w:tcMar>
                </w:tcPr>
                <w:p w14:paraId="6963297E"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97F" w14:textId="77777777" w:rsidR="007778B0" w:rsidRDefault="006F5DFD" w:rsidP="006F5DFD">
                  <w:pPr>
                    <w:keepNext/>
                    <w:spacing w:after="40" w:line="240" w:lineRule="auto"/>
                    <w:rPr>
                      <w:iCs/>
                    </w:rPr>
                  </w:pPr>
                  <w:r>
                    <w:rPr>
                      <w:iCs/>
                    </w:rPr>
                    <w:t>Unselected</w:t>
                  </w:r>
                </w:p>
              </w:tc>
            </w:tr>
            <w:tr w:rsidR="007778B0" w14:paraId="69632983" w14:textId="77777777" w:rsidTr="00D0303D">
              <w:tc>
                <w:tcPr>
                  <w:tcW w:w="886" w:type="dxa"/>
                  <w:shd w:val="clear" w:color="auto" w:fill="auto"/>
                  <w:tcMar>
                    <w:top w:w="0" w:type="dxa"/>
                    <w:left w:w="108" w:type="dxa"/>
                    <w:bottom w:w="0" w:type="dxa"/>
                    <w:right w:w="108" w:type="dxa"/>
                  </w:tcMar>
                </w:tcPr>
                <w:p w14:paraId="69632981"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982" w14:textId="77777777" w:rsidR="007778B0" w:rsidRDefault="006F5DFD" w:rsidP="006F5DFD">
                  <w:pPr>
                    <w:keepNext/>
                    <w:spacing w:after="40" w:line="240" w:lineRule="auto"/>
                    <w:rPr>
                      <w:iCs/>
                    </w:rPr>
                  </w:pPr>
                  <w:r>
                    <w:rPr>
                      <w:iCs/>
                    </w:rPr>
                    <w:t>Selected</w:t>
                  </w:r>
                </w:p>
              </w:tc>
            </w:tr>
            <w:tr w:rsidR="007778B0" w14:paraId="69632986" w14:textId="77777777" w:rsidTr="00D0303D">
              <w:tc>
                <w:tcPr>
                  <w:tcW w:w="886" w:type="dxa"/>
                  <w:shd w:val="clear" w:color="auto" w:fill="auto"/>
                  <w:tcMar>
                    <w:top w:w="0" w:type="dxa"/>
                    <w:left w:w="108" w:type="dxa"/>
                    <w:bottom w:w="0" w:type="dxa"/>
                    <w:right w:w="108" w:type="dxa"/>
                  </w:tcMar>
                </w:tcPr>
                <w:p w14:paraId="69632984"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985" w14:textId="77777777" w:rsidR="007778B0" w:rsidRDefault="006F5DFD" w:rsidP="006F5DFD">
                  <w:pPr>
                    <w:keepNext/>
                    <w:spacing w:after="40" w:line="240" w:lineRule="auto"/>
                    <w:rPr>
                      <w:iCs/>
                    </w:rPr>
                  </w:pPr>
                  <w:r>
                    <w:rPr>
                      <w:iCs/>
                    </w:rPr>
                    <w:t>Missing</w:t>
                  </w:r>
                </w:p>
              </w:tc>
            </w:tr>
          </w:tbl>
          <w:p w14:paraId="69632987"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2988" w14:textId="77777777" w:rsidR="007778B0" w:rsidRDefault="007778B0">
            <w:pPr>
              <w:keepNext/>
              <w:spacing w:after="40" w:line="240" w:lineRule="auto"/>
              <w:rPr>
                <w:i/>
              </w:rPr>
            </w:pPr>
          </w:p>
        </w:tc>
      </w:tr>
      <w:tr w:rsidR="007778B0" w14:paraId="696329B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8A" w14:textId="77777777" w:rsidR="007778B0" w:rsidRDefault="006F5DFD" w:rsidP="006F5DFD">
            <w:pPr>
              <w:keepNext/>
              <w:spacing w:after="40" w:line="240" w:lineRule="auto"/>
              <w:rPr>
                <w:b/>
              </w:rPr>
            </w:pPr>
            <w:proofErr w:type="spellStart"/>
            <w:r>
              <w:rPr>
                <w:b/>
              </w:rPr>
              <w:t>acc_source_legal_dv</w:t>
            </w:r>
            <w:proofErr w:type="spellEnd"/>
          </w:p>
          <w:p w14:paraId="6963298B" w14:textId="77777777" w:rsidR="007778B0" w:rsidRDefault="006F5DFD" w:rsidP="006F5DFD">
            <w:pPr>
              <w:keepNext/>
              <w:spacing w:after="40" w:line="240" w:lineRule="auto"/>
              <w:rPr>
                <w:b/>
              </w:rPr>
            </w:pPr>
            <w:proofErr w:type="spellStart"/>
            <w:r>
              <w:rPr>
                <w:b/>
              </w:rPr>
              <w:t>acc_source_illegal_dv</w:t>
            </w:r>
            <w:proofErr w:type="spellEnd"/>
          </w:p>
          <w:p w14:paraId="6963298C" w14:textId="77777777" w:rsidR="007778B0" w:rsidRDefault="006F5DFD" w:rsidP="006F5DFD">
            <w:pPr>
              <w:keepNext/>
              <w:spacing w:after="40" w:line="240" w:lineRule="auto"/>
              <w:rPr>
                <w:b/>
              </w:rPr>
            </w:pPr>
            <w:proofErr w:type="spellStart"/>
            <w:r>
              <w:rPr>
                <w:b/>
              </w:rPr>
              <w:t>acc_source_grown_dv</w:t>
            </w:r>
            <w:proofErr w:type="spellEnd"/>
          </w:p>
          <w:p w14:paraId="6963298D" w14:textId="77777777" w:rsidR="007778B0" w:rsidRDefault="006F5DFD" w:rsidP="006F5DFD">
            <w:pPr>
              <w:keepNext/>
              <w:spacing w:after="40" w:line="240" w:lineRule="auto"/>
              <w:rPr>
                <w:b/>
              </w:rPr>
            </w:pPr>
            <w:proofErr w:type="spellStart"/>
            <w:r>
              <w:rPr>
                <w:b/>
              </w:rPr>
              <w:t>acc_source_friend_dv</w:t>
            </w:r>
            <w:proofErr w:type="spellEnd"/>
          </w:p>
          <w:p w14:paraId="6963298E" w14:textId="77777777" w:rsidR="007778B0" w:rsidRDefault="006F5DFD" w:rsidP="006F5DFD">
            <w:pPr>
              <w:keepNext/>
              <w:spacing w:after="40" w:line="240" w:lineRule="auto"/>
              <w:rPr>
                <w:b/>
              </w:rPr>
            </w:pPr>
            <w:proofErr w:type="spellStart"/>
            <w:r>
              <w:rPr>
                <w:b/>
              </w:rPr>
              <w:t>acc_source_other_dv</w:t>
            </w:r>
            <w:proofErr w:type="spellEnd"/>
          </w:p>
          <w:p w14:paraId="6963298F" w14:textId="77777777" w:rsidR="007778B0" w:rsidRDefault="006F5DFD" w:rsidP="006F5DFD">
            <w:pPr>
              <w:keepNext/>
              <w:spacing w:after="40" w:line="240" w:lineRule="auto"/>
            </w:pPr>
            <w:proofErr w:type="spellStart"/>
            <w:r>
              <w:rPr>
                <w:b/>
              </w:rPr>
              <w:t>acc_source_dk_dv</w:t>
            </w:r>
            <w:proofErr w:type="spellEnd"/>
          </w:p>
          <w:p w14:paraId="69632990" w14:textId="77777777" w:rsidR="007778B0" w:rsidRDefault="007778B0" w:rsidP="006F5DFD">
            <w:pPr>
              <w:keepNext/>
              <w:spacing w:after="40" w:line="240" w:lineRule="auto"/>
              <w:rPr>
                <w:bCs/>
              </w:rPr>
            </w:pPr>
          </w:p>
          <w:p w14:paraId="69632991"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92" w14:textId="77777777" w:rsidR="007778B0" w:rsidRDefault="006F5DFD" w:rsidP="006F5DFD">
            <w:pPr>
              <w:keepNext/>
              <w:spacing w:after="40" w:line="240" w:lineRule="auto"/>
            </w:pPr>
            <w:r>
              <w:rPr>
                <w:i/>
              </w:rPr>
              <w:t>Show if accidental consumption (accident = 1)</w:t>
            </w:r>
          </w:p>
          <w:p w14:paraId="69632993" w14:textId="77777777" w:rsidR="007778B0" w:rsidRDefault="006F5DFD" w:rsidP="006F5DFD">
            <w:pPr>
              <w:keepNext/>
              <w:spacing w:after="0" w:line="240" w:lineRule="auto"/>
            </w:pPr>
            <w:r>
              <w:t>Where did the cannabis that was accidentally consumed come from?</w:t>
            </w:r>
            <w:r>
              <w:br/>
            </w:r>
          </w:p>
          <w:p w14:paraId="69632994"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997" w14:textId="77777777" w:rsidTr="00D0303D">
              <w:tc>
                <w:tcPr>
                  <w:tcW w:w="792" w:type="dxa"/>
                  <w:shd w:val="clear" w:color="auto" w:fill="auto"/>
                  <w:tcMar>
                    <w:top w:w="0" w:type="dxa"/>
                    <w:left w:w="108" w:type="dxa"/>
                    <w:bottom w:w="0" w:type="dxa"/>
                    <w:right w:w="108" w:type="dxa"/>
                  </w:tcMar>
                </w:tcPr>
                <w:p w14:paraId="69632995"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996" w14:textId="77777777" w:rsidR="007778B0" w:rsidRDefault="006F5DFD" w:rsidP="006F5DFD">
                  <w:pPr>
                    <w:spacing w:after="0" w:line="240" w:lineRule="auto"/>
                  </w:pPr>
                  <w:r>
                    <w:t>From the legal market</w:t>
                  </w:r>
                </w:p>
              </w:tc>
            </w:tr>
            <w:tr w:rsidR="007778B0" w14:paraId="6963299A" w14:textId="77777777" w:rsidTr="00D0303D">
              <w:tc>
                <w:tcPr>
                  <w:tcW w:w="792" w:type="dxa"/>
                  <w:shd w:val="clear" w:color="auto" w:fill="auto"/>
                  <w:tcMar>
                    <w:top w:w="0" w:type="dxa"/>
                    <w:left w:w="108" w:type="dxa"/>
                    <w:bottom w:w="0" w:type="dxa"/>
                    <w:right w:w="108" w:type="dxa"/>
                  </w:tcMar>
                </w:tcPr>
                <w:p w14:paraId="69632998"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999" w14:textId="77777777" w:rsidR="007778B0" w:rsidRDefault="006F5DFD" w:rsidP="006F5DFD">
                  <w:pPr>
                    <w:spacing w:after="0" w:line="240" w:lineRule="auto"/>
                  </w:pPr>
                  <w:r>
                    <w:t>From the illegal market</w:t>
                  </w:r>
                </w:p>
              </w:tc>
            </w:tr>
            <w:tr w:rsidR="007778B0" w14:paraId="6963299D" w14:textId="77777777" w:rsidTr="00D0303D">
              <w:tc>
                <w:tcPr>
                  <w:tcW w:w="792" w:type="dxa"/>
                  <w:shd w:val="clear" w:color="auto" w:fill="auto"/>
                  <w:tcMar>
                    <w:top w:w="0" w:type="dxa"/>
                    <w:left w:w="108" w:type="dxa"/>
                    <w:bottom w:w="0" w:type="dxa"/>
                    <w:right w:w="108" w:type="dxa"/>
                  </w:tcMar>
                </w:tcPr>
                <w:p w14:paraId="6963299B"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99C" w14:textId="77777777" w:rsidR="007778B0" w:rsidRDefault="006F5DFD" w:rsidP="006F5DFD">
                  <w:pPr>
                    <w:spacing w:after="0" w:line="240" w:lineRule="auto"/>
                  </w:pPr>
                  <w:r>
                    <w:t>It was made/grown in my household</w:t>
                  </w:r>
                </w:p>
              </w:tc>
            </w:tr>
            <w:tr w:rsidR="007778B0" w14:paraId="696329A0" w14:textId="77777777" w:rsidTr="00D0303D">
              <w:tc>
                <w:tcPr>
                  <w:tcW w:w="792" w:type="dxa"/>
                  <w:shd w:val="clear" w:color="auto" w:fill="auto"/>
                  <w:tcMar>
                    <w:top w:w="0" w:type="dxa"/>
                    <w:left w:w="108" w:type="dxa"/>
                    <w:bottom w:w="0" w:type="dxa"/>
                    <w:right w:w="108" w:type="dxa"/>
                  </w:tcMar>
                </w:tcPr>
                <w:p w14:paraId="6963299E"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99F" w14:textId="77777777" w:rsidR="007778B0" w:rsidRDefault="006F5DFD" w:rsidP="006F5DFD">
                  <w:pPr>
                    <w:spacing w:after="0" w:line="240" w:lineRule="auto"/>
                  </w:pPr>
                  <w:r>
                    <w:t>From a friend/family member</w:t>
                  </w:r>
                </w:p>
              </w:tc>
            </w:tr>
            <w:tr w:rsidR="007778B0" w14:paraId="696329A3" w14:textId="77777777" w:rsidTr="00D0303D">
              <w:tc>
                <w:tcPr>
                  <w:tcW w:w="792" w:type="dxa"/>
                  <w:shd w:val="clear" w:color="auto" w:fill="auto"/>
                  <w:tcMar>
                    <w:top w:w="0" w:type="dxa"/>
                    <w:left w:w="108" w:type="dxa"/>
                    <w:bottom w:w="0" w:type="dxa"/>
                    <w:right w:w="108" w:type="dxa"/>
                  </w:tcMar>
                </w:tcPr>
                <w:p w14:paraId="696329A1"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9A2" w14:textId="77777777" w:rsidR="007778B0" w:rsidRDefault="006F5DFD" w:rsidP="006F5DFD">
                  <w:pPr>
                    <w:spacing w:after="0" w:line="240" w:lineRule="auto"/>
                  </w:pPr>
                  <w:r>
                    <w:t>Other (please specify): __________________________________________________</w:t>
                  </w:r>
                </w:p>
              </w:tc>
            </w:tr>
            <w:tr w:rsidR="007778B0" w14:paraId="696329A6" w14:textId="77777777" w:rsidTr="00D0303D">
              <w:tc>
                <w:tcPr>
                  <w:tcW w:w="792" w:type="dxa"/>
                  <w:shd w:val="clear" w:color="auto" w:fill="auto"/>
                  <w:tcMar>
                    <w:top w:w="0" w:type="dxa"/>
                    <w:left w:w="108" w:type="dxa"/>
                    <w:bottom w:w="0" w:type="dxa"/>
                    <w:right w:w="108" w:type="dxa"/>
                  </w:tcMar>
                </w:tcPr>
                <w:p w14:paraId="696329A4"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9A5" w14:textId="77777777" w:rsidR="007778B0" w:rsidRDefault="006F5DFD" w:rsidP="006F5DFD">
                  <w:pPr>
                    <w:spacing w:after="0" w:line="240" w:lineRule="auto"/>
                  </w:pPr>
                  <w:r>
                    <w:t>Don't know/Not sure</w:t>
                  </w:r>
                  <w:r>
                    <w:rPr>
                      <w:i/>
                    </w:rPr>
                    <w:tab/>
                    <w:t>(Exclusive)</w:t>
                  </w:r>
                </w:p>
              </w:tc>
            </w:tr>
          </w:tbl>
          <w:p w14:paraId="696329A7" w14:textId="77777777" w:rsidR="007778B0" w:rsidRDefault="007778B0" w:rsidP="006F5DFD">
            <w:pPr>
              <w:keepNext/>
              <w:spacing w:after="40" w:line="240" w:lineRule="auto"/>
              <w:rPr>
                <w:b/>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9AA" w14:textId="77777777" w:rsidTr="00D0303D">
              <w:tc>
                <w:tcPr>
                  <w:tcW w:w="886" w:type="dxa"/>
                  <w:shd w:val="clear" w:color="auto" w:fill="auto"/>
                  <w:tcMar>
                    <w:top w:w="0" w:type="dxa"/>
                    <w:left w:w="108" w:type="dxa"/>
                    <w:bottom w:w="0" w:type="dxa"/>
                    <w:right w:w="108" w:type="dxa"/>
                  </w:tcMar>
                </w:tcPr>
                <w:p w14:paraId="696329A8"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9A9" w14:textId="77777777" w:rsidR="007778B0" w:rsidRDefault="006F5DFD" w:rsidP="006F5DFD">
                  <w:pPr>
                    <w:keepNext/>
                    <w:spacing w:after="40" w:line="240" w:lineRule="auto"/>
                    <w:rPr>
                      <w:iCs/>
                    </w:rPr>
                  </w:pPr>
                  <w:r>
                    <w:rPr>
                      <w:iCs/>
                    </w:rPr>
                    <w:t>Unselected</w:t>
                  </w:r>
                </w:p>
              </w:tc>
            </w:tr>
            <w:tr w:rsidR="007778B0" w14:paraId="696329AD" w14:textId="77777777" w:rsidTr="00D0303D">
              <w:tc>
                <w:tcPr>
                  <w:tcW w:w="886" w:type="dxa"/>
                  <w:shd w:val="clear" w:color="auto" w:fill="auto"/>
                  <w:tcMar>
                    <w:top w:w="0" w:type="dxa"/>
                    <w:left w:w="108" w:type="dxa"/>
                    <w:bottom w:w="0" w:type="dxa"/>
                    <w:right w:w="108" w:type="dxa"/>
                  </w:tcMar>
                </w:tcPr>
                <w:p w14:paraId="696329AB"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9AC" w14:textId="77777777" w:rsidR="007778B0" w:rsidRDefault="006F5DFD" w:rsidP="006F5DFD">
                  <w:pPr>
                    <w:keepNext/>
                    <w:spacing w:after="40" w:line="240" w:lineRule="auto"/>
                    <w:rPr>
                      <w:iCs/>
                    </w:rPr>
                  </w:pPr>
                  <w:r>
                    <w:rPr>
                      <w:iCs/>
                    </w:rPr>
                    <w:t>Selected</w:t>
                  </w:r>
                </w:p>
              </w:tc>
            </w:tr>
            <w:tr w:rsidR="007778B0" w14:paraId="696329B0" w14:textId="77777777" w:rsidTr="00D0303D">
              <w:tc>
                <w:tcPr>
                  <w:tcW w:w="886" w:type="dxa"/>
                  <w:shd w:val="clear" w:color="auto" w:fill="auto"/>
                  <w:tcMar>
                    <w:top w:w="0" w:type="dxa"/>
                    <w:left w:w="108" w:type="dxa"/>
                    <w:bottom w:w="0" w:type="dxa"/>
                    <w:right w:w="108" w:type="dxa"/>
                  </w:tcMar>
                </w:tcPr>
                <w:p w14:paraId="696329AE"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9AF" w14:textId="77777777" w:rsidR="007778B0" w:rsidRDefault="006F5DFD" w:rsidP="006F5DFD">
                  <w:pPr>
                    <w:keepNext/>
                    <w:spacing w:after="40" w:line="240" w:lineRule="auto"/>
                    <w:rPr>
                      <w:iCs/>
                    </w:rPr>
                  </w:pPr>
                  <w:r>
                    <w:rPr>
                      <w:iCs/>
                    </w:rPr>
                    <w:t>Missing</w:t>
                  </w:r>
                </w:p>
              </w:tc>
            </w:tr>
          </w:tbl>
          <w:p w14:paraId="696329B1"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9B2" w14:textId="77777777" w:rsidR="007778B0" w:rsidRDefault="007778B0">
            <w:pPr>
              <w:keepNext/>
              <w:spacing w:after="40" w:line="240" w:lineRule="auto"/>
              <w:rPr>
                <w:b/>
              </w:rPr>
            </w:pPr>
          </w:p>
        </w:tc>
      </w:tr>
      <w:tr w:rsidR="007778B0" w14:paraId="696329C9"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B4" w14:textId="77777777" w:rsidR="007778B0" w:rsidRDefault="006F5DFD" w:rsidP="006F5DFD">
            <w:pPr>
              <w:keepNext/>
              <w:spacing w:after="40" w:line="240" w:lineRule="auto"/>
              <w:rPr>
                <w:b/>
              </w:rPr>
            </w:pPr>
            <w:proofErr w:type="spellStart"/>
            <w:r>
              <w:rPr>
                <w:b/>
              </w:rPr>
              <w:lastRenderedPageBreak/>
              <w:t>drive_impair</w:t>
            </w:r>
            <w:proofErr w:type="spellEnd"/>
          </w:p>
          <w:p w14:paraId="696329B5" w14:textId="77777777" w:rsidR="007778B0" w:rsidRDefault="007778B0" w:rsidP="006F5DFD">
            <w:pPr>
              <w:keepNext/>
              <w:spacing w:after="40" w:line="240" w:lineRule="auto"/>
              <w:rPr>
                <w:b/>
              </w:rPr>
            </w:pPr>
          </w:p>
          <w:p w14:paraId="696329B6" w14:textId="77777777" w:rsidR="007778B0" w:rsidRDefault="006F5DFD" w:rsidP="006F5DFD">
            <w:pPr>
              <w:keepNext/>
              <w:spacing w:after="40" w:line="240" w:lineRule="auto"/>
              <w:rPr>
                <w:bCs/>
                <w:i/>
                <w:iCs/>
              </w:rPr>
            </w:pPr>
            <w:r>
              <w:rPr>
                <w:bCs/>
                <w:i/>
                <w:iCs/>
              </w:rPr>
              <w:t>[revised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B7" w14:textId="77777777" w:rsidR="007778B0" w:rsidRDefault="006F5DFD" w:rsidP="006F5DFD">
            <w:pPr>
              <w:keepNext/>
              <w:spacing w:after="0" w:line="240" w:lineRule="auto"/>
            </w:pPr>
            <w:r>
              <w:t>In your opinion, does using cannabis impair one’s ability to drive or operate a motor vehicle?</w:t>
            </w:r>
          </w:p>
          <w:tbl>
            <w:tblPr>
              <w:tblW w:w="9848" w:type="dxa"/>
              <w:tblLayout w:type="fixed"/>
              <w:tblCellMar>
                <w:left w:w="10" w:type="dxa"/>
                <w:right w:w="10" w:type="dxa"/>
              </w:tblCellMar>
              <w:tblLook w:val="0000" w:firstRow="0" w:lastRow="0" w:firstColumn="0" w:lastColumn="0" w:noHBand="0" w:noVBand="0"/>
            </w:tblPr>
            <w:tblGrid>
              <w:gridCol w:w="775"/>
              <w:gridCol w:w="9073"/>
            </w:tblGrid>
            <w:tr w:rsidR="007778B0" w14:paraId="696329BA" w14:textId="77777777" w:rsidTr="00D0303D">
              <w:tc>
                <w:tcPr>
                  <w:tcW w:w="775" w:type="dxa"/>
                  <w:shd w:val="clear" w:color="auto" w:fill="auto"/>
                  <w:tcMar>
                    <w:top w:w="0" w:type="dxa"/>
                    <w:left w:w="108" w:type="dxa"/>
                    <w:bottom w:w="0" w:type="dxa"/>
                    <w:right w:w="108" w:type="dxa"/>
                  </w:tcMar>
                </w:tcPr>
                <w:p w14:paraId="696329B8" w14:textId="77777777" w:rsidR="007778B0" w:rsidRDefault="006F5DFD" w:rsidP="006F5DFD">
                  <w:pPr>
                    <w:spacing w:after="0" w:line="240" w:lineRule="auto"/>
                  </w:pPr>
                  <w:r>
                    <w:rPr>
                      <w:rFonts w:ascii="Segoe UI Symbol" w:hAnsi="Segoe UI Symbol" w:cs="Segoe UI Symbol"/>
                    </w:rPr>
                    <w:t>❍</w:t>
                  </w:r>
                  <w:r>
                    <w:t xml:space="preserve">   1</w:t>
                  </w:r>
                </w:p>
              </w:tc>
              <w:tc>
                <w:tcPr>
                  <w:tcW w:w="9073" w:type="dxa"/>
                  <w:shd w:val="clear" w:color="auto" w:fill="auto"/>
                  <w:tcMar>
                    <w:top w:w="0" w:type="dxa"/>
                    <w:left w:w="108" w:type="dxa"/>
                    <w:bottom w:w="0" w:type="dxa"/>
                    <w:right w:w="108" w:type="dxa"/>
                  </w:tcMar>
                </w:tcPr>
                <w:p w14:paraId="696329B9" w14:textId="77777777" w:rsidR="007778B0" w:rsidRDefault="006F5DFD" w:rsidP="006F5DFD">
                  <w:pPr>
                    <w:spacing w:after="0" w:line="240" w:lineRule="auto"/>
                  </w:pPr>
                  <w:r>
                    <w:t>Yes</w:t>
                  </w:r>
                </w:p>
              </w:tc>
            </w:tr>
            <w:tr w:rsidR="007778B0" w14:paraId="696329BD" w14:textId="77777777" w:rsidTr="00D0303D">
              <w:tc>
                <w:tcPr>
                  <w:tcW w:w="775" w:type="dxa"/>
                  <w:shd w:val="clear" w:color="auto" w:fill="auto"/>
                  <w:tcMar>
                    <w:top w:w="0" w:type="dxa"/>
                    <w:left w:w="108" w:type="dxa"/>
                    <w:bottom w:w="0" w:type="dxa"/>
                    <w:right w:w="108" w:type="dxa"/>
                  </w:tcMar>
                </w:tcPr>
                <w:p w14:paraId="696329BB" w14:textId="77777777" w:rsidR="007778B0" w:rsidRDefault="006F5DFD" w:rsidP="006F5DFD">
                  <w:pPr>
                    <w:spacing w:after="0" w:line="240" w:lineRule="auto"/>
                  </w:pPr>
                  <w:r>
                    <w:rPr>
                      <w:rFonts w:ascii="Segoe UI Symbol" w:hAnsi="Segoe UI Symbol" w:cs="Segoe UI Symbol"/>
                    </w:rPr>
                    <w:t>❍</w:t>
                  </w:r>
                  <w:r>
                    <w:t xml:space="preserve">   2</w:t>
                  </w:r>
                </w:p>
              </w:tc>
              <w:tc>
                <w:tcPr>
                  <w:tcW w:w="9073" w:type="dxa"/>
                  <w:shd w:val="clear" w:color="auto" w:fill="auto"/>
                  <w:tcMar>
                    <w:top w:w="0" w:type="dxa"/>
                    <w:left w:w="108" w:type="dxa"/>
                    <w:bottom w:w="0" w:type="dxa"/>
                    <w:right w:w="108" w:type="dxa"/>
                  </w:tcMar>
                </w:tcPr>
                <w:p w14:paraId="696329BC" w14:textId="77777777" w:rsidR="007778B0" w:rsidRDefault="006F5DFD" w:rsidP="006F5DFD">
                  <w:pPr>
                    <w:spacing w:after="0" w:line="240" w:lineRule="auto"/>
                  </w:pPr>
                  <w:r>
                    <w:t>No</w:t>
                  </w:r>
                </w:p>
              </w:tc>
            </w:tr>
            <w:tr w:rsidR="007778B0" w14:paraId="696329C0" w14:textId="77777777" w:rsidTr="00D0303D">
              <w:tc>
                <w:tcPr>
                  <w:tcW w:w="775" w:type="dxa"/>
                  <w:shd w:val="clear" w:color="auto" w:fill="auto"/>
                  <w:tcMar>
                    <w:top w:w="0" w:type="dxa"/>
                    <w:left w:w="108" w:type="dxa"/>
                    <w:bottom w:w="0" w:type="dxa"/>
                    <w:right w:w="108" w:type="dxa"/>
                  </w:tcMar>
                </w:tcPr>
                <w:p w14:paraId="696329BE" w14:textId="77777777" w:rsidR="007778B0" w:rsidRDefault="006F5DFD" w:rsidP="006F5DFD">
                  <w:pPr>
                    <w:spacing w:after="0" w:line="240" w:lineRule="auto"/>
                  </w:pPr>
                  <w:r>
                    <w:rPr>
                      <w:rFonts w:ascii="Segoe UI Symbol" w:hAnsi="Segoe UI Symbol" w:cs="Segoe UI Symbol"/>
                    </w:rPr>
                    <w:t>❍</w:t>
                  </w:r>
                  <w:r>
                    <w:t xml:space="preserve">   3</w:t>
                  </w:r>
                </w:p>
              </w:tc>
              <w:tc>
                <w:tcPr>
                  <w:tcW w:w="9073" w:type="dxa"/>
                  <w:shd w:val="clear" w:color="auto" w:fill="auto"/>
                  <w:tcMar>
                    <w:top w:w="0" w:type="dxa"/>
                    <w:left w:w="108" w:type="dxa"/>
                    <w:bottom w:w="0" w:type="dxa"/>
                    <w:right w:w="108" w:type="dxa"/>
                  </w:tcMar>
                </w:tcPr>
                <w:p w14:paraId="696329BF" w14:textId="77777777" w:rsidR="007778B0" w:rsidRDefault="006F5DFD" w:rsidP="006F5DFD">
                  <w:pPr>
                    <w:spacing w:after="0" w:line="240" w:lineRule="auto"/>
                  </w:pPr>
                  <w:r>
                    <w:t>It depends (please specify) __________________________________________________</w:t>
                  </w:r>
                </w:p>
              </w:tc>
            </w:tr>
            <w:tr w:rsidR="007778B0" w14:paraId="696329C3" w14:textId="77777777" w:rsidTr="00D0303D">
              <w:tc>
                <w:tcPr>
                  <w:tcW w:w="775" w:type="dxa"/>
                  <w:shd w:val="clear" w:color="auto" w:fill="auto"/>
                  <w:tcMar>
                    <w:top w:w="0" w:type="dxa"/>
                    <w:left w:w="108" w:type="dxa"/>
                    <w:bottom w:w="0" w:type="dxa"/>
                    <w:right w:w="108" w:type="dxa"/>
                  </w:tcMar>
                </w:tcPr>
                <w:p w14:paraId="696329C1" w14:textId="77777777" w:rsidR="007778B0" w:rsidRDefault="006F5DFD" w:rsidP="006F5DFD">
                  <w:pPr>
                    <w:spacing w:after="0" w:line="240" w:lineRule="auto"/>
                  </w:pPr>
                  <w:r>
                    <w:rPr>
                      <w:rFonts w:ascii="Segoe UI Symbol" w:hAnsi="Segoe UI Symbol" w:cs="Segoe UI Symbol"/>
                    </w:rPr>
                    <w:t>❍</w:t>
                  </w:r>
                  <w:r>
                    <w:t xml:space="preserve">   4</w:t>
                  </w:r>
                </w:p>
              </w:tc>
              <w:tc>
                <w:tcPr>
                  <w:tcW w:w="9073" w:type="dxa"/>
                  <w:shd w:val="clear" w:color="auto" w:fill="auto"/>
                  <w:tcMar>
                    <w:top w:w="0" w:type="dxa"/>
                    <w:left w:w="108" w:type="dxa"/>
                    <w:bottom w:w="0" w:type="dxa"/>
                    <w:right w:w="108" w:type="dxa"/>
                  </w:tcMar>
                </w:tcPr>
                <w:p w14:paraId="696329C2" w14:textId="77777777" w:rsidR="007778B0" w:rsidRDefault="006F5DFD" w:rsidP="006F5DFD">
                  <w:pPr>
                    <w:spacing w:after="0" w:line="240" w:lineRule="auto"/>
                  </w:pPr>
                  <w:r>
                    <w:t>Don't know/Not sure</w:t>
                  </w:r>
                </w:p>
              </w:tc>
            </w:tr>
            <w:tr w:rsidR="007778B0" w14:paraId="696329C6" w14:textId="77777777" w:rsidTr="00D0303D">
              <w:tc>
                <w:tcPr>
                  <w:tcW w:w="775" w:type="dxa"/>
                  <w:shd w:val="clear" w:color="auto" w:fill="auto"/>
                  <w:tcMar>
                    <w:top w:w="0" w:type="dxa"/>
                    <w:left w:w="108" w:type="dxa"/>
                    <w:bottom w:w="0" w:type="dxa"/>
                    <w:right w:w="108" w:type="dxa"/>
                  </w:tcMar>
                </w:tcPr>
                <w:p w14:paraId="696329C4"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73" w:type="dxa"/>
                  <w:shd w:val="clear" w:color="auto" w:fill="auto"/>
                  <w:tcMar>
                    <w:top w:w="0" w:type="dxa"/>
                    <w:left w:w="108" w:type="dxa"/>
                    <w:bottom w:w="0" w:type="dxa"/>
                    <w:right w:w="108" w:type="dxa"/>
                  </w:tcMar>
                </w:tcPr>
                <w:p w14:paraId="696329C5" w14:textId="77777777" w:rsidR="007778B0" w:rsidRDefault="006F5DFD" w:rsidP="006F5DFD">
                  <w:pPr>
                    <w:spacing w:after="0" w:line="240" w:lineRule="auto"/>
                  </w:pPr>
                  <w:r>
                    <w:rPr>
                      <w:iCs/>
                    </w:rPr>
                    <w:t>Missing</w:t>
                  </w:r>
                </w:p>
              </w:tc>
            </w:tr>
          </w:tbl>
          <w:p w14:paraId="696329C7" w14:textId="77777777" w:rsidR="007778B0" w:rsidRDefault="007778B0" w:rsidP="006F5DFD">
            <w:pPr>
              <w:spacing w:after="0" w:line="240" w:lineRule="auto"/>
            </w:pPr>
          </w:p>
        </w:tc>
        <w:tc>
          <w:tcPr>
            <w:tcW w:w="67" w:type="dxa"/>
            <w:shd w:val="clear" w:color="auto" w:fill="auto"/>
            <w:tcMar>
              <w:top w:w="0" w:type="dxa"/>
              <w:left w:w="10" w:type="dxa"/>
              <w:bottom w:w="0" w:type="dxa"/>
              <w:right w:w="10" w:type="dxa"/>
            </w:tcMar>
          </w:tcPr>
          <w:p w14:paraId="696329C8" w14:textId="77777777" w:rsidR="007778B0" w:rsidRDefault="007778B0">
            <w:pPr>
              <w:spacing w:after="0" w:line="240" w:lineRule="auto"/>
            </w:pPr>
          </w:p>
        </w:tc>
      </w:tr>
      <w:tr w:rsidR="007778B0" w14:paraId="696329E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CA" w14:textId="77777777" w:rsidR="007778B0" w:rsidRDefault="006F5DFD" w:rsidP="006F5DFD">
            <w:pPr>
              <w:keepNext/>
              <w:spacing w:after="40" w:line="240" w:lineRule="auto"/>
              <w:rPr>
                <w:b/>
              </w:rPr>
            </w:pPr>
            <w:proofErr w:type="spellStart"/>
            <w:r>
              <w:rPr>
                <w:b/>
              </w:rPr>
              <w:t>safedrive_inhale</w:t>
            </w:r>
            <w:proofErr w:type="spellEnd"/>
          </w:p>
          <w:p w14:paraId="696329CB" w14:textId="77777777" w:rsidR="007778B0" w:rsidRDefault="007778B0" w:rsidP="006F5DFD">
            <w:pPr>
              <w:keepNext/>
              <w:spacing w:after="40" w:line="240" w:lineRule="auto"/>
              <w:rPr>
                <w:b/>
              </w:rPr>
            </w:pPr>
          </w:p>
          <w:p w14:paraId="696329CC" w14:textId="77777777" w:rsidR="007778B0" w:rsidRPr="00D0303D" w:rsidRDefault="006F5DFD" w:rsidP="006F5DFD">
            <w:pPr>
              <w:keepNext/>
              <w:spacing w:after="40" w:line="240" w:lineRule="auto"/>
            </w:pPr>
            <w:r>
              <w:rPr>
                <w:bCs/>
                <w:i/>
                <w:iCs/>
              </w:rPr>
              <w:t>[variable added in 2021; 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CD" w14:textId="77777777" w:rsidR="007778B0" w:rsidRDefault="006F5DFD" w:rsidP="006F5DFD">
            <w:pPr>
              <w:keepNext/>
              <w:spacing w:after="0" w:line="240" w:lineRule="auto"/>
            </w:pPr>
            <w:r>
              <w:t xml:space="preserve">As far as you know, when is it safe for someone to drive a motor vehicle after </w:t>
            </w:r>
            <w:r>
              <w:rPr>
                <w:b/>
              </w:rPr>
              <w:t>inhaling (smoking/vaping)</w:t>
            </w:r>
            <w:r>
              <w:t xml:space="preserve"> cannabis?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9D0" w14:textId="77777777" w:rsidTr="00D0303D">
              <w:tc>
                <w:tcPr>
                  <w:tcW w:w="781" w:type="dxa"/>
                  <w:shd w:val="clear" w:color="auto" w:fill="auto"/>
                  <w:tcMar>
                    <w:top w:w="0" w:type="dxa"/>
                    <w:left w:w="108" w:type="dxa"/>
                    <w:bottom w:w="0" w:type="dxa"/>
                    <w:right w:w="108" w:type="dxa"/>
                  </w:tcMar>
                </w:tcPr>
                <w:p w14:paraId="696329CE"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9CF" w14:textId="77777777" w:rsidR="007778B0" w:rsidRDefault="006F5DFD" w:rsidP="006F5DFD">
                  <w:pPr>
                    <w:spacing w:after="0" w:line="240" w:lineRule="auto"/>
                  </w:pPr>
                  <w:r>
                    <w:t>Immediately</w:t>
                  </w:r>
                </w:p>
              </w:tc>
            </w:tr>
            <w:tr w:rsidR="007778B0" w14:paraId="696329D3" w14:textId="77777777" w:rsidTr="00D0303D">
              <w:tc>
                <w:tcPr>
                  <w:tcW w:w="781" w:type="dxa"/>
                  <w:shd w:val="clear" w:color="auto" w:fill="auto"/>
                  <w:tcMar>
                    <w:top w:w="0" w:type="dxa"/>
                    <w:left w:w="108" w:type="dxa"/>
                    <w:bottom w:w="0" w:type="dxa"/>
                    <w:right w:w="108" w:type="dxa"/>
                  </w:tcMar>
                </w:tcPr>
                <w:p w14:paraId="696329D1"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9D2" w14:textId="77777777" w:rsidR="007778B0" w:rsidRDefault="006F5DFD" w:rsidP="006F5DFD">
                  <w:pPr>
                    <w:spacing w:after="0" w:line="240" w:lineRule="auto"/>
                  </w:pPr>
                  <w:r>
                    <w:t>30 minutes to just under 1 hour</w:t>
                  </w:r>
                </w:p>
              </w:tc>
            </w:tr>
            <w:tr w:rsidR="007778B0" w14:paraId="696329D6" w14:textId="77777777" w:rsidTr="00D0303D">
              <w:tc>
                <w:tcPr>
                  <w:tcW w:w="781" w:type="dxa"/>
                  <w:shd w:val="clear" w:color="auto" w:fill="auto"/>
                  <w:tcMar>
                    <w:top w:w="0" w:type="dxa"/>
                    <w:left w:w="108" w:type="dxa"/>
                    <w:bottom w:w="0" w:type="dxa"/>
                    <w:right w:w="108" w:type="dxa"/>
                  </w:tcMar>
                </w:tcPr>
                <w:p w14:paraId="696329D4"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9D5" w14:textId="77777777" w:rsidR="007778B0" w:rsidRDefault="006F5DFD" w:rsidP="006F5DFD">
                  <w:pPr>
                    <w:spacing w:after="0" w:line="240" w:lineRule="auto"/>
                  </w:pPr>
                  <w:r>
                    <w:t>1 hour to just under 3 hours</w:t>
                  </w:r>
                </w:p>
              </w:tc>
            </w:tr>
            <w:tr w:rsidR="007778B0" w14:paraId="696329D9" w14:textId="77777777" w:rsidTr="00D0303D">
              <w:tc>
                <w:tcPr>
                  <w:tcW w:w="781" w:type="dxa"/>
                  <w:shd w:val="clear" w:color="auto" w:fill="auto"/>
                  <w:tcMar>
                    <w:top w:w="0" w:type="dxa"/>
                    <w:left w:w="108" w:type="dxa"/>
                    <w:bottom w:w="0" w:type="dxa"/>
                    <w:right w:w="108" w:type="dxa"/>
                  </w:tcMar>
                </w:tcPr>
                <w:p w14:paraId="696329D7"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9D8" w14:textId="77777777" w:rsidR="007778B0" w:rsidRDefault="006F5DFD" w:rsidP="006F5DFD">
                  <w:pPr>
                    <w:spacing w:after="0" w:line="240" w:lineRule="auto"/>
                  </w:pPr>
                  <w:r>
                    <w:t>3 hours to just under 5 hours</w:t>
                  </w:r>
                </w:p>
              </w:tc>
            </w:tr>
            <w:tr w:rsidR="007778B0" w14:paraId="696329DC" w14:textId="77777777" w:rsidTr="00D0303D">
              <w:tc>
                <w:tcPr>
                  <w:tcW w:w="781" w:type="dxa"/>
                  <w:shd w:val="clear" w:color="auto" w:fill="auto"/>
                  <w:tcMar>
                    <w:top w:w="0" w:type="dxa"/>
                    <w:left w:w="108" w:type="dxa"/>
                    <w:bottom w:w="0" w:type="dxa"/>
                    <w:right w:w="108" w:type="dxa"/>
                  </w:tcMar>
                </w:tcPr>
                <w:p w14:paraId="696329DA"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9DB" w14:textId="77777777" w:rsidR="007778B0" w:rsidRDefault="006F5DFD" w:rsidP="006F5DFD">
                  <w:pPr>
                    <w:spacing w:after="0" w:line="240" w:lineRule="auto"/>
                  </w:pPr>
                  <w:r>
                    <w:t>5 hours to just under 7 hours</w:t>
                  </w:r>
                </w:p>
              </w:tc>
            </w:tr>
            <w:tr w:rsidR="007778B0" w14:paraId="696329DF" w14:textId="77777777" w:rsidTr="00D0303D">
              <w:tc>
                <w:tcPr>
                  <w:tcW w:w="781" w:type="dxa"/>
                  <w:shd w:val="clear" w:color="auto" w:fill="auto"/>
                  <w:tcMar>
                    <w:top w:w="0" w:type="dxa"/>
                    <w:left w:w="108" w:type="dxa"/>
                    <w:bottom w:w="0" w:type="dxa"/>
                    <w:right w:w="108" w:type="dxa"/>
                  </w:tcMar>
                </w:tcPr>
                <w:p w14:paraId="696329DD" w14:textId="77777777" w:rsidR="007778B0" w:rsidRDefault="006F5DFD" w:rsidP="006F5DFD">
                  <w:pPr>
                    <w:spacing w:after="0" w:line="240" w:lineRule="auto"/>
                  </w:pPr>
                  <w:r>
                    <w:rPr>
                      <w:rFonts w:ascii="Segoe UI Symbol" w:hAnsi="Segoe UI Symbol" w:cs="Segoe UI Symbol"/>
                    </w:rPr>
                    <w:t>❍</w:t>
                  </w:r>
                  <w:r>
                    <w:t xml:space="preserve">   6</w:t>
                  </w:r>
                </w:p>
              </w:tc>
              <w:tc>
                <w:tcPr>
                  <w:tcW w:w="9067" w:type="dxa"/>
                  <w:shd w:val="clear" w:color="auto" w:fill="auto"/>
                  <w:tcMar>
                    <w:top w:w="0" w:type="dxa"/>
                    <w:left w:w="108" w:type="dxa"/>
                    <w:bottom w:w="0" w:type="dxa"/>
                    <w:right w:w="108" w:type="dxa"/>
                  </w:tcMar>
                </w:tcPr>
                <w:p w14:paraId="696329DE" w14:textId="77777777" w:rsidR="007778B0" w:rsidRDefault="006F5DFD" w:rsidP="006F5DFD">
                  <w:pPr>
                    <w:spacing w:after="0" w:line="240" w:lineRule="auto"/>
                  </w:pPr>
                  <w:r>
                    <w:t>7 hours to 8 hours</w:t>
                  </w:r>
                </w:p>
              </w:tc>
            </w:tr>
            <w:tr w:rsidR="007778B0" w14:paraId="696329E2" w14:textId="77777777" w:rsidTr="00D0303D">
              <w:tc>
                <w:tcPr>
                  <w:tcW w:w="781" w:type="dxa"/>
                  <w:shd w:val="clear" w:color="auto" w:fill="auto"/>
                  <w:tcMar>
                    <w:top w:w="0" w:type="dxa"/>
                    <w:left w:w="108" w:type="dxa"/>
                    <w:bottom w:w="0" w:type="dxa"/>
                    <w:right w:w="108" w:type="dxa"/>
                  </w:tcMar>
                </w:tcPr>
                <w:p w14:paraId="696329E0" w14:textId="77777777" w:rsidR="007778B0"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9E1" w14:textId="77777777" w:rsidR="007778B0" w:rsidRDefault="006F5DFD" w:rsidP="006F5DFD">
                  <w:pPr>
                    <w:spacing w:after="0" w:line="240" w:lineRule="auto"/>
                  </w:pPr>
                  <w:r>
                    <w:t>More than 8 hours</w:t>
                  </w:r>
                </w:p>
              </w:tc>
            </w:tr>
            <w:tr w:rsidR="007778B0" w14:paraId="696329E5" w14:textId="77777777" w:rsidTr="00D0303D">
              <w:tc>
                <w:tcPr>
                  <w:tcW w:w="781" w:type="dxa"/>
                  <w:shd w:val="clear" w:color="auto" w:fill="auto"/>
                  <w:tcMar>
                    <w:top w:w="0" w:type="dxa"/>
                    <w:left w:w="108" w:type="dxa"/>
                    <w:bottom w:w="0" w:type="dxa"/>
                    <w:right w:w="108" w:type="dxa"/>
                  </w:tcMar>
                </w:tcPr>
                <w:p w14:paraId="696329E3" w14:textId="77777777" w:rsidR="007778B0" w:rsidRDefault="006F5DFD" w:rsidP="006F5DFD">
                  <w:pPr>
                    <w:spacing w:after="0" w:line="240" w:lineRule="auto"/>
                  </w:pPr>
                  <w:r>
                    <w:rPr>
                      <w:rFonts w:ascii="Segoe UI Symbol" w:hAnsi="Segoe UI Symbol" w:cs="Segoe UI Symbol"/>
                    </w:rPr>
                    <w:t>❍</w:t>
                  </w:r>
                  <w:r>
                    <w:t xml:space="preserve">   8</w:t>
                  </w:r>
                </w:p>
              </w:tc>
              <w:tc>
                <w:tcPr>
                  <w:tcW w:w="9067" w:type="dxa"/>
                  <w:shd w:val="clear" w:color="auto" w:fill="auto"/>
                  <w:tcMar>
                    <w:top w:w="0" w:type="dxa"/>
                    <w:left w:w="108" w:type="dxa"/>
                    <w:bottom w:w="0" w:type="dxa"/>
                    <w:right w:w="108" w:type="dxa"/>
                  </w:tcMar>
                </w:tcPr>
                <w:p w14:paraId="696329E4" w14:textId="77777777" w:rsidR="007778B0" w:rsidRDefault="006F5DFD" w:rsidP="006F5DFD">
                  <w:pPr>
                    <w:spacing w:after="0" w:line="240" w:lineRule="auto"/>
                  </w:pPr>
                  <w:r>
                    <w:t xml:space="preserve">It depends </w:t>
                  </w:r>
                </w:p>
              </w:tc>
            </w:tr>
            <w:tr w:rsidR="007778B0" w14:paraId="696329E8" w14:textId="77777777" w:rsidTr="00D0303D">
              <w:tc>
                <w:tcPr>
                  <w:tcW w:w="781" w:type="dxa"/>
                  <w:shd w:val="clear" w:color="auto" w:fill="auto"/>
                  <w:tcMar>
                    <w:top w:w="0" w:type="dxa"/>
                    <w:left w:w="108" w:type="dxa"/>
                    <w:bottom w:w="0" w:type="dxa"/>
                    <w:right w:w="108" w:type="dxa"/>
                  </w:tcMar>
                </w:tcPr>
                <w:p w14:paraId="696329E6" w14:textId="77777777" w:rsidR="007778B0" w:rsidRDefault="006F5DFD" w:rsidP="006F5DFD">
                  <w:pPr>
                    <w:spacing w:after="0" w:line="240" w:lineRule="auto"/>
                  </w:pPr>
                  <w:r>
                    <w:rPr>
                      <w:rFonts w:ascii="Segoe UI Symbol" w:hAnsi="Segoe UI Symbol" w:cs="Segoe UI Symbol"/>
                    </w:rPr>
                    <w:t>❍</w:t>
                  </w:r>
                  <w:r>
                    <w:t xml:space="preserve">   9</w:t>
                  </w:r>
                </w:p>
              </w:tc>
              <w:tc>
                <w:tcPr>
                  <w:tcW w:w="9067" w:type="dxa"/>
                  <w:shd w:val="clear" w:color="auto" w:fill="auto"/>
                  <w:tcMar>
                    <w:top w:w="0" w:type="dxa"/>
                    <w:left w:w="108" w:type="dxa"/>
                    <w:bottom w:w="0" w:type="dxa"/>
                    <w:right w:w="108" w:type="dxa"/>
                  </w:tcMar>
                </w:tcPr>
                <w:p w14:paraId="696329E7" w14:textId="77777777" w:rsidR="007778B0" w:rsidRDefault="006F5DFD" w:rsidP="006F5DFD">
                  <w:pPr>
                    <w:spacing w:after="0" w:line="240" w:lineRule="auto"/>
                  </w:pPr>
                  <w:r>
                    <w:t>Don't know/Not sure</w:t>
                  </w:r>
                </w:p>
              </w:tc>
            </w:tr>
            <w:tr w:rsidR="007778B0" w14:paraId="696329EB" w14:textId="77777777" w:rsidTr="00D0303D">
              <w:tc>
                <w:tcPr>
                  <w:tcW w:w="781" w:type="dxa"/>
                  <w:shd w:val="clear" w:color="auto" w:fill="auto"/>
                  <w:tcMar>
                    <w:top w:w="0" w:type="dxa"/>
                    <w:left w:w="108" w:type="dxa"/>
                    <w:bottom w:w="0" w:type="dxa"/>
                    <w:right w:w="108" w:type="dxa"/>
                  </w:tcMar>
                </w:tcPr>
                <w:p w14:paraId="696329E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9EA" w14:textId="77777777" w:rsidR="007778B0" w:rsidRDefault="006F5DFD" w:rsidP="006F5DFD">
                  <w:pPr>
                    <w:spacing w:after="0" w:line="240" w:lineRule="auto"/>
                  </w:pPr>
                  <w:r>
                    <w:rPr>
                      <w:iCs/>
                    </w:rPr>
                    <w:t>Missing</w:t>
                  </w:r>
                </w:p>
              </w:tc>
            </w:tr>
          </w:tbl>
          <w:p w14:paraId="696329EC" w14:textId="77777777" w:rsidR="007778B0" w:rsidRDefault="007778B0" w:rsidP="006F5DFD">
            <w:pPr>
              <w:spacing w:after="0" w:line="240" w:lineRule="auto"/>
            </w:pPr>
          </w:p>
        </w:tc>
        <w:tc>
          <w:tcPr>
            <w:tcW w:w="67" w:type="dxa"/>
            <w:shd w:val="clear" w:color="auto" w:fill="auto"/>
            <w:tcMar>
              <w:top w:w="0" w:type="dxa"/>
              <w:left w:w="10" w:type="dxa"/>
              <w:bottom w:w="0" w:type="dxa"/>
              <w:right w:w="10" w:type="dxa"/>
            </w:tcMar>
          </w:tcPr>
          <w:p w14:paraId="696329ED" w14:textId="77777777" w:rsidR="007778B0" w:rsidRDefault="007778B0">
            <w:pPr>
              <w:spacing w:after="0" w:line="240" w:lineRule="auto"/>
            </w:pPr>
          </w:p>
        </w:tc>
      </w:tr>
      <w:tr w:rsidR="007778B0" w14:paraId="69632A1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EF" w14:textId="77777777" w:rsidR="007778B0" w:rsidRDefault="006F5DFD" w:rsidP="006F5DFD">
            <w:pPr>
              <w:keepNext/>
              <w:spacing w:after="40" w:line="240" w:lineRule="auto"/>
              <w:rPr>
                <w:b/>
              </w:rPr>
            </w:pPr>
            <w:proofErr w:type="spellStart"/>
            <w:r>
              <w:rPr>
                <w:b/>
              </w:rPr>
              <w:t>safedrive_eat</w:t>
            </w:r>
            <w:proofErr w:type="spellEnd"/>
          </w:p>
          <w:p w14:paraId="696329F0" w14:textId="77777777" w:rsidR="007778B0" w:rsidRDefault="007778B0" w:rsidP="006F5DFD">
            <w:pPr>
              <w:keepNext/>
              <w:spacing w:after="40" w:line="240" w:lineRule="auto"/>
              <w:rPr>
                <w:b/>
              </w:rPr>
            </w:pPr>
          </w:p>
          <w:p w14:paraId="696329F1" w14:textId="77777777" w:rsidR="007778B0" w:rsidRPr="00D0303D" w:rsidRDefault="006F5DFD" w:rsidP="006F5DFD">
            <w:pPr>
              <w:keepNext/>
              <w:spacing w:after="40" w:line="240" w:lineRule="auto"/>
            </w:pPr>
            <w:r>
              <w:rPr>
                <w:bCs/>
                <w:i/>
                <w:iCs/>
              </w:rPr>
              <w:t>[variable added in 2021; 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9F2" w14:textId="77777777" w:rsidR="007778B0" w:rsidRDefault="006F5DFD" w:rsidP="006F5DFD">
            <w:pPr>
              <w:keepNext/>
              <w:spacing w:after="0" w:line="240" w:lineRule="auto"/>
            </w:pPr>
            <w:r>
              <w:t xml:space="preserve">As far as you know, when is it safe for someone to drive a motor vehicle after </w:t>
            </w:r>
            <w:r>
              <w:rPr>
                <w:b/>
              </w:rPr>
              <w:t>ingesting (eating/drinking)</w:t>
            </w:r>
            <w:r>
              <w:t xml:space="preserve"> cannabis?</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29F5" w14:textId="77777777" w:rsidTr="00D0303D">
              <w:tc>
                <w:tcPr>
                  <w:tcW w:w="891" w:type="dxa"/>
                  <w:shd w:val="clear" w:color="auto" w:fill="auto"/>
                  <w:tcMar>
                    <w:top w:w="0" w:type="dxa"/>
                    <w:left w:w="108" w:type="dxa"/>
                    <w:bottom w:w="0" w:type="dxa"/>
                    <w:right w:w="108" w:type="dxa"/>
                  </w:tcMar>
                </w:tcPr>
                <w:p w14:paraId="696329F3" w14:textId="77777777" w:rsidR="007778B0" w:rsidRDefault="006F5DFD" w:rsidP="006F5DFD">
                  <w:pPr>
                    <w:spacing w:after="0" w:line="240" w:lineRule="auto"/>
                  </w:pPr>
                  <w:r>
                    <w:rPr>
                      <w:rFonts w:ascii="Segoe UI Symbol" w:hAnsi="Segoe UI Symbol" w:cs="Segoe UI Symbol"/>
                    </w:rPr>
                    <w:t>❍</w:t>
                  </w:r>
                  <w:r>
                    <w:t xml:space="preserve">   1</w:t>
                  </w:r>
                </w:p>
              </w:tc>
              <w:tc>
                <w:tcPr>
                  <w:tcW w:w="8957" w:type="dxa"/>
                  <w:shd w:val="clear" w:color="auto" w:fill="auto"/>
                  <w:tcMar>
                    <w:top w:w="0" w:type="dxa"/>
                    <w:left w:w="108" w:type="dxa"/>
                    <w:bottom w:w="0" w:type="dxa"/>
                    <w:right w:w="108" w:type="dxa"/>
                  </w:tcMar>
                </w:tcPr>
                <w:p w14:paraId="696329F4" w14:textId="77777777" w:rsidR="007778B0" w:rsidRDefault="006F5DFD" w:rsidP="006F5DFD">
                  <w:pPr>
                    <w:spacing w:after="0" w:line="240" w:lineRule="auto"/>
                  </w:pPr>
                  <w:r>
                    <w:t>Immediately</w:t>
                  </w:r>
                </w:p>
              </w:tc>
            </w:tr>
            <w:tr w:rsidR="007778B0" w14:paraId="696329F8" w14:textId="77777777" w:rsidTr="00D0303D">
              <w:tc>
                <w:tcPr>
                  <w:tcW w:w="891" w:type="dxa"/>
                  <w:shd w:val="clear" w:color="auto" w:fill="auto"/>
                  <w:tcMar>
                    <w:top w:w="0" w:type="dxa"/>
                    <w:left w:w="108" w:type="dxa"/>
                    <w:bottom w:w="0" w:type="dxa"/>
                    <w:right w:w="108" w:type="dxa"/>
                  </w:tcMar>
                </w:tcPr>
                <w:p w14:paraId="696329F6" w14:textId="77777777" w:rsidR="007778B0" w:rsidRDefault="006F5DFD" w:rsidP="006F5DFD">
                  <w:pPr>
                    <w:spacing w:after="0" w:line="240" w:lineRule="auto"/>
                  </w:pPr>
                  <w:r>
                    <w:rPr>
                      <w:rFonts w:ascii="Segoe UI Symbol" w:hAnsi="Segoe UI Symbol" w:cs="Segoe UI Symbol"/>
                    </w:rPr>
                    <w:t>❍</w:t>
                  </w:r>
                  <w:r>
                    <w:t xml:space="preserve">   2</w:t>
                  </w:r>
                </w:p>
              </w:tc>
              <w:tc>
                <w:tcPr>
                  <w:tcW w:w="8957" w:type="dxa"/>
                  <w:shd w:val="clear" w:color="auto" w:fill="auto"/>
                  <w:tcMar>
                    <w:top w:w="0" w:type="dxa"/>
                    <w:left w:w="108" w:type="dxa"/>
                    <w:bottom w:w="0" w:type="dxa"/>
                    <w:right w:w="108" w:type="dxa"/>
                  </w:tcMar>
                </w:tcPr>
                <w:p w14:paraId="696329F7" w14:textId="77777777" w:rsidR="007778B0" w:rsidRDefault="006F5DFD" w:rsidP="006F5DFD">
                  <w:pPr>
                    <w:spacing w:after="0" w:line="240" w:lineRule="auto"/>
                  </w:pPr>
                  <w:r>
                    <w:t>30 minutes to just under 1 hour</w:t>
                  </w:r>
                </w:p>
              </w:tc>
            </w:tr>
            <w:tr w:rsidR="007778B0" w14:paraId="696329FB" w14:textId="77777777" w:rsidTr="00D0303D">
              <w:tc>
                <w:tcPr>
                  <w:tcW w:w="891" w:type="dxa"/>
                  <w:shd w:val="clear" w:color="auto" w:fill="auto"/>
                  <w:tcMar>
                    <w:top w:w="0" w:type="dxa"/>
                    <w:left w:w="108" w:type="dxa"/>
                    <w:bottom w:w="0" w:type="dxa"/>
                    <w:right w:w="108" w:type="dxa"/>
                  </w:tcMar>
                </w:tcPr>
                <w:p w14:paraId="696329F9" w14:textId="77777777" w:rsidR="007778B0" w:rsidRDefault="006F5DFD" w:rsidP="006F5DFD">
                  <w:pPr>
                    <w:spacing w:after="0" w:line="240" w:lineRule="auto"/>
                  </w:pPr>
                  <w:r>
                    <w:rPr>
                      <w:rFonts w:ascii="Segoe UI Symbol" w:hAnsi="Segoe UI Symbol" w:cs="Segoe UI Symbol"/>
                    </w:rPr>
                    <w:t>❍</w:t>
                  </w:r>
                  <w:r>
                    <w:t xml:space="preserve">   3</w:t>
                  </w:r>
                </w:p>
              </w:tc>
              <w:tc>
                <w:tcPr>
                  <w:tcW w:w="8957" w:type="dxa"/>
                  <w:shd w:val="clear" w:color="auto" w:fill="auto"/>
                  <w:tcMar>
                    <w:top w:w="0" w:type="dxa"/>
                    <w:left w:w="108" w:type="dxa"/>
                    <w:bottom w:w="0" w:type="dxa"/>
                    <w:right w:w="108" w:type="dxa"/>
                  </w:tcMar>
                </w:tcPr>
                <w:p w14:paraId="696329FA" w14:textId="77777777" w:rsidR="007778B0" w:rsidRDefault="006F5DFD" w:rsidP="006F5DFD">
                  <w:pPr>
                    <w:spacing w:after="0" w:line="240" w:lineRule="auto"/>
                  </w:pPr>
                  <w:r>
                    <w:t>1 hour to just under 3 hours</w:t>
                  </w:r>
                </w:p>
              </w:tc>
            </w:tr>
            <w:tr w:rsidR="007778B0" w14:paraId="696329FE" w14:textId="77777777" w:rsidTr="00D0303D">
              <w:tc>
                <w:tcPr>
                  <w:tcW w:w="891" w:type="dxa"/>
                  <w:shd w:val="clear" w:color="auto" w:fill="auto"/>
                  <w:tcMar>
                    <w:top w:w="0" w:type="dxa"/>
                    <w:left w:w="108" w:type="dxa"/>
                    <w:bottom w:w="0" w:type="dxa"/>
                    <w:right w:w="108" w:type="dxa"/>
                  </w:tcMar>
                </w:tcPr>
                <w:p w14:paraId="696329FC" w14:textId="77777777" w:rsidR="007778B0" w:rsidRDefault="006F5DFD" w:rsidP="006F5DFD">
                  <w:pPr>
                    <w:spacing w:after="0" w:line="240" w:lineRule="auto"/>
                  </w:pPr>
                  <w:r>
                    <w:rPr>
                      <w:rFonts w:ascii="Segoe UI Symbol" w:hAnsi="Segoe UI Symbol" w:cs="Segoe UI Symbol"/>
                    </w:rPr>
                    <w:t>❍</w:t>
                  </w:r>
                  <w:r>
                    <w:t xml:space="preserve">   4</w:t>
                  </w:r>
                </w:p>
              </w:tc>
              <w:tc>
                <w:tcPr>
                  <w:tcW w:w="8957" w:type="dxa"/>
                  <w:shd w:val="clear" w:color="auto" w:fill="auto"/>
                  <w:tcMar>
                    <w:top w:w="0" w:type="dxa"/>
                    <w:left w:w="108" w:type="dxa"/>
                    <w:bottom w:w="0" w:type="dxa"/>
                    <w:right w:w="108" w:type="dxa"/>
                  </w:tcMar>
                </w:tcPr>
                <w:p w14:paraId="696329FD" w14:textId="77777777" w:rsidR="007778B0" w:rsidRDefault="006F5DFD" w:rsidP="006F5DFD">
                  <w:pPr>
                    <w:spacing w:after="0" w:line="240" w:lineRule="auto"/>
                  </w:pPr>
                  <w:r>
                    <w:t>3 hours to just under 5 hours</w:t>
                  </w:r>
                </w:p>
              </w:tc>
            </w:tr>
            <w:tr w:rsidR="007778B0" w14:paraId="69632A01" w14:textId="77777777" w:rsidTr="00D0303D">
              <w:tc>
                <w:tcPr>
                  <w:tcW w:w="891" w:type="dxa"/>
                  <w:shd w:val="clear" w:color="auto" w:fill="auto"/>
                  <w:tcMar>
                    <w:top w:w="0" w:type="dxa"/>
                    <w:left w:w="108" w:type="dxa"/>
                    <w:bottom w:w="0" w:type="dxa"/>
                    <w:right w:w="108" w:type="dxa"/>
                  </w:tcMar>
                </w:tcPr>
                <w:p w14:paraId="696329FF" w14:textId="77777777" w:rsidR="007778B0" w:rsidRDefault="006F5DFD" w:rsidP="006F5DFD">
                  <w:pPr>
                    <w:spacing w:after="0" w:line="240" w:lineRule="auto"/>
                  </w:pPr>
                  <w:r>
                    <w:rPr>
                      <w:rFonts w:ascii="Segoe UI Symbol" w:hAnsi="Segoe UI Symbol" w:cs="Segoe UI Symbol"/>
                    </w:rPr>
                    <w:t>❍</w:t>
                  </w:r>
                  <w:r>
                    <w:t xml:space="preserve">   5</w:t>
                  </w:r>
                </w:p>
              </w:tc>
              <w:tc>
                <w:tcPr>
                  <w:tcW w:w="8957" w:type="dxa"/>
                  <w:shd w:val="clear" w:color="auto" w:fill="auto"/>
                  <w:tcMar>
                    <w:top w:w="0" w:type="dxa"/>
                    <w:left w:w="108" w:type="dxa"/>
                    <w:bottom w:w="0" w:type="dxa"/>
                    <w:right w:w="108" w:type="dxa"/>
                  </w:tcMar>
                </w:tcPr>
                <w:p w14:paraId="69632A00" w14:textId="77777777" w:rsidR="007778B0" w:rsidRDefault="006F5DFD" w:rsidP="006F5DFD">
                  <w:pPr>
                    <w:spacing w:after="0" w:line="240" w:lineRule="auto"/>
                  </w:pPr>
                  <w:r>
                    <w:t>5 hours to just under 7 hours</w:t>
                  </w:r>
                </w:p>
              </w:tc>
            </w:tr>
            <w:tr w:rsidR="007778B0" w14:paraId="69632A04" w14:textId="77777777" w:rsidTr="00D0303D">
              <w:tc>
                <w:tcPr>
                  <w:tcW w:w="891" w:type="dxa"/>
                  <w:shd w:val="clear" w:color="auto" w:fill="auto"/>
                  <w:tcMar>
                    <w:top w:w="0" w:type="dxa"/>
                    <w:left w:w="108" w:type="dxa"/>
                    <w:bottom w:w="0" w:type="dxa"/>
                    <w:right w:w="108" w:type="dxa"/>
                  </w:tcMar>
                </w:tcPr>
                <w:p w14:paraId="69632A02" w14:textId="77777777" w:rsidR="007778B0" w:rsidRDefault="006F5DFD" w:rsidP="006F5DFD">
                  <w:pPr>
                    <w:spacing w:after="0" w:line="240" w:lineRule="auto"/>
                  </w:pPr>
                  <w:r>
                    <w:rPr>
                      <w:rFonts w:ascii="Segoe UI Symbol" w:hAnsi="Segoe UI Symbol" w:cs="Segoe UI Symbol"/>
                    </w:rPr>
                    <w:t>❍</w:t>
                  </w:r>
                  <w:r>
                    <w:t xml:space="preserve">   6</w:t>
                  </w:r>
                </w:p>
              </w:tc>
              <w:tc>
                <w:tcPr>
                  <w:tcW w:w="8957" w:type="dxa"/>
                  <w:shd w:val="clear" w:color="auto" w:fill="auto"/>
                  <w:tcMar>
                    <w:top w:w="0" w:type="dxa"/>
                    <w:left w:w="108" w:type="dxa"/>
                    <w:bottom w:w="0" w:type="dxa"/>
                    <w:right w:w="108" w:type="dxa"/>
                  </w:tcMar>
                </w:tcPr>
                <w:p w14:paraId="69632A03" w14:textId="77777777" w:rsidR="007778B0" w:rsidRDefault="006F5DFD" w:rsidP="006F5DFD">
                  <w:pPr>
                    <w:spacing w:after="0" w:line="240" w:lineRule="auto"/>
                  </w:pPr>
                  <w:r>
                    <w:t>7 hours to 8 hours</w:t>
                  </w:r>
                </w:p>
              </w:tc>
            </w:tr>
            <w:tr w:rsidR="007778B0" w14:paraId="69632A07" w14:textId="77777777" w:rsidTr="00D0303D">
              <w:tc>
                <w:tcPr>
                  <w:tcW w:w="891" w:type="dxa"/>
                  <w:shd w:val="clear" w:color="auto" w:fill="auto"/>
                  <w:tcMar>
                    <w:top w:w="0" w:type="dxa"/>
                    <w:left w:w="108" w:type="dxa"/>
                    <w:bottom w:w="0" w:type="dxa"/>
                    <w:right w:w="108" w:type="dxa"/>
                  </w:tcMar>
                </w:tcPr>
                <w:p w14:paraId="69632A05"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A06" w14:textId="77777777" w:rsidR="007778B0" w:rsidRDefault="006F5DFD" w:rsidP="006F5DFD">
                  <w:pPr>
                    <w:spacing w:after="0" w:line="240" w:lineRule="auto"/>
                  </w:pPr>
                  <w:r>
                    <w:t>More than 8 hours</w:t>
                  </w:r>
                </w:p>
              </w:tc>
            </w:tr>
            <w:tr w:rsidR="007778B0" w14:paraId="69632A0A" w14:textId="77777777" w:rsidTr="00D0303D">
              <w:tc>
                <w:tcPr>
                  <w:tcW w:w="891" w:type="dxa"/>
                  <w:shd w:val="clear" w:color="auto" w:fill="auto"/>
                  <w:tcMar>
                    <w:top w:w="0" w:type="dxa"/>
                    <w:left w:w="108" w:type="dxa"/>
                    <w:bottom w:w="0" w:type="dxa"/>
                    <w:right w:w="108" w:type="dxa"/>
                  </w:tcMar>
                </w:tcPr>
                <w:p w14:paraId="69632A08" w14:textId="77777777" w:rsidR="007778B0" w:rsidRDefault="006F5DFD" w:rsidP="006F5DFD">
                  <w:pPr>
                    <w:spacing w:after="0" w:line="240" w:lineRule="auto"/>
                  </w:pPr>
                  <w:r>
                    <w:rPr>
                      <w:rFonts w:ascii="Segoe UI Symbol" w:hAnsi="Segoe UI Symbol" w:cs="Segoe UI Symbol"/>
                    </w:rPr>
                    <w:t>❍</w:t>
                  </w:r>
                  <w:r>
                    <w:t xml:space="preserve">   8</w:t>
                  </w:r>
                </w:p>
              </w:tc>
              <w:tc>
                <w:tcPr>
                  <w:tcW w:w="8957" w:type="dxa"/>
                  <w:shd w:val="clear" w:color="auto" w:fill="auto"/>
                  <w:tcMar>
                    <w:top w:w="0" w:type="dxa"/>
                    <w:left w:w="108" w:type="dxa"/>
                    <w:bottom w:w="0" w:type="dxa"/>
                    <w:right w:w="108" w:type="dxa"/>
                  </w:tcMar>
                </w:tcPr>
                <w:p w14:paraId="69632A09" w14:textId="77777777" w:rsidR="007778B0" w:rsidRDefault="006F5DFD" w:rsidP="006F5DFD">
                  <w:pPr>
                    <w:spacing w:after="0" w:line="240" w:lineRule="auto"/>
                  </w:pPr>
                  <w:r>
                    <w:t xml:space="preserve">It depends </w:t>
                  </w:r>
                </w:p>
              </w:tc>
            </w:tr>
            <w:tr w:rsidR="007778B0" w14:paraId="69632A0D" w14:textId="77777777" w:rsidTr="00D0303D">
              <w:tc>
                <w:tcPr>
                  <w:tcW w:w="891" w:type="dxa"/>
                  <w:shd w:val="clear" w:color="auto" w:fill="auto"/>
                  <w:tcMar>
                    <w:top w:w="0" w:type="dxa"/>
                    <w:left w:w="108" w:type="dxa"/>
                    <w:bottom w:w="0" w:type="dxa"/>
                    <w:right w:w="108" w:type="dxa"/>
                  </w:tcMar>
                </w:tcPr>
                <w:p w14:paraId="69632A0B" w14:textId="77777777" w:rsidR="007778B0" w:rsidRDefault="006F5DFD" w:rsidP="006F5DFD">
                  <w:pPr>
                    <w:spacing w:after="0" w:line="240" w:lineRule="auto"/>
                  </w:pPr>
                  <w:r>
                    <w:rPr>
                      <w:rFonts w:ascii="Segoe UI Symbol" w:hAnsi="Segoe UI Symbol" w:cs="Segoe UI Symbol"/>
                    </w:rPr>
                    <w:t>❍</w:t>
                  </w:r>
                  <w:r>
                    <w:t xml:space="preserve">   9</w:t>
                  </w:r>
                </w:p>
              </w:tc>
              <w:tc>
                <w:tcPr>
                  <w:tcW w:w="8957" w:type="dxa"/>
                  <w:shd w:val="clear" w:color="auto" w:fill="auto"/>
                  <w:tcMar>
                    <w:top w:w="0" w:type="dxa"/>
                    <w:left w:w="108" w:type="dxa"/>
                    <w:bottom w:w="0" w:type="dxa"/>
                    <w:right w:w="108" w:type="dxa"/>
                  </w:tcMar>
                </w:tcPr>
                <w:p w14:paraId="69632A0C" w14:textId="77777777" w:rsidR="007778B0" w:rsidRDefault="006F5DFD" w:rsidP="006F5DFD">
                  <w:pPr>
                    <w:spacing w:after="0" w:line="240" w:lineRule="auto"/>
                  </w:pPr>
                  <w:r>
                    <w:t>Don't know/Not sure</w:t>
                  </w:r>
                </w:p>
              </w:tc>
            </w:tr>
            <w:tr w:rsidR="007778B0" w14:paraId="69632A10" w14:textId="77777777" w:rsidTr="00D0303D">
              <w:tc>
                <w:tcPr>
                  <w:tcW w:w="891" w:type="dxa"/>
                  <w:shd w:val="clear" w:color="auto" w:fill="auto"/>
                  <w:tcMar>
                    <w:top w:w="0" w:type="dxa"/>
                    <w:left w:w="108" w:type="dxa"/>
                    <w:bottom w:w="0" w:type="dxa"/>
                    <w:right w:w="108" w:type="dxa"/>
                  </w:tcMar>
                </w:tcPr>
                <w:p w14:paraId="69632A0E"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A0F" w14:textId="0AF32498" w:rsidR="007778B0" w:rsidRDefault="006F5DFD" w:rsidP="006F5DFD">
                  <w:pPr>
                    <w:spacing w:after="0" w:line="240" w:lineRule="auto"/>
                  </w:pPr>
                  <w:r>
                    <w:t>Missing</w:t>
                  </w:r>
                </w:p>
              </w:tc>
            </w:tr>
          </w:tbl>
          <w:p w14:paraId="69632A11" w14:textId="77777777" w:rsidR="007778B0" w:rsidRDefault="007778B0" w:rsidP="006F5DFD">
            <w:pPr>
              <w:spacing w:after="0" w:line="240" w:lineRule="auto"/>
            </w:pPr>
          </w:p>
        </w:tc>
        <w:tc>
          <w:tcPr>
            <w:tcW w:w="67" w:type="dxa"/>
            <w:shd w:val="clear" w:color="auto" w:fill="auto"/>
            <w:tcMar>
              <w:top w:w="0" w:type="dxa"/>
              <w:left w:w="10" w:type="dxa"/>
              <w:bottom w:w="0" w:type="dxa"/>
              <w:right w:w="10" w:type="dxa"/>
            </w:tcMar>
          </w:tcPr>
          <w:p w14:paraId="69632A12" w14:textId="77777777" w:rsidR="007778B0" w:rsidRDefault="007778B0">
            <w:pPr>
              <w:spacing w:after="0" w:line="240" w:lineRule="auto"/>
            </w:pPr>
          </w:p>
        </w:tc>
      </w:tr>
      <w:tr w:rsidR="007778B0" w14:paraId="69632A3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14" w14:textId="77777777" w:rsidR="007778B0" w:rsidRDefault="006F5DFD" w:rsidP="006F5DFD">
            <w:pPr>
              <w:keepNext/>
              <w:spacing w:after="40" w:line="240" w:lineRule="auto"/>
              <w:rPr>
                <w:b/>
              </w:rPr>
            </w:pPr>
            <w:proofErr w:type="spellStart"/>
            <w:r>
              <w:rPr>
                <w:b/>
              </w:rPr>
              <w:lastRenderedPageBreak/>
              <w:t>drive_pol_alc</w:t>
            </w:r>
            <w:proofErr w:type="spellEnd"/>
          </w:p>
          <w:p w14:paraId="69632A15" w14:textId="77777777" w:rsidR="007778B0" w:rsidRDefault="006F5DFD" w:rsidP="006F5DFD">
            <w:pPr>
              <w:keepNext/>
              <w:spacing w:after="40" w:line="240" w:lineRule="auto"/>
              <w:rPr>
                <w:b/>
              </w:rPr>
            </w:pPr>
            <w:proofErr w:type="spellStart"/>
            <w:r>
              <w:rPr>
                <w:b/>
              </w:rPr>
              <w:t>drive_pol_cann</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16" w14:textId="77777777" w:rsidR="007778B0" w:rsidRDefault="006F5DFD" w:rsidP="006F5DFD">
            <w:pPr>
              <w:keepNext/>
              <w:spacing w:after="0" w:line="240" w:lineRule="auto"/>
            </w:pPr>
            <w:r>
              <w:t>How likely do you think it is that a person will be caught by police if they drive while under the influence of the following substances?</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A19" w14:textId="77777777" w:rsidTr="00D0303D">
              <w:tc>
                <w:tcPr>
                  <w:tcW w:w="792" w:type="dxa"/>
                  <w:shd w:val="clear" w:color="auto" w:fill="auto"/>
                  <w:tcMar>
                    <w:top w:w="0" w:type="dxa"/>
                    <w:left w:w="108" w:type="dxa"/>
                    <w:bottom w:w="0" w:type="dxa"/>
                    <w:right w:w="108" w:type="dxa"/>
                  </w:tcMar>
                </w:tcPr>
                <w:p w14:paraId="69632A17"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2A18" w14:textId="77777777" w:rsidR="007778B0" w:rsidRDefault="006F5DFD" w:rsidP="006F5DFD">
                  <w:pPr>
                    <w:spacing w:after="0" w:line="240" w:lineRule="auto"/>
                  </w:pPr>
                  <w:r>
                    <w:t>Driving under the influence of alcohol</w:t>
                  </w:r>
                </w:p>
              </w:tc>
            </w:tr>
            <w:tr w:rsidR="007778B0" w14:paraId="69632A1C" w14:textId="77777777" w:rsidTr="00D0303D">
              <w:tc>
                <w:tcPr>
                  <w:tcW w:w="792" w:type="dxa"/>
                  <w:shd w:val="clear" w:color="auto" w:fill="auto"/>
                  <w:tcMar>
                    <w:top w:w="0" w:type="dxa"/>
                    <w:left w:w="108" w:type="dxa"/>
                    <w:bottom w:w="0" w:type="dxa"/>
                    <w:right w:w="108" w:type="dxa"/>
                  </w:tcMar>
                </w:tcPr>
                <w:p w14:paraId="69632A1A"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2A1B" w14:textId="77777777" w:rsidR="007778B0" w:rsidRDefault="006F5DFD" w:rsidP="006F5DFD">
                  <w:pPr>
                    <w:spacing w:after="0" w:line="240" w:lineRule="auto"/>
                  </w:pPr>
                  <w:r>
                    <w:t>Driving under the influence of cannabis</w:t>
                  </w:r>
                </w:p>
              </w:tc>
            </w:tr>
          </w:tbl>
          <w:p w14:paraId="69632A1D"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A20" w14:textId="77777777" w:rsidTr="00D0303D">
              <w:tc>
                <w:tcPr>
                  <w:tcW w:w="781" w:type="dxa"/>
                  <w:shd w:val="clear" w:color="auto" w:fill="auto"/>
                  <w:tcMar>
                    <w:top w:w="0" w:type="dxa"/>
                    <w:left w:w="108" w:type="dxa"/>
                    <w:bottom w:w="0" w:type="dxa"/>
                    <w:right w:w="108" w:type="dxa"/>
                  </w:tcMar>
                </w:tcPr>
                <w:p w14:paraId="69632A1E"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A1F" w14:textId="77777777" w:rsidR="007778B0" w:rsidRDefault="006F5DFD" w:rsidP="006F5DFD">
                  <w:pPr>
                    <w:spacing w:after="0" w:line="240" w:lineRule="auto"/>
                  </w:pPr>
                  <w:r>
                    <w:t>Not at all likely</w:t>
                  </w:r>
                </w:p>
              </w:tc>
            </w:tr>
            <w:tr w:rsidR="007778B0" w14:paraId="69632A23" w14:textId="77777777" w:rsidTr="00D0303D">
              <w:tc>
                <w:tcPr>
                  <w:tcW w:w="781" w:type="dxa"/>
                  <w:shd w:val="clear" w:color="auto" w:fill="auto"/>
                  <w:tcMar>
                    <w:top w:w="0" w:type="dxa"/>
                    <w:left w:w="108" w:type="dxa"/>
                    <w:bottom w:w="0" w:type="dxa"/>
                    <w:right w:w="108" w:type="dxa"/>
                  </w:tcMar>
                </w:tcPr>
                <w:p w14:paraId="69632A21"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A22" w14:textId="77777777" w:rsidR="007778B0" w:rsidRDefault="006F5DFD" w:rsidP="006F5DFD">
                  <w:pPr>
                    <w:spacing w:after="0" w:line="240" w:lineRule="auto"/>
                  </w:pPr>
                  <w:r>
                    <w:t>Not likely</w:t>
                  </w:r>
                </w:p>
              </w:tc>
            </w:tr>
            <w:tr w:rsidR="007778B0" w14:paraId="69632A26" w14:textId="77777777" w:rsidTr="00D0303D">
              <w:tc>
                <w:tcPr>
                  <w:tcW w:w="781" w:type="dxa"/>
                  <w:shd w:val="clear" w:color="auto" w:fill="auto"/>
                  <w:tcMar>
                    <w:top w:w="0" w:type="dxa"/>
                    <w:left w:w="108" w:type="dxa"/>
                    <w:bottom w:w="0" w:type="dxa"/>
                    <w:right w:w="108" w:type="dxa"/>
                  </w:tcMar>
                </w:tcPr>
                <w:p w14:paraId="69632A24"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A25" w14:textId="77777777" w:rsidR="007778B0" w:rsidRDefault="006F5DFD" w:rsidP="006F5DFD">
                  <w:pPr>
                    <w:spacing w:after="0" w:line="240" w:lineRule="auto"/>
                  </w:pPr>
                  <w:r>
                    <w:t>Somewhat likely</w:t>
                  </w:r>
                </w:p>
              </w:tc>
            </w:tr>
            <w:tr w:rsidR="007778B0" w14:paraId="69632A29" w14:textId="77777777" w:rsidTr="00D0303D">
              <w:tc>
                <w:tcPr>
                  <w:tcW w:w="781" w:type="dxa"/>
                  <w:shd w:val="clear" w:color="auto" w:fill="auto"/>
                  <w:tcMar>
                    <w:top w:w="0" w:type="dxa"/>
                    <w:left w:w="108" w:type="dxa"/>
                    <w:bottom w:w="0" w:type="dxa"/>
                    <w:right w:w="108" w:type="dxa"/>
                  </w:tcMar>
                </w:tcPr>
                <w:p w14:paraId="69632A27"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A28" w14:textId="77777777" w:rsidR="007778B0" w:rsidRDefault="006F5DFD" w:rsidP="006F5DFD">
                  <w:pPr>
                    <w:spacing w:after="0" w:line="240" w:lineRule="auto"/>
                  </w:pPr>
                  <w:r>
                    <w:t>Likely</w:t>
                  </w:r>
                </w:p>
              </w:tc>
            </w:tr>
            <w:tr w:rsidR="007778B0" w14:paraId="69632A2C" w14:textId="77777777" w:rsidTr="00D0303D">
              <w:tc>
                <w:tcPr>
                  <w:tcW w:w="781" w:type="dxa"/>
                  <w:shd w:val="clear" w:color="auto" w:fill="auto"/>
                  <w:tcMar>
                    <w:top w:w="0" w:type="dxa"/>
                    <w:left w:w="108" w:type="dxa"/>
                    <w:bottom w:w="0" w:type="dxa"/>
                    <w:right w:w="108" w:type="dxa"/>
                  </w:tcMar>
                </w:tcPr>
                <w:p w14:paraId="69632A2A"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A2B" w14:textId="77777777" w:rsidR="007778B0" w:rsidRDefault="006F5DFD" w:rsidP="006F5DFD">
                  <w:pPr>
                    <w:spacing w:after="0" w:line="240" w:lineRule="auto"/>
                  </w:pPr>
                  <w:r>
                    <w:t>Extremely likely</w:t>
                  </w:r>
                </w:p>
              </w:tc>
            </w:tr>
            <w:tr w:rsidR="007778B0" w14:paraId="69632A2F" w14:textId="77777777" w:rsidTr="00D0303D">
              <w:tc>
                <w:tcPr>
                  <w:tcW w:w="781" w:type="dxa"/>
                  <w:shd w:val="clear" w:color="auto" w:fill="auto"/>
                  <w:tcMar>
                    <w:top w:w="0" w:type="dxa"/>
                    <w:left w:w="108" w:type="dxa"/>
                    <w:bottom w:w="0" w:type="dxa"/>
                    <w:right w:w="108" w:type="dxa"/>
                  </w:tcMar>
                </w:tcPr>
                <w:p w14:paraId="69632A2D"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A2E" w14:textId="77777777" w:rsidR="007778B0" w:rsidRDefault="006F5DFD" w:rsidP="006F5DFD">
                  <w:pPr>
                    <w:spacing w:after="0" w:line="240" w:lineRule="auto"/>
                  </w:pPr>
                  <w:r>
                    <w:rPr>
                      <w:iCs/>
                    </w:rPr>
                    <w:t>Missing</w:t>
                  </w:r>
                </w:p>
              </w:tc>
            </w:tr>
          </w:tbl>
          <w:p w14:paraId="69632A30" w14:textId="77777777" w:rsidR="007778B0" w:rsidRDefault="007778B0" w:rsidP="006F5DFD">
            <w:pPr>
              <w:spacing w:after="0" w:line="240" w:lineRule="auto"/>
            </w:pPr>
          </w:p>
        </w:tc>
        <w:tc>
          <w:tcPr>
            <w:tcW w:w="67" w:type="dxa"/>
            <w:shd w:val="clear" w:color="auto" w:fill="auto"/>
            <w:tcMar>
              <w:top w:w="0" w:type="dxa"/>
              <w:left w:w="10" w:type="dxa"/>
              <w:bottom w:w="0" w:type="dxa"/>
              <w:right w:w="10" w:type="dxa"/>
            </w:tcMar>
          </w:tcPr>
          <w:p w14:paraId="69632A31" w14:textId="77777777" w:rsidR="007778B0" w:rsidRDefault="007778B0">
            <w:pPr>
              <w:spacing w:after="0" w:line="240" w:lineRule="auto"/>
            </w:pPr>
          </w:p>
        </w:tc>
      </w:tr>
      <w:tr w:rsidR="007778B0" w14:paraId="69632A4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33" w14:textId="77777777" w:rsidR="007778B0" w:rsidRDefault="006F5DFD" w:rsidP="006F5DFD">
            <w:pPr>
              <w:keepNext/>
              <w:spacing w:after="40" w:line="240" w:lineRule="auto"/>
              <w:rPr>
                <w:b/>
              </w:rPr>
            </w:pPr>
            <w:proofErr w:type="spellStart"/>
            <w:r>
              <w:rPr>
                <w:b/>
              </w:rPr>
              <w:t>passenger_rev</w:t>
            </w:r>
            <w:proofErr w:type="spellEnd"/>
          </w:p>
          <w:p w14:paraId="69632A34" w14:textId="77777777" w:rsidR="007778B0" w:rsidRDefault="007778B0" w:rsidP="006F5DFD">
            <w:pPr>
              <w:keepNext/>
              <w:spacing w:after="40" w:line="240" w:lineRule="auto"/>
              <w:rPr>
                <w:b/>
              </w:rPr>
            </w:pPr>
          </w:p>
          <w:p w14:paraId="69632A35" w14:textId="77777777" w:rsidR="007778B0" w:rsidRPr="00D0303D" w:rsidRDefault="006F5DFD" w:rsidP="006F5DFD">
            <w:pPr>
              <w:keepNext/>
              <w:spacing w:after="40" w:line="240" w:lineRule="auto"/>
            </w:pPr>
            <w:r>
              <w:rPr>
                <w:bCs/>
                <w:i/>
                <w:iCs/>
              </w:rPr>
              <w:t xml:space="preserve">[variable added in 2022 to replace </w:t>
            </w:r>
            <w:r>
              <w:rPr>
                <w:b/>
              </w:rPr>
              <w:t>passenger</w:t>
            </w:r>
            <w:r>
              <w:rPr>
                <w:bCs/>
                <w:i/>
                <w:iCs/>
              </w:rPr>
              <w:t>; 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36" w14:textId="77777777" w:rsidR="007778B0" w:rsidRDefault="006F5DFD" w:rsidP="006F5DFD">
            <w:pPr>
              <w:keepNext/>
              <w:spacing w:after="0" w:line="240" w:lineRule="auto"/>
            </w:pPr>
            <w:r>
              <w:t xml:space="preserve">Have you ever been a passenger in a motor vehicle (e.g., car, snowmobile, motor boat or all-terrain vehicle (ATV)) driven by someone who had used cannabis </w:t>
            </w:r>
            <w:r>
              <w:rPr>
                <w:b/>
              </w:rPr>
              <w:t>within 2 hours before driving</w:t>
            </w:r>
            <w:r>
              <w:t>?</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A39" w14:textId="77777777" w:rsidTr="00D0303D">
              <w:tc>
                <w:tcPr>
                  <w:tcW w:w="781" w:type="dxa"/>
                  <w:shd w:val="clear" w:color="auto" w:fill="auto"/>
                  <w:tcMar>
                    <w:top w:w="0" w:type="dxa"/>
                    <w:left w:w="108" w:type="dxa"/>
                    <w:bottom w:w="0" w:type="dxa"/>
                    <w:right w:w="108" w:type="dxa"/>
                  </w:tcMar>
                </w:tcPr>
                <w:p w14:paraId="69632A37"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A38" w14:textId="77777777" w:rsidR="007778B0" w:rsidRDefault="006F5DFD" w:rsidP="006F5DFD">
                  <w:pPr>
                    <w:spacing w:after="0" w:line="240" w:lineRule="auto"/>
                  </w:pPr>
                  <w:r>
                    <w:t>Yes, in the past 30 days</w:t>
                  </w:r>
                </w:p>
              </w:tc>
            </w:tr>
            <w:tr w:rsidR="007778B0" w14:paraId="69632A3C" w14:textId="77777777" w:rsidTr="00D0303D">
              <w:tc>
                <w:tcPr>
                  <w:tcW w:w="781" w:type="dxa"/>
                  <w:shd w:val="clear" w:color="auto" w:fill="auto"/>
                  <w:tcMar>
                    <w:top w:w="0" w:type="dxa"/>
                    <w:left w:w="108" w:type="dxa"/>
                    <w:bottom w:w="0" w:type="dxa"/>
                    <w:right w:w="108" w:type="dxa"/>
                  </w:tcMar>
                </w:tcPr>
                <w:p w14:paraId="69632A3A"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A3B" w14:textId="77777777" w:rsidR="007778B0" w:rsidRDefault="006F5DFD" w:rsidP="006F5DFD">
                  <w:pPr>
                    <w:spacing w:after="0" w:line="240" w:lineRule="auto"/>
                  </w:pPr>
                  <w:r>
                    <w:t>Yes, in the past 12 months</w:t>
                  </w:r>
                </w:p>
              </w:tc>
            </w:tr>
            <w:tr w:rsidR="007778B0" w14:paraId="69632A3F" w14:textId="77777777" w:rsidTr="00D0303D">
              <w:tc>
                <w:tcPr>
                  <w:tcW w:w="781" w:type="dxa"/>
                  <w:shd w:val="clear" w:color="auto" w:fill="auto"/>
                  <w:tcMar>
                    <w:top w:w="0" w:type="dxa"/>
                    <w:left w:w="108" w:type="dxa"/>
                    <w:bottom w:w="0" w:type="dxa"/>
                    <w:right w:w="108" w:type="dxa"/>
                  </w:tcMar>
                </w:tcPr>
                <w:p w14:paraId="69632A3D"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A3E" w14:textId="77777777" w:rsidR="007778B0" w:rsidRDefault="006F5DFD" w:rsidP="006F5DFD">
                  <w:pPr>
                    <w:spacing w:after="0" w:line="240" w:lineRule="auto"/>
                  </w:pPr>
                  <w:r>
                    <w:t>Yes, more than 12 months ago</w:t>
                  </w:r>
                </w:p>
              </w:tc>
            </w:tr>
            <w:tr w:rsidR="007778B0" w14:paraId="69632A42" w14:textId="77777777" w:rsidTr="00D0303D">
              <w:tc>
                <w:tcPr>
                  <w:tcW w:w="781" w:type="dxa"/>
                  <w:shd w:val="clear" w:color="auto" w:fill="auto"/>
                  <w:tcMar>
                    <w:top w:w="0" w:type="dxa"/>
                    <w:left w:w="108" w:type="dxa"/>
                    <w:bottom w:w="0" w:type="dxa"/>
                    <w:right w:w="108" w:type="dxa"/>
                  </w:tcMar>
                </w:tcPr>
                <w:p w14:paraId="69632A40"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A41" w14:textId="77777777" w:rsidR="007778B0" w:rsidRDefault="006F5DFD" w:rsidP="006F5DFD">
                  <w:pPr>
                    <w:spacing w:after="0" w:line="240" w:lineRule="auto"/>
                  </w:pPr>
                  <w:r>
                    <w:t>No</w:t>
                  </w:r>
                </w:p>
              </w:tc>
            </w:tr>
            <w:tr w:rsidR="007778B0" w14:paraId="69632A45" w14:textId="77777777" w:rsidTr="00D0303D">
              <w:tc>
                <w:tcPr>
                  <w:tcW w:w="781" w:type="dxa"/>
                  <w:shd w:val="clear" w:color="auto" w:fill="auto"/>
                  <w:tcMar>
                    <w:top w:w="0" w:type="dxa"/>
                    <w:left w:w="108" w:type="dxa"/>
                    <w:bottom w:w="0" w:type="dxa"/>
                    <w:right w:w="108" w:type="dxa"/>
                  </w:tcMar>
                </w:tcPr>
                <w:p w14:paraId="69632A43"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A44" w14:textId="77777777" w:rsidR="007778B0" w:rsidRDefault="006F5DFD" w:rsidP="006F5DFD">
                  <w:pPr>
                    <w:spacing w:after="0" w:line="240" w:lineRule="auto"/>
                  </w:pPr>
                  <w:r>
                    <w:t>Don't know/Not sure</w:t>
                  </w:r>
                </w:p>
              </w:tc>
            </w:tr>
            <w:tr w:rsidR="007778B0" w14:paraId="69632A48" w14:textId="77777777" w:rsidTr="00D0303D">
              <w:tc>
                <w:tcPr>
                  <w:tcW w:w="781" w:type="dxa"/>
                  <w:shd w:val="clear" w:color="auto" w:fill="auto"/>
                  <w:tcMar>
                    <w:top w:w="0" w:type="dxa"/>
                    <w:left w:w="108" w:type="dxa"/>
                    <w:bottom w:w="0" w:type="dxa"/>
                    <w:right w:w="108" w:type="dxa"/>
                  </w:tcMar>
                </w:tcPr>
                <w:p w14:paraId="69632A46"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A47" w14:textId="77777777" w:rsidR="007778B0" w:rsidRDefault="006F5DFD" w:rsidP="006F5DFD">
                  <w:pPr>
                    <w:spacing w:after="0" w:line="240" w:lineRule="auto"/>
                  </w:pPr>
                  <w:r>
                    <w:rPr>
                      <w:iCs/>
                    </w:rPr>
                    <w:t>Missing</w:t>
                  </w:r>
                </w:p>
              </w:tc>
            </w:tr>
          </w:tbl>
          <w:p w14:paraId="69632A49"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A4A" w14:textId="77777777" w:rsidR="007778B0" w:rsidRDefault="007778B0">
            <w:pPr>
              <w:keepNext/>
              <w:spacing w:after="40" w:line="240" w:lineRule="auto"/>
              <w:rPr>
                <w:b/>
              </w:rPr>
            </w:pPr>
          </w:p>
        </w:tc>
      </w:tr>
      <w:tr w:rsidR="007778B0" w14:paraId="69632A5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4C" w14:textId="77777777" w:rsidR="007778B0" w:rsidRDefault="006F5DFD" w:rsidP="006F5DFD">
            <w:pPr>
              <w:keepNext/>
              <w:spacing w:after="40" w:line="240" w:lineRule="auto"/>
              <w:rPr>
                <w:b/>
              </w:rPr>
            </w:pPr>
            <w:proofErr w:type="spellStart"/>
            <w:r>
              <w:rPr>
                <w:b/>
              </w:rPr>
              <w:t>passenger_dv</w:t>
            </w:r>
            <w:proofErr w:type="spellEnd"/>
          </w:p>
          <w:p w14:paraId="69632A4D" w14:textId="0C522B5D" w:rsidR="007778B0" w:rsidRPr="00D0303D" w:rsidRDefault="007778B0" w:rsidP="006F5DFD">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4E" w14:textId="77777777" w:rsidR="007778B0" w:rsidRDefault="006F5DFD" w:rsidP="006F5DFD">
            <w:pPr>
              <w:keepNext/>
              <w:spacing w:after="40" w:line="240" w:lineRule="auto"/>
              <w:rPr>
                <w:i/>
              </w:rPr>
            </w:pPr>
            <w:r>
              <w:rPr>
                <w:i/>
              </w:rPr>
              <w:t xml:space="preserve">Recode of </w:t>
            </w:r>
            <w:proofErr w:type="spellStart"/>
            <w:r>
              <w:rPr>
                <w:i/>
              </w:rPr>
              <w:t>passenger_rev</w:t>
            </w:r>
            <w:proofErr w:type="spellEnd"/>
            <w:r>
              <w:rPr>
                <w:i/>
              </w:rPr>
              <w:t xml:space="preserve"> to binary variable.</w:t>
            </w:r>
          </w:p>
          <w:p w14:paraId="69632A4F" w14:textId="77777777" w:rsidR="007778B0" w:rsidRDefault="006F5DFD" w:rsidP="006F5DFD">
            <w:pPr>
              <w:keepNext/>
              <w:spacing w:after="0" w:line="240" w:lineRule="auto"/>
            </w:pPr>
            <w:r>
              <w:t xml:space="preserve">Have you ever been a passenger in a motor vehicle (e.g., car, snowmobile, motor boat or all-terrain vehicle (ATV)) driven by someone who had used cannabis </w:t>
            </w:r>
            <w:r>
              <w:rPr>
                <w:b/>
              </w:rPr>
              <w:t>within 2 hours before driving</w:t>
            </w:r>
            <w:r>
              <w:t>?</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2A52" w14:textId="77777777" w:rsidTr="00D0303D">
              <w:tc>
                <w:tcPr>
                  <w:tcW w:w="782" w:type="dxa"/>
                  <w:shd w:val="clear" w:color="auto" w:fill="auto"/>
                  <w:tcMar>
                    <w:top w:w="0" w:type="dxa"/>
                    <w:left w:w="108" w:type="dxa"/>
                    <w:bottom w:w="0" w:type="dxa"/>
                    <w:right w:w="108" w:type="dxa"/>
                  </w:tcMar>
                </w:tcPr>
                <w:p w14:paraId="69632A50"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2A51" w14:textId="77777777" w:rsidR="007778B0" w:rsidRDefault="006F5DFD" w:rsidP="006F5DFD">
                  <w:pPr>
                    <w:spacing w:after="0" w:line="240" w:lineRule="auto"/>
                  </w:pPr>
                  <w:r>
                    <w:t>Within the past 12 months</w:t>
                  </w:r>
                </w:p>
              </w:tc>
            </w:tr>
            <w:tr w:rsidR="007778B0" w14:paraId="69632A55" w14:textId="77777777" w:rsidTr="00D0303D">
              <w:tc>
                <w:tcPr>
                  <w:tcW w:w="782" w:type="dxa"/>
                  <w:shd w:val="clear" w:color="auto" w:fill="auto"/>
                  <w:tcMar>
                    <w:top w:w="0" w:type="dxa"/>
                    <w:left w:w="108" w:type="dxa"/>
                    <w:bottom w:w="0" w:type="dxa"/>
                    <w:right w:w="108" w:type="dxa"/>
                  </w:tcMar>
                </w:tcPr>
                <w:p w14:paraId="69632A53" w14:textId="77777777" w:rsidR="007778B0" w:rsidRDefault="006F5DFD" w:rsidP="006F5DFD">
                  <w:pPr>
                    <w:spacing w:after="0" w:line="240" w:lineRule="auto"/>
                  </w:pPr>
                  <w:r>
                    <w:rPr>
                      <w:rFonts w:ascii="Segoe UI Symbol" w:hAnsi="Segoe UI Symbol" w:cs="Segoe UI Symbol"/>
                    </w:rPr>
                    <w:t>❍</w:t>
                  </w:r>
                  <w:r>
                    <w:t xml:space="preserve">   0</w:t>
                  </w:r>
                </w:p>
              </w:tc>
              <w:tc>
                <w:tcPr>
                  <w:tcW w:w="9066" w:type="dxa"/>
                  <w:shd w:val="clear" w:color="auto" w:fill="auto"/>
                  <w:tcMar>
                    <w:top w:w="0" w:type="dxa"/>
                    <w:left w:w="108" w:type="dxa"/>
                    <w:bottom w:w="0" w:type="dxa"/>
                    <w:right w:w="108" w:type="dxa"/>
                  </w:tcMar>
                </w:tcPr>
                <w:p w14:paraId="69632A54" w14:textId="77777777" w:rsidR="007778B0" w:rsidRDefault="006F5DFD" w:rsidP="006F5DFD">
                  <w:pPr>
                    <w:spacing w:after="0" w:line="240" w:lineRule="auto"/>
                  </w:pPr>
                  <w:r>
                    <w:t>More than 12 months ago, No or Don’t know</w:t>
                  </w:r>
                </w:p>
              </w:tc>
            </w:tr>
            <w:tr w:rsidR="007778B0" w14:paraId="69632A58" w14:textId="77777777" w:rsidTr="00D0303D">
              <w:tc>
                <w:tcPr>
                  <w:tcW w:w="782" w:type="dxa"/>
                  <w:shd w:val="clear" w:color="auto" w:fill="auto"/>
                  <w:tcMar>
                    <w:top w:w="0" w:type="dxa"/>
                    <w:left w:w="108" w:type="dxa"/>
                    <w:bottom w:w="0" w:type="dxa"/>
                    <w:right w:w="108" w:type="dxa"/>
                  </w:tcMar>
                </w:tcPr>
                <w:p w14:paraId="69632A56"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2A57" w14:textId="77777777" w:rsidR="007778B0" w:rsidRDefault="006F5DFD" w:rsidP="006F5DFD">
                  <w:pPr>
                    <w:spacing w:after="0" w:line="240" w:lineRule="auto"/>
                  </w:pPr>
                  <w:r>
                    <w:rPr>
                      <w:iCs/>
                    </w:rPr>
                    <w:t>Missing</w:t>
                  </w:r>
                </w:p>
              </w:tc>
            </w:tr>
          </w:tbl>
          <w:p w14:paraId="69632A59"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2A5A" w14:textId="77777777" w:rsidR="007778B0" w:rsidRDefault="007778B0">
            <w:pPr>
              <w:keepNext/>
              <w:spacing w:after="40" w:line="240" w:lineRule="auto"/>
              <w:rPr>
                <w:i/>
              </w:rPr>
            </w:pPr>
          </w:p>
        </w:tc>
      </w:tr>
      <w:tr w:rsidR="007778B0" w14:paraId="69632A6F"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5C" w14:textId="77777777" w:rsidR="007778B0" w:rsidRDefault="006F5DFD" w:rsidP="006F5DFD">
            <w:pPr>
              <w:keepNext/>
              <w:spacing w:after="40" w:line="240" w:lineRule="auto"/>
              <w:rPr>
                <w:b/>
              </w:rPr>
            </w:pPr>
            <w:proofErr w:type="spellStart"/>
            <w:r>
              <w:rPr>
                <w:b/>
              </w:rPr>
              <w:t>ever_use</w:t>
            </w:r>
            <w:proofErr w:type="spellEnd"/>
          </w:p>
          <w:p w14:paraId="69632A5D" w14:textId="77777777" w:rsidR="007778B0" w:rsidRDefault="007778B0" w:rsidP="006F5DFD">
            <w:pPr>
              <w:keepNext/>
              <w:spacing w:after="40" w:line="240" w:lineRule="auto"/>
              <w:rPr>
                <w:b/>
              </w:rPr>
            </w:pPr>
          </w:p>
          <w:p w14:paraId="69632A5E" w14:textId="77777777" w:rsidR="007778B0" w:rsidRPr="00D0303D" w:rsidRDefault="006F5DFD" w:rsidP="006F5DFD">
            <w:pPr>
              <w:keepNext/>
              <w:spacing w:after="40" w:line="240" w:lineRule="auto"/>
            </w:pPr>
            <w:r>
              <w:rPr>
                <w:bCs/>
                <w:i/>
                <w:iCs/>
              </w:rPr>
              <w:t>[revised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5F" w14:textId="77777777" w:rsidR="007778B0" w:rsidRDefault="006F5DFD" w:rsidP="006F5DFD">
            <w:pPr>
              <w:keepNext/>
              <w:spacing w:after="0" w:line="240" w:lineRule="auto"/>
            </w:pPr>
            <w:r>
              <w:t xml:space="preserve">During your lifetime have you ever used cannabis? </w:t>
            </w:r>
          </w:p>
          <w:p w14:paraId="69632A60" w14:textId="77777777" w:rsidR="007778B0" w:rsidRDefault="007778B0" w:rsidP="006F5DFD">
            <w:pPr>
              <w:keepNext/>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2A63" w14:textId="77777777" w:rsidTr="00D0303D">
              <w:tc>
                <w:tcPr>
                  <w:tcW w:w="782" w:type="dxa"/>
                  <w:shd w:val="clear" w:color="auto" w:fill="auto"/>
                  <w:tcMar>
                    <w:top w:w="0" w:type="dxa"/>
                    <w:left w:w="108" w:type="dxa"/>
                    <w:bottom w:w="0" w:type="dxa"/>
                    <w:right w:w="108" w:type="dxa"/>
                  </w:tcMar>
                </w:tcPr>
                <w:p w14:paraId="69632A61"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2A62" w14:textId="77777777" w:rsidR="007778B0" w:rsidRDefault="006F5DFD" w:rsidP="006F5DFD">
                  <w:pPr>
                    <w:spacing w:after="0" w:line="240" w:lineRule="auto"/>
                  </w:pPr>
                  <w:r>
                    <w:t>Yes, just once</w:t>
                  </w:r>
                </w:p>
              </w:tc>
            </w:tr>
            <w:tr w:rsidR="007778B0" w14:paraId="69632A66" w14:textId="77777777" w:rsidTr="00D0303D">
              <w:tc>
                <w:tcPr>
                  <w:tcW w:w="782" w:type="dxa"/>
                  <w:shd w:val="clear" w:color="auto" w:fill="auto"/>
                  <w:tcMar>
                    <w:top w:w="0" w:type="dxa"/>
                    <w:left w:w="108" w:type="dxa"/>
                    <w:bottom w:w="0" w:type="dxa"/>
                    <w:right w:w="108" w:type="dxa"/>
                  </w:tcMar>
                </w:tcPr>
                <w:p w14:paraId="69632A64"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2A65" w14:textId="77777777" w:rsidR="007778B0" w:rsidRDefault="006F5DFD" w:rsidP="006F5DFD">
                  <w:pPr>
                    <w:spacing w:after="0" w:line="240" w:lineRule="auto"/>
                  </w:pPr>
                  <w:r>
                    <w:t>Yes, more than once</w:t>
                  </w:r>
                </w:p>
              </w:tc>
            </w:tr>
            <w:tr w:rsidR="007778B0" w14:paraId="69632A69" w14:textId="77777777" w:rsidTr="00D0303D">
              <w:tc>
                <w:tcPr>
                  <w:tcW w:w="782" w:type="dxa"/>
                  <w:shd w:val="clear" w:color="auto" w:fill="auto"/>
                  <w:tcMar>
                    <w:top w:w="0" w:type="dxa"/>
                    <w:left w:w="108" w:type="dxa"/>
                    <w:bottom w:w="0" w:type="dxa"/>
                    <w:right w:w="108" w:type="dxa"/>
                  </w:tcMar>
                </w:tcPr>
                <w:p w14:paraId="69632A67"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2A68" w14:textId="77777777" w:rsidR="007778B0" w:rsidRDefault="006F5DFD" w:rsidP="006F5DFD">
                  <w:pPr>
                    <w:spacing w:after="0" w:line="240" w:lineRule="auto"/>
                  </w:pPr>
                  <w:r>
                    <w:t>No</w:t>
                  </w:r>
                </w:p>
              </w:tc>
            </w:tr>
            <w:tr w:rsidR="007778B0" w14:paraId="69632A6C" w14:textId="77777777" w:rsidTr="00D0303D">
              <w:tc>
                <w:tcPr>
                  <w:tcW w:w="782" w:type="dxa"/>
                  <w:shd w:val="clear" w:color="auto" w:fill="auto"/>
                  <w:tcMar>
                    <w:top w:w="0" w:type="dxa"/>
                    <w:left w:w="108" w:type="dxa"/>
                    <w:bottom w:w="0" w:type="dxa"/>
                    <w:right w:w="108" w:type="dxa"/>
                  </w:tcMar>
                </w:tcPr>
                <w:p w14:paraId="69632A6A"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2A6B" w14:textId="77777777" w:rsidR="007778B0" w:rsidRDefault="006F5DFD" w:rsidP="006F5DFD">
                  <w:pPr>
                    <w:spacing w:after="0" w:line="240" w:lineRule="auto"/>
                  </w:pPr>
                  <w:r>
                    <w:rPr>
                      <w:iCs/>
                    </w:rPr>
                    <w:t>Missing</w:t>
                  </w:r>
                </w:p>
              </w:tc>
            </w:tr>
          </w:tbl>
          <w:p w14:paraId="69632A6D"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A6E" w14:textId="77777777" w:rsidR="007778B0" w:rsidRDefault="007778B0">
            <w:pPr>
              <w:keepNext/>
              <w:spacing w:after="40" w:line="240" w:lineRule="auto"/>
              <w:rPr>
                <w:b/>
              </w:rPr>
            </w:pPr>
          </w:p>
        </w:tc>
      </w:tr>
      <w:tr w:rsidR="007778B0" w14:paraId="69632A7F"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70" w14:textId="77777777" w:rsidR="007778B0" w:rsidRDefault="006F5DFD" w:rsidP="006F5DFD">
            <w:pPr>
              <w:keepNext/>
              <w:spacing w:after="40" w:line="240" w:lineRule="auto"/>
              <w:rPr>
                <w:b/>
              </w:rPr>
            </w:pPr>
            <w:proofErr w:type="spellStart"/>
            <w:r>
              <w:rPr>
                <w:b/>
              </w:rPr>
              <w:lastRenderedPageBreak/>
              <w:t>lifetime_dv</w:t>
            </w:r>
            <w:proofErr w:type="spellEnd"/>
          </w:p>
          <w:p w14:paraId="69632A71"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72" w14:textId="77777777" w:rsidR="007778B0" w:rsidRDefault="006F5DFD" w:rsidP="006F5DFD">
            <w:pPr>
              <w:keepNext/>
              <w:spacing w:after="0" w:line="240" w:lineRule="auto"/>
            </w:pPr>
            <w:r>
              <w:t>Lifetime cannabis use for non-medical purposes, binary</w:t>
            </w:r>
          </w:p>
          <w:p w14:paraId="69632A73" w14:textId="77777777" w:rsidR="007778B0" w:rsidRDefault="007778B0" w:rsidP="006F5DFD">
            <w:pPr>
              <w:keepNext/>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A76" w14:textId="77777777" w:rsidTr="00D0303D">
              <w:tc>
                <w:tcPr>
                  <w:tcW w:w="781" w:type="dxa"/>
                  <w:shd w:val="clear" w:color="auto" w:fill="auto"/>
                  <w:tcMar>
                    <w:top w:w="0" w:type="dxa"/>
                    <w:left w:w="108" w:type="dxa"/>
                    <w:bottom w:w="0" w:type="dxa"/>
                    <w:right w:w="108" w:type="dxa"/>
                  </w:tcMar>
                </w:tcPr>
                <w:p w14:paraId="69632A74" w14:textId="77777777" w:rsidR="007778B0" w:rsidRPr="00D0303D" w:rsidRDefault="006F5DFD" w:rsidP="006F5DFD">
                  <w:pPr>
                    <w:spacing w:after="0" w:line="240" w:lineRule="auto"/>
                  </w:pPr>
                  <w:r>
                    <w:rPr>
                      <w:rFonts w:ascii="Segoe UI Symbol" w:hAnsi="Segoe UI Symbol" w:cs="Segoe UI Symbol"/>
                    </w:rPr>
                    <w:t>❍</w:t>
                  </w:r>
                  <w:r>
                    <w:t xml:space="preserve"> 0   </w:t>
                  </w:r>
                </w:p>
              </w:tc>
              <w:tc>
                <w:tcPr>
                  <w:tcW w:w="9067" w:type="dxa"/>
                  <w:shd w:val="clear" w:color="auto" w:fill="auto"/>
                  <w:tcMar>
                    <w:top w:w="0" w:type="dxa"/>
                    <w:left w:w="108" w:type="dxa"/>
                    <w:bottom w:w="0" w:type="dxa"/>
                    <w:right w:w="108" w:type="dxa"/>
                  </w:tcMar>
                </w:tcPr>
                <w:p w14:paraId="69632A75" w14:textId="77777777" w:rsidR="007778B0" w:rsidRDefault="006F5DFD" w:rsidP="006F5DFD">
                  <w:pPr>
                    <w:spacing w:after="0" w:line="240" w:lineRule="auto"/>
                  </w:pPr>
                  <w:r>
                    <w:t>No</w:t>
                  </w:r>
                </w:p>
              </w:tc>
            </w:tr>
            <w:tr w:rsidR="007778B0" w14:paraId="69632A79" w14:textId="77777777" w:rsidTr="00D0303D">
              <w:tc>
                <w:tcPr>
                  <w:tcW w:w="781" w:type="dxa"/>
                  <w:shd w:val="clear" w:color="auto" w:fill="auto"/>
                  <w:tcMar>
                    <w:top w:w="0" w:type="dxa"/>
                    <w:left w:w="108" w:type="dxa"/>
                    <w:bottom w:w="0" w:type="dxa"/>
                    <w:right w:w="108" w:type="dxa"/>
                  </w:tcMar>
                </w:tcPr>
                <w:p w14:paraId="69632A77" w14:textId="77777777" w:rsidR="007778B0" w:rsidRPr="00D0303D" w:rsidRDefault="006F5DFD" w:rsidP="006F5DFD">
                  <w:pPr>
                    <w:spacing w:after="0" w:line="240" w:lineRule="auto"/>
                  </w:pPr>
                  <w:r>
                    <w:rPr>
                      <w:rFonts w:ascii="Segoe UI Symbol" w:hAnsi="Segoe UI Symbol" w:cs="Segoe UI Symbol"/>
                    </w:rPr>
                    <w:t>❍</w:t>
                  </w:r>
                  <w:r>
                    <w:rPr>
                      <w:rFonts w:cs="Segoe UI Symbol"/>
                    </w:rPr>
                    <w:t xml:space="preserve">  1  </w:t>
                  </w:r>
                </w:p>
              </w:tc>
              <w:tc>
                <w:tcPr>
                  <w:tcW w:w="9067" w:type="dxa"/>
                  <w:shd w:val="clear" w:color="auto" w:fill="auto"/>
                  <w:tcMar>
                    <w:top w:w="0" w:type="dxa"/>
                    <w:left w:w="108" w:type="dxa"/>
                    <w:bottom w:w="0" w:type="dxa"/>
                    <w:right w:w="108" w:type="dxa"/>
                  </w:tcMar>
                </w:tcPr>
                <w:p w14:paraId="69632A78" w14:textId="77777777" w:rsidR="007778B0" w:rsidRDefault="006F5DFD" w:rsidP="006F5DFD">
                  <w:pPr>
                    <w:keepNext/>
                    <w:spacing w:after="0" w:line="240" w:lineRule="auto"/>
                  </w:pPr>
                  <w:r>
                    <w:t>Yes</w:t>
                  </w:r>
                </w:p>
              </w:tc>
            </w:tr>
            <w:tr w:rsidR="007778B0" w14:paraId="69632A7C" w14:textId="77777777" w:rsidTr="00D0303D">
              <w:tc>
                <w:tcPr>
                  <w:tcW w:w="781" w:type="dxa"/>
                  <w:shd w:val="clear" w:color="auto" w:fill="auto"/>
                  <w:tcMar>
                    <w:top w:w="0" w:type="dxa"/>
                    <w:left w:w="108" w:type="dxa"/>
                    <w:bottom w:w="0" w:type="dxa"/>
                    <w:right w:w="108" w:type="dxa"/>
                  </w:tcMar>
                </w:tcPr>
                <w:p w14:paraId="69632A7A"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A7B" w14:textId="77777777" w:rsidR="007778B0" w:rsidRDefault="006F5DFD" w:rsidP="006F5DFD">
                  <w:pPr>
                    <w:spacing w:after="0" w:line="240" w:lineRule="auto"/>
                  </w:pPr>
                  <w:r>
                    <w:rPr>
                      <w:iCs/>
                    </w:rPr>
                    <w:t>Missing</w:t>
                  </w:r>
                </w:p>
              </w:tc>
            </w:tr>
          </w:tbl>
          <w:p w14:paraId="69632A7D"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2A7E" w14:textId="77777777" w:rsidR="007778B0" w:rsidRDefault="007778B0">
            <w:pPr>
              <w:keepNext/>
              <w:spacing w:after="0" w:line="240" w:lineRule="auto"/>
            </w:pPr>
          </w:p>
        </w:tc>
      </w:tr>
      <w:tr w:rsidR="007778B0" w14:paraId="69632A8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80" w14:textId="77777777" w:rsidR="007778B0" w:rsidRDefault="006F5DFD" w:rsidP="006F5DFD">
            <w:pPr>
              <w:keepNext/>
              <w:spacing w:after="40" w:line="240" w:lineRule="auto"/>
              <w:rPr>
                <w:b/>
              </w:rPr>
            </w:pPr>
            <w:proofErr w:type="spellStart"/>
            <w:r>
              <w:rPr>
                <w:b/>
              </w:rPr>
              <w:t>aoi_num</w:t>
            </w:r>
            <w:proofErr w:type="spellEnd"/>
          </w:p>
          <w:p w14:paraId="69632A81" w14:textId="47564110"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82" w14:textId="77777777" w:rsidR="007778B0" w:rsidRDefault="006F5DFD" w:rsidP="006F5DFD">
            <w:pPr>
              <w:keepNext/>
              <w:spacing w:after="40" w:line="240" w:lineRule="auto"/>
              <w:rPr>
                <w:iCs/>
              </w:rPr>
            </w:pPr>
            <w:r>
              <w:rPr>
                <w:iCs/>
              </w:rPr>
              <w:t>Age of initiation, cleaned, numeric</w:t>
            </w:r>
          </w:p>
          <w:p w14:paraId="69632A83" w14:textId="77777777" w:rsidR="007778B0" w:rsidRDefault="007778B0" w:rsidP="006F5DFD">
            <w:pPr>
              <w:keepNext/>
              <w:spacing w:after="40" w:line="240" w:lineRule="auto"/>
              <w:rPr>
                <w:iCs/>
              </w:rPr>
            </w:pPr>
          </w:p>
          <w:p w14:paraId="69632A84" w14:textId="77777777" w:rsidR="007778B0" w:rsidRDefault="006F5DFD" w:rsidP="006F5DFD">
            <w:pPr>
              <w:keepNext/>
              <w:spacing w:after="40" w:line="240" w:lineRule="auto"/>
              <w:rPr>
                <w:iCs/>
              </w:rPr>
            </w:pPr>
            <w:r>
              <w:rPr>
                <w:iCs/>
              </w:rPr>
              <w:t>[numeric]</w:t>
            </w:r>
          </w:p>
          <w:p w14:paraId="69632A85" w14:textId="77777777" w:rsidR="007778B0" w:rsidRDefault="007778B0" w:rsidP="006F5DFD">
            <w:pPr>
              <w:keepNext/>
              <w:spacing w:after="40" w:line="240" w:lineRule="auto"/>
              <w:rPr>
                <w:iCs/>
              </w:rPr>
            </w:pPr>
          </w:p>
          <w:tbl>
            <w:tblPr>
              <w:tblW w:w="9848" w:type="dxa"/>
              <w:tblLayout w:type="fixed"/>
              <w:tblCellMar>
                <w:left w:w="10" w:type="dxa"/>
                <w:right w:w="10" w:type="dxa"/>
              </w:tblCellMar>
              <w:tblLook w:val="0000" w:firstRow="0" w:lastRow="0" w:firstColumn="0" w:lastColumn="0" w:noHBand="0" w:noVBand="0"/>
            </w:tblPr>
            <w:tblGrid>
              <w:gridCol w:w="885"/>
              <w:gridCol w:w="8963"/>
            </w:tblGrid>
            <w:tr w:rsidR="007778B0" w14:paraId="69632A88" w14:textId="77777777" w:rsidTr="00D0303D">
              <w:tc>
                <w:tcPr>
                  <w:tcW w:w="885" w:type="dxa"/>
                  <w:shd w:val="clear" w:color="auto" w:fill="auto"/>
                  <w:tcMar>
                    <w:top w:w="0" w:type="dxa"/>
                    <w:left w:w="108" w:type="dxa"/>
                    <w:bottom w:w="0" w:type="dxa"/>
                    <w:right w:w="108" w:type="dxa"/>
                  </w:tcMar>
                </w:tcPr>
                <w:p w14:paraId="69632A86" w14:textId="77777777" w:rsidR="007778B0" w:rsidRPr="00D0303D" w:rsidRDefault="006F5DFD" w:rsidP="006F5DFD">
                  <w:pPr>
                    <w:spacing w:after="0" w:line="240" w:lineRule="auto"/>
                  </w:pPr>
                  <w:r>
                    <w:rPr>
                      <w:rFonts w:ascii="Segoe UI Symbol" w:hAnsi="Segoe UI Symbol" w:cs="Segoe UI Symbol"/>
                    </w:rPr>
                    <w:t>❍</w:t>
                  </w:r>
                  <w:r>
                    <w:t xml:space="preserve">  -11</w:t>
                  </w:r>
                </w:p>
              </w:tc>
              <w:tc>
                <w:tcPr>
                  <w:tcW w:w="8963" w:type="dxa"/>
                  <w:shd w:val="clear" w:color="auto" w:fill="auto"/>
                  <w:tcMar>
                    <w:top w:w="0" w:type="dxa"/>
                    <w:left w:w="108" w:type="dxa"/>
                    <w:bottom w:w="0" w:type="dxa"/>
                    <w:right w:w="108" w:type="dxa"/>
                  </w:tcMar>
                </w:tcPr>
                <w:p w14:paraId="69632A87" w14:textId="77777777" w:rsidR="007778B0" w:rsidRDefault="006F5DFD" w:rsidP="006F5DFD">
                  <w:pPr>
                    <w:spacing w:after="0" w:line="240" w:lineRule="auto"/>
                    <w:rPr>
                      <w:iCs/>
                    </w:rPr>
                  </w:pPr>
                  <w:r>
                    <w:rPr>
                      <w:iCs/>
                    </w:rPr>
                    <w:t>Older than 70 years</w:t>
                  </w:r>
                </w:p>
              </w:tc>
            </w:tr>
            <w:tr w:rsidR="007778B0" w14:paraId="69632A8B" w14:textId="77777777" w:rsidTr="00D0303D">
              <w:trPr>
                <w:trHeight w:val="80"/>
              </w:trPr>
              <w:tc>
                <w:tcPr>
                  <w:tcW w:w="885" w:type="dxa"/>
                  <w:shd w:val="clear" w:color="auto" w:fill="auto"/>
                  <w:tcMar>
                    <w:top w:w="0" w:type="dxa"/>
                    <w:left w:w="108" w:type="dxa"/>
                    <w:bottom w:w="0" w:type="dxa"/>
                    <w:right w:w="108" w:type="dxa"/>
                  </w:tcMar>
                </w:tcPr>
                <w:p w14:paraId="69632A8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8963" w:type="dxa"/>
                  <w:shd w:val="clear" w:color="auto" w:fill="auto"/>
                  <w:tcMar>
                    <w:top w:w="0" w:type="dxa"/>
                    <w:left w:w="108" w:type="dxa"/>
                    <w:bottom w:w="0" w:type="dxa"/>
                    <w:right w:w="108" w:type="dxa"/>
                  </w:tcMar>
                </w:tcPr>
                <w:p w14:paraId="69632A8A" w14:textId="77777777" w:rsidR="007778B0" w:rsidRDefault="006F5DFD" w:rsidP="006F5DFD">
                  <w:pPr>
                    <w:spacing w:after="0" w:line="240" w:lineRule="auto"/>
                  </w:pPr>
                  <w:r>
                    <w:rPr>
                      <w:iCs/>
                    </w:rPr>
                    <w:t>Missing</w:t>
                  </w:r>
                </w:p>
              </w:tc>
            </w:tr>
          </w:tbl>
          <w:p w14:paraId="69632A8C" w14:textId="77777777" w:rsidR="007778B0" w:rsidRDefault="007778B0" w:rsidP="006F5DFD">
            <w:pPr>
              <w:keepNext/>
              <w:spacing w:after="40" w:line="240" w:lineRule="auto"/>
              <w:rPr>
                <w:iCs/>
              </w:rPr>
            </w:pPr>
          </w:p>
        </w:tc>
        <w:tc>
          <w:tcPr>
            <w:tcW w:w="67" w:type="dxa"/>
            <w:shd w:val="clear" w:color="auto" w:fill="auto"/>
            <w:tcMar>
              <w:top w:w="0" w:type="dxa"/>
              <w:left w:w="10" w:type="dxa"/>
              <w:bottom w:w="0" w:type="dxa"/>
              <w:right w:w="10" w:type="dxa"/>
            </w:tcMar>
          </w:tcPr>
          <w:p w14:paraId="69632A8D" w14:textId="77777777" w:rsidR="007778B0" w:rsidRDefault="007778B0">
            <w:pPr>
              <w:keepNext/>
              <w:spacing w:after="40" w:line="240" w:lineRule="auto"/>
              <w:rPr>
                <w:iCs/>
              </w:rPr>
            </w:pPr>
          </w:p>
        </w:tc>
      </w:tr>
      <w:tr w:rsidR="007778B0" w14:paraId="69632AB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8F" w14:textId="77777777" w:rsidR="007778B0" w:rsidRDefault="006F5DFD" w:rsidP="006F5DFD">
            <w:pPr>
              <w:keepNext/>
              <w:spacing w:after="40" w:line="240" w:lineRule="auto"/>
              <w:rPr>
                <w:b/>
              </w:rPr>
            </w:pPr>
            <w:proofErr w:type="spellStart"/>
            <w:r>
              <w:rPr>
                <w:b/>
              </w:rPr>
              <w:t>start_who</w:t>
            </w:r>
            <w:proofErr w:type="spellEnd"/>
          </w:p>
          <w:p w14:paraId="69632A90" w14:textId="77777777" w:rsidR="007778B0" w:rsidRDefault="007778B0" w:rsidP="006F5DFD">
            <w:pPr>
              <w:keepNext/>
              <w:spacing w:after="40" w:line="240" w:lineRule="auto"/>
              <w:rPr>
                <w:b/>
              </w:rPr>
            </w:pPr>
          </w:p>
          <w:p w14:paraId="69632A91"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92" w14:textId="77777777" w:rsidR="007778B0" w:rsidRDefault="006F5DFD" w:rsidP="006F5DFD">
            <w:pPr>
              <w:keepNext/>
              <w:spacing w:after="40" w:line="240" w:lineRule="auto"/>
            </w:pPr>
            <w:r>
              <w:rPr>
                <w:i/>
              </w:rPr>
              <w:t>Show if under 25 when first used cannabis (</w:t>
            </w:r>
            <w:proofErr w:type="spellStart"/>
            <w:r>
              <w:rPr>
                <w:i/>
              </w:rPr>
              <w:t>aoi_num</w:t>
            </w:r>
            <w:proofErr w:type="spellEnd"/>
            <w:r>
              <w:rPr>
                <w:i/>
              </w:rPr>
              <w:t>&lt;25)</w:t>
            </w:r>
          </w:p>
          <w:p w14:paraId="69632A93" w14:textId="77777777" w:rsidR="007778B0" w:rsidRDefault="006F5DFD" w:rsidP="006F5DFD">
            <w:pPr>
              <w:keepNext/>
              <w:spacing w:after="0" w:line="240" w:lineRule="auto"/>
            </w:pPr>
            <w:r>
              <w:br/>
            </w:r>
          </w:p>
          <w:tbl>
            <w:tblPr>
              <w:tblW w:w="9848" w:type="dxa"/>
              <w:tblLayout w:type="fixed"/>
              <w:tblCellMar>
                <w:left w:w="10" w:type="dxa"/>
                <w:right w:w="10" w:type="dxa"/>
              </w:tblCellMar>
              <w:tblLook w:val="0000" w:firstRow="0" w:lastRow="0" w:firstColumn="0" w:lastColumn="0" w:noHBand="0" w:noVBand="0"/>
            </w:tblPr>
            <w:tblGrid>
              <w:gridCol w:w="780"/>
              <w:gridCol w:w="9068"/>
            </w:tblGrid>
            <w:tr w:rsidR="007778B0" w14:paraId="69632A96" w14:textId="77777777" w:rsidTr="00D0303D">
              <w:tc>
                <w:tcPr>
                  <w:tcW w:w="780" w:type="dxa"/>
                  <w:shd w:val="clear" w:color="auto" w:fill="auto"/>
                  <w:tcMar>
                    <w:top w:w="0" w:type="dxa"/>
                    <w:left w:w="108" w:type="dxa"/>
                    <w:bottom w:w="0" w:type="dxa"/>
                    <w:right w:w="108" w:type="dxa"/>
                  </w:tcMar>
                </w:tcPr>
                <w:p w14:paraId="69632A94" w14:textId="77777777" w:rsidR="007778B0" w:rsidRDefault="006F5DFD" w:rsidP="006F5DFD">
                  <w:pPr>
                    <w:spacing w:after="0" w:line="240" w:lineRule="auto"/>
                  </w:pPr>
                  <w:r>
                    <w:rPr>
                      <w:rFonts w:ascii="Segoe UI Symbol" w:hAnsi="Segoe UI Symbol" w:cs="Segoe UI Symbol"/>
                    </w:rPr>
                    <w:t>❍</w:t>
                  </w:r>
                  <w:r>
                    <w:t xml:space="preserve">   1</w:t>
                  </w:r>
                </w:p>
              </w:tc>
              <w:tc>
                <w:tcPr>
                  <w:tcW w:w="9068" w:type="dxa"/>
                  <w:shd w:val="clear" w:color="auto" w:fill="auto"/>
                  <w:tcMar>
                    <w:top w:w="0" w:type="dxa"/>
                    <w:left w:w="108" w:type="dxa"/>
                    <w:bottom w:w="0" w:type="dxa"/>
                    <w:right w:w="108" w:type="dxa"/>
                  </w:tcMar>
                </w:tcPr>
                <w:p w14:paraId="69632A95" w14:textId="77777777" w:rsidR="007778B0" w:rsidRDefault="006F5DFD" w:rsidP="006F5DFD">
                  <w:pPr>
                    <w:spacing w:after="0" w:line="240" w:lineRule="auto"/>
                  </w:pPr>
                  <w:r>
                    <w:t>Friend</w:t>
                  </w:r>
                </w:p>
              </w:tc>
            </w:tr>
            <w:tr w:rsidR="007778B0" w14:paraId="69632A99" w14:textId="77777777" w:rsidTr="00D0303D">
              <w:tc>
                <w:tcPr>
                  <w:tcW w:w="780" w:type="dxa"/>
                  <w:shd w:val="clear" w:color="auto" w:fill="auto"/>
                  <w:tcMar>
                    <w:top w:w="0" w:type="dxa"/>
                    <w:left w:w="108" w:type="dxa"/>
                    <w:bottom w:w="0" w:type="dxa"/>
                    <w:right w:w="108" w:type="dxa"/>
                  </w:tcMar>
                </w:tcPr>
                <w:p w14:paraId="69632A97" w14:textId="77777777" w:rsidR="007778B0" w:rsidRDefault="006F5DFD" w:rsidP="006F5DFD">
                  <w:pPr>
                    <w:spacing w:after="0" w:line="240" w:lineRule="auto"/>
                  </w:pPr>
                  <w:r>
                    <w:rPr>
                      <w:rFonts w:ascii="Segoe UI Symbol" w:hAnsi="Segoe UI Symbol" w:cs="Segoe UI Symbol"/>
                    </w:rPr>
                    <w:t>❍</w:t>
                  </w:r>
                  <w:r>
                    <w:t xml:space="preserve">   2</w:t>
                  </w:r>
                </w:p>
              </w:tc>
              <w:tc>
                <w:tcPr>
                  <w:tcW w:w="9068" w:type="dxa"/>
                  <w:shd w:val="clear" w:color="auto" w:fill="auto"/>
                  <w:tcMar>
                    <w:top w:w="0" w:type="dxa"/>
                    <w:left w:w="108" w:type="dxa"/>
                    <w:bottom w:w="0" w:type="dxa"/>
                    <w:right w:w="108" w:type="dxa"/>
                  </w:tcMar>
                </w:tcPr>
                <w:p w14:paraId="69632A98" w14:textId="77777777" w:rsidR="007778B0" w:rsidRDefault="006F5DFD" w:rsidP="006F5DFD">
                  <w:pPr>
                    <w:spacing w:after="0" w:line="240" w:lineRule="auto"/>
                  </w:pPr>
                  <w:r>
                    <w:t>Parent/caregiver</w:t>
                  </w:r>
                </w:p>
              </w:tc>
            </w:tr>
            <w:tr w:rsidR="007778B0" w14:paraId="69632A9C" w14:textId="77777777" w:rsidTr="00D0303D">
              <w:tc>
                <w:tcPr>
                  <w:tcW w:w="780" w:type="dxa"/>
                  <w:shd w:val="clear" w:color="auto" w:fill="auto"/>
                  <w:tcMar>
                    <w:top w:w="0" w:type="dxa"/>
                    <w:left w:w="108" w:type="dxa"/>
                    <w:bottom w:w="0" w:type="dxa"/>
                    <w:right w:w="108" w:type="dxa"/>
                  </w:tcMar>
                </w:tcPr>
                <w:p w14:paraId="69632A9A" w14:textId="77777777" w:rsidR="007778B0" w:rsidRDefault="006F5DFD" w:rsidP="006F5DFD">
                  <w:pPr>
                    <w:spacing w:after="0" w:line="240" w:lineRule="auto"/>
                  </w:pPr>
                  <w:r>
                    <w:rPr>
                      <w:rFonts w:ascii="Segoe UI Symbol" w:hAnsi="Segoe UI Symbol" w:cs="Segoe UI Symbol"/>
                    </w:rPr>
                    <w:t>❍</w:t>
                  </w:r>
                  <w:r>
                    <w:t xml:space="preserve">   3</w:t>
                  </w:r>
                </w:p>
              </w:tc>
              <w:tc>
                <w:tcPr>
                  <w:tcW w:w="9068" w:type="dxa"/>
                  <w:shd w:val="clear" w:color="auto" w:fill="auto"/>
                  <w:tcMar>
                    <w:top w:w="0" w:type="dxa"/>
                    <w:left w:w="108" w:type="dxa"/>
                    <w:bottom w:w="0" w:type="dxa"/>
                    <w:right w:w="108" w:type="dxa"/>
                  </w:tcMar>
                </w:tcPr>
                <w:p w14:paraId="69632A9B" w14:textId="77777777" w:rsidR="007778B0" w:rsidRDefault="006F5DFD" w:rsidP="006F5DFD">
                  <w:pPr>
                    <w:spacing w:after="0" w:line="240" w:lineRule="auto"/>
                  </w:pPr>
                  <w:r>
                    <w:t>Sibling</w:t>
                  </w:r>
                </w:p>
              </w:tc>
            </w:tr>
            <w:tr w:rsidR="007778B0" w14:paraId="69632A9F" w14:textId="77777777" w:rsidTr="00D0303D">
              <w:tc>
                <w:tcPr>
                  <w:tcW w:w="780" w:type="dxa"/>
                  <w:shd w:val="clear" w:color="auto" w:fill="auto"/>
                  <w:tcMar>
                    <w:top w:w="0" w:type="dxa"/>
                    <w:left w:w="108" w:type="dxa"/>
                    <w:bottom w:w="0" w:type="dxa"/>
                    <w:right w:w="108" w:type="dxa"/>
                  </w:tcMar>
                </w:tcPr>
                <w:p w14:paraId="69632A9D" w14:textId="77777777" w:rsidR="007778B0" w:rsidRDefault="006F5DFD" w:rsidP="006F5DFD">
                  <w:pPr>
                    <w:spacing w:after="0" w:line="240" w:lineRule="auto"/>
                  </w:pPr>
                  <w:r>
                    <w:rPr>
                      <w:rFonts w:ascii="Segoe UI Symbol" w:hAnsi="Segoe UI Symbol" w:cs="Segoe UI Symbol"/>
                    </w:rPr>
                    <w:t>❍</w:t>
                  </w:r>
                  <w:r>
                    <w:t xml:space="preserve">   4</w:t>
                  </w:r>
                </w:p>
              </w:tc>
              <w:tc>
                <w:tcPr>
                  <w:tcW w:w="9068" w:type="dxa"/>
                  <w:shd w:val="clear" w:color="auto" w:fill="auto"/>
                  <w:tcMar>
                    <w:top w:w="0" w:type="dxa"/>
                    <w:left w:w="108" w:type="dxa"/>
                    <w:bottom w:w="0" w:type="dxa"/>
                    <w:right w:w="108" w:type="dxa"/>
                  </w:tcMar>
                </w:tcPr>
                <w:p w14:paraId="69632A9E" w14:textId="77777777" w:rsidR="007778B0" w:rsidRDefault="006F5DFD" w:rsidP="006F5DFD">
                  <w:pPr>
                    <w:spacing w:after="0" w:line="240" w:lineRule="auto"/>
                  </w:pPr>
                  <w:r>
                    <w:t>Girlfriend/boyfriend or spouse/partner</w:t>
                  </w:r>
                </w:p>
              </w:tc>
            </w:tr>
            <w:tr w:rsidR="007778B0" w14:paraId="69632AA2" w14:textId="77777777" w:rsidTr="00D0303D">
              <w:tc>
                <w:tcPr>
                  <w:tcW w:w="780" w:type="dxa"/>
                  <w:shd w:val="clear" w:color="auto" w:fill="auto"/>
                  <w:tcMar>
                    <w:top w:w="0" w:type="dxa"/>
                    <w:left w:w="108" w:type="dxa"/>
                    <w:bottom w:w="0" w:type="dxa"/>
                    <w:right w:w="108" w:type="dxa"/>
                  </w:tcMar>
                </w:tcPr>
                <w:p w14:paraId="69632AA0" w14:textId="77777777" w:rsidR="007778B0" w:rsidRDefault="006F5DFD" w:rsidP="006F5DFD">
                  <w:pPr>
                    <w:spacing w:after="0" w:line="240" w:lineRule="auto"/>
                  </w:pPr>
                  <w:r>
                    <w:rPr>
                      <w:rFonts w:ascii="Segoe UI Symbol" w:hAnsi="Segoe UI Symbol" w:cs="Segoe UI Symbol"/>
                    </w:rPr>
                    <w:t>❍</w:t>
                  </w:r>
                  <w:r>
                    <w:t xml:space="preserve">   5</w:t>
                  </w:r>
                </w:p>
              </w:tc>
              <w:tc>
                <w:tcPr>
                  <w:tcW w:w="9068" w:type="dxa"/>
                  <w:shd w:val="clear" w:color="auto" w:fill="auto"/>
                  <w:tcMar>
                    <w:top w:w="0" w:type="dxa"/>
                    <w:left w:w="108" w:type="dxa"/>
                    <w:bottom w:w="0" w:type="dxa"/>
                    <w:right w:w="108" w:type="dxa"/>
                  </w:tcMar>
                </w:tcPr>
                <w:p w14:paraId="69632AA1" w14:textId="77777777" w:rsidR="007778B0" w:rsidRDefault="006F5DFD" w:rsidP="006F5DFD">
                  <w:pPr>
                    <w:spacing w:after="0" w:line="240" w:lineRule="auto"/>
                  </w:pPr>
                  <w:r>
                    <w:t>Another adult</w:t>
                  </w:r>
                </w:p>
              </w:tc>
            </w:tr>
            <w:tr w:rsidR="007778B0" w14:paraId="69632AA5" w14:textId="77777777" w:rsidTr="00D0303D">
              <w:tc>
                <w:tcPr>
                  <w:tcW w:w="780" w:type="dxa"/>
                  <w:shd w:val="clear" w:color="auto" w:fill="auto"/>
                  <w:tcMar>
                    <w:top w:w="0" w:type="dxa"/>
                    <w:left w:w="108" w:type="dxa"/>
                    <w:bottom w:w="0" w:type="dxa"/>
                    <w:right w:w="108" w:type="dxa"/>
                  </w:tcMar>
                </w:tcPr>
                <w:p w14:paraId="69632AA3" w14:textId="77777777" w:rsidR="007778B0" w:rsidRDefault="006F5DFD" w:rsidP="006F5DFD">
                  <w:pPr>
                    <w:spacing w:after="0" w:line="240" w:lineRule="auto"/>
                  </w:pPr>
                  <w:r>
                    <w:rPr>
                      <w:rFonts w:ascii="Segoe UI Symbol" w:hAnsi="Segoe UI Symbol" w:cs="Segoe UI Symbol"/>
                    </w:rPr>
                    <w:t>❍</w:t>
                  </w:r>
                  <w:r>
                    <w:t xml:space="preserve">   6</w:t>
                  </w:r>
                </w:p>
              </w:tc>
              <w:tc>
                <w:tcPr>
                  <w:tcW w:w="9068" w:type="dxa"/>
                  <w:shd w:val="clear" w:color="auto" w:fill="auto"/>
                  <w:tcMar>
                    <w:top w:w="0" w:type="dxa"/>
                    <w:left w:w="108" w:type="dxa"/>
                    <w:bottom w:w="0" w:type="dxa"/>
                    <w:right w:w="108" w:type="dxa"/>
                  </w:tcMar>
                </w:tcPr>
                <w:p w14:paraId="69632AA4" w14:textId="77777777" w:rsidR="007778B0" w:rsidRDefault="006F5DFD" w:rsidP="006F5DFD">
                  <w:pPr>
                    <w:spacing w:after="0" w:line="240" w:lineRule="auto"/>
                  </w:pPr>
                  <w:r>
                    <w:t>I started using on my own</w:t>
                  </w:r>
                </w:p>
              </w:tc>
            </w:tr>
            <w:tr w:rsidR="007778B0" w14:paraId="69632AA8" w14:textId="77777777" w:rsidTr="00D0303D">
              <w:tc>
                <w:tcPr>
                  <w:tcW w:w="780" w:type="dxa"/>
                  <w:shd w:val="clear" w:color="auto" w:fill="auto"/>
                  <w:tcMar>
                    <w:top w:w="0" w:type="dxa"/>
                    <w:left w:w="108" w:type="dxa"/>
                    <w:bottom w:w="0" w:type="dxa"/>
                    <w:right w:w="108" w:type="dxa"/>
                  </w:tcMar>
                </w:tcPr>
                <w:p w14:paraId="69632AA6" w14:textId="77777777" w:rsidR="007778B0" w:rsidRDefault="006F5DFD" w:rsidP="006F5DFD">
                  <w:pPr>
                    <w:spacing w:after="0" w:line="240" w:lineRule="auto"/>
                  </w:pPr>
                  <w:r>
                    <w:rPr>
                      <w:rFonts w:ascii="Segoe UI Symbol" w:hAnsi="Segoe UI Symbol" w:cs="Segoe UI Symbol"/>
                    </w:rPr>
                    <w:t>❍</w:t>
                  </w:r>
                  <w:r>
                    <w:t xml:space="preserve">   7</w:t>
                  </w:r>
                </w:p>
              </w:tc>
              <w:tc>
                <w:tcPr>
                  <w:tcW w:w="9068" w:type="dxa"/>
                  <w:shd w:val="clear" w:color="auto" w:fill="auto"/>
                  <w:tcMar>
                    <w:top w:w="0" w:type="dxa"/>
                    <w:left w:w="108" w:type="dxa"/>
                    <w:bottom w:w="0" w:type="dxa"/>
                    <w:right w:w="108" w:type="dxa"/>
                  </w:tcMar>
                </w:tcPr>
                <w:p w14:paraId="69632AA7" w14:textId="77777777" w:rsidR="007778B0" w:rsidRDefault="006F5DFD" w:rsidP="006F5DFD">
                  <w:pPr>
                    <w:spacing w:after="0" w:line="240" w:lineRule="auto"/>
                  </w:pPr>
                  <w:r>
                    <w:t>Someone else</w:t>
                  </w:r>
                </w:p>
              </w:tc>
            </w:tr>
            <w:tr w:rsidR="007778B0" w14:paraId="69632AAB" w14:textId="77777777" w:rsidTr="00D0303D">
              <w:trPr>
                <w:trHeight w:val="80"/>
              </w:trPr>
              <w:tc>
                <w:tcPr>
                  <w:tcW w:w="780" w:type="dxa"/>
                  <w:shd w:val="clear" w:color="auto" w:fill="auto"/>
                  <w:tcMar>
                    <w:top w:w="0" w:type="dxa"/>
                    <w:left w:w="108" w:type="dxa"/>
                    <w:bottom w:w="0" w:type="dxa"/>
                    <w:right w:w="108" w:type="dxa"/>
                  </w:tcMar>
                </w:tcPr>
                <w:p w14:paraId="69632AA9" w14:textId="77777777" w:rsidR="007778B0" w:rsidRDefault="006F5DFD" w:rsidP="006F5DFD">
                  <w:pPr>
                    <w:spacing w:after="0" w:line="240" w:lineRule="auto"/>
                  </w:pPr>
                  <w:r>
                    <w:rPr>
                      <w:rFonts w:ascii="Segoe UI Symbol" w:hAnsi="Segoe UI Symbol" w:cs="Segoe UI Symbol"/>
                    </w:rPr>
                    <w:t>❍</w:t>
                  </w:r>
                  <w:r>
                    <w:t xml:space="preserve">   8</w:t>
                  </w:r>
                </w:p>
              </w:tc>
              <w:tc>
                <w:tcPr>
                  <w:tcW w:w="9068" w:type="dxa"/>
                  <w:shd w:val="clear" w:color="auto" w:fill="auto"/>
                  <w:tcMar>
                    <w:top w:w="0" w:type="dxa"/>
                    <w:left w:w="108" w:type="dxa"/>
                    <w:bottom w:w="0" w:type="dxa"/>
                    <w:right w:w="108" w:type="dxa"/>
                  </w:tcMar>
                </w:tcPr>
                <w:p w14:paraId="69632AAA" w14:textId="77777777" w:rsidR="007778B0" w:rsidRDefault="006F5DFD" w:rsidP="006F5DFD">
                  <w:pPr>
                    <w:spacing w:after="0" w:line="240" w:lineRule="auto"/>
                  </w:pPr>
                  <w:r>
                    <w:t>Doctor/healthcare professional</w:t>
                  </w:r>
                </w:p>
              </w:tc>
            </w:tr>
            <w:tr w:rsidR="007778B0" w14:paraId="69632AAE" w14:textId="77777777" w:rsidTr="00D0303D">
              <w:trPr>
                <w:trHeight w:val="80"/>
              </w:trPr>
              <w:tc>
                <w:tcPr>
                  <w:tcW w:w="780" w:type="dxa"/>
                  <w:shd w:val="clear" w:color="auto" w:fill="auto"/>
                  <w:tcMar>
                    <w:top w:w="0" w:type="dxa"/>
                    <w:left w:w="108" w:type="dxa"/>
                    <w:bottom w:w="0" w:type="dxa"/>
                    <w:right w:w="108" w:type="dxa"/>
                  </w:tcMar>
                </w:tcPr>
                <w:p w14:paraId="69632AAC"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8" w:type="dxa"/>
                  <w:shd w:val="clear" w:color="auto" w:fill="auto"/>
                  <w:tcMar>
                    <w:top w:w="0" w:type="dxa"/>
                    <w:left w:w="108" w:type="dxa"/>
                    <w:bottom w:w="0" w:type="dxa"/>
                    <w:right w:w="108" w:type="dxa"/>
                  </w:tcMar>
                </w:tcPr>
                <w:p w14:paraId="69632AAD" w14:textId="77777777" w:rsidR="007778B0" w:rsidRDefault="006F5DFD" w:rsidP="006F5DFD">
                  <w:pPr>
                    <w:spacing w:after="0" w:line="240" w:lineRule="auto"/>
                  </w:pPr>
                  <w:r>
                    <w:rPr>
                      <w:iCs/>
                    </w:rPr>
                    <w:t>Missing</w:t>
                  </w:r>
                </w:p>
              </w:tc>
            </w:tr>
          </w:tbl>
          <w:p w14:paraId="69632AB0" w14:textId="17854F4F" w:rsidR="007778B0" w:rsidRPr="00D0303D" w:rsidRDefault="007778B0" w:rsidP="006F5DFD">
            <w:pPr>
              <w:keepNext/>
              <w:spacing w:after="40" w:line="240" w:lineRule="auto"/>
            </w:pPr>
          </w:p>
        </w:tc>
        <w:tc>
          <w:tcPr>
            <w:tcW w:w="67" w:type="dxa"/>
            <w:shd w:val="clear" w:color="auto" w:fill="auto"/>
            <w:tcMar>
              <w:top w:w="0" w:type="dxa"/>
              <w:left w:w="10" w:type="dxa"/>
              <w:bottom w:w="0" w:type="dxa"/>
              <w:right w:w="10" w:type="dxa"/>
            </w:tcMar>
          </w:tcPr>
          <w:p w14:paraId="69632AB1" w14:textId="77777777" w:rsidR="007778B0" w:rsidRDefault="007778B0">
            <w:pPr>
              <w:keepNext/>
              <w:spacing w:after="40" w:line="240" w:lineRule="auto"/>
            </w:pPr>
          </w:p>
        </w:tc>
      </w:tr>
      <w:tr w:rsidR="007778B0" w14:paraId="69632AC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B3" w14:textId="77777777" w:rsidR="007778B0" w:rsidRDefault="006F5DFD" w:rsidP="006F5DFD">
            <w:pPr>
              <w:keepNext/>
              <w:spacing w:after="40" w:line="240" w:lineRule="auto"/>
              <w:rPr>
                <w:b/>
              </w:rPr>
            </w:pPr>
            <w:r>
              <w:rPr>
                <w:b/>
              </w:rPr>
              <w:t>past12mos</w:t>
            </w:r>
          </w:p>
          <w:p w14:paraId="69632AB4" w14:textId="77777777" w:rsidR="007778B0" w:rsidRDefault="007778B0" w:rsidP="006F5DFD">
            <w:pPr>
              <w:keepNext/>
              <w:spacing w:after="40" w:line="240" w:lineRule="auto"/>
              <w:rPr>
                <w:i/>
              </w:rPr>
            </w:pPr>
          </w:p>
          <w:p w14:paraId="69632AB5"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B6" w14:textId="77777777" w:rsidR="007778B0" w:rsidRDefault="006F5DFD" w:rsidP="006F5DFD">
            <w:pPr>
              <w:keepNext/>
              <w:spacing w:after="40" w:line="240" w:lineRule="auto"/>
            </w:pPr>
            <w:r>
              <w:rPr>
                <w:i/>
              </w:rPr>
              <w:t>Show if ever used cannabis (</w:t>
            </w:r>
            <w:proofErr w:type="spellStart"/>
            <w:r>
              <w:rPr>
                <w:i/>
              </w:rPr>
              <w:t>ever_use</w:t>
            </w:r>
            <w:proofErr w:type="spellEnd"/>
            <w:r>
              <w:rPr>
                <w:i/>
              </w:rPr>
              <w:t xml:space="preserve"> = 1,2)</w:t>
            </w:r>
          </w:p>
          <w:p w14:paraId="69632AB7" w14:textId="77777777" w:rsidR="007778B0" w:rsidRDefault="006F5DFD" w:rsidP="006F5DFD">
            <w:pPr>
              <w:keepNext/>
              <w:spacing w:after="40" w:line="240" w:lineRule="auto"/>
            </w:pPr>
            <w:r>
              <w:t xml:space="preserve">In the </w:t>
            </w:r>
            <w:r>
              <w:rPr>
                <w:b/>
              </w:rPr>
              <w:t>past 12 months</w:t>
            </w:r>
            <w:r>
              <w:t>, have you used cannabis?</w:t>
            </w:r>
          </w:p>
          <w:p w14:paraId="69632AB8" w14:textId="77777777" w:rsidR="007778B0" w:rsidRDefault="007778B0" w:rsidP="006F5DFD">
            <w:pPr>
              <w:keepNext/>
              <w:spacing w:after="0" w:line="240" w:lineRule="auto"/>
            </w:pPr>
          </w:p>
          <w:p w14:paraId="69632AB9" w14:textId="77777777" w:rsidR="007778B0" w:rsidRDefault="006F5DFD" w:rsidP="006F5DFD">
            <w:pPr>
              <w:keepNext/>
              <w:spacing w:after="0" w:line="240" w:lineRule="auto"/>
            </w:pPr>
            <w:r>
              <w:rPr>
                <w:i/>
              </w:rPr>
              <w:t xml:space="preserve">By </w:t>
            </w:r>
            <w:r>
              <w:rPr>
                <w:b/>
                <w:i/>
              </w:rPr>
              <w:t>non-medical</w:t>
            </w:r>
            <w:r>
              <w:rPr>
                <w:i/>
              </w:rPr>
              <w:t xml:space="preserve"> purposes we mean recreational (e.g., for enjoyment, pleasure, amusement), socially, for spiritual, lifestyle and other similar non-medical uses.</w:t>
            </w:r>
            <w:r>
              <w:rPr>
                <w:i/>
              </w:rPr>
              <w:br/>
              <w:t xml:space="preserve">By </w:t>
            </w:r>
            <w:r>
              <w:rPr>
                <w:b/>
                <w:i/>
              </w:rPr>
              <w:t>medical</w:t>
            </w:r>
            <w:r>
              <w:rPr>
                <w:i/>
              </w:rPr>
              <w:t xml:space="preserve"> purposes we mean used to treat a disease/disorder or to improve symptoms.</w:t>
            </w:r>
            <w:r>
              <w:rPr>
                <w:i/>
              </w:rP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ABC" w14:textId="77777777" w:rsidTr="00D0303D">
              <w:tc>
                <w:tcPr>
                  <w:tcW w:w="781" w:type="dxa"/>
                  <w:shd w:val="clear" w:color="auto" w:fill="auto"/>
                  <w:tcMar>
                    <w:top w:w="0" w:type="dxa"/>
                    <w:left w:w="108" w:type="dxa"/>
                    <w:bottom w:w="0" w:type="dxa"/>
                    <w:right w:w="108" w:type="dxa"/>
                  </w:tcMar>
                </w:tcPr>
                <w:p w14:paraId="69632ABA"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ABB" w14:textId="77777777" w:rsidR="007778B0" w:rsidRDefault="006F5DFD" w:rsidP="006F5DFD">
                  <w:pPr>
                    <w:spacing w:after="0" w:line="240" w:lineRule="auto"/>
                  </w:pPr>
                  <w:r>
                    <w:t xml:space="preserve">Yes, for </w:t>
                  </w:r>
                  <w:r>
                    <w:rPr>
                      <w:b/>
                    </w:rPr>
                    <w:t>non-medical purposes</w:t>
                  </w:r>
                </w:p>
              </w:tc>
            </w:tr>
            <w:tr w:rsidR="007778B0" w14:paraId="69632ABF" w14:textId="77777777" w:rsidTr="00D0303D">
              <w:tc>
                <w:tcPr>
                  <w:tcW w:w="781" w:type="dxa"/>
                  <w:shd w:val="clear" w:color="auto" w:fill="auto"/>
                  <w:tcMar>
                    <w:top w:w="0" w:type="dxa"/>
                    <w:left w:w="108" w:type="dxa"/>
                    <w:bottom w:w="0" w:type="dxa"/>
                    <w:right w:w="108" w:type="dxa"/>
                  </w:tcMar>
                </w:tcPr>
                <w:p w14:paraId="69632ABD"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ABE" w14:textId="77777777" w:rsidR="007778B0" w:rsidRDefault="006F5DFD" w:rsidP="006F5DFD">
                  <w:pPr>
                    <w:spacing w:after="0" w:line="240" w:lineRule="auto"/>
                  </w:pPr>
                  <w:r>
                    <w:t xml:space="preserve">Yes, for </w:t>
                  </w:r>
                  <w:r>
                    <w:rPr>
                      <w:b/>
                    </w:rPr>
                    <w:t>medical purposes</w:t>
                  </w:r>
                  <w:r>
                    <w:t xml:space="preserve"> (with or without a medical document)</w:t>
                  </w:r>
                </w:p>
              </w:tc>
            </w:tr>
            <w:tr w:rsidR="007778B0" w14:paraId="69632AC2" w14:textId="77777777" w:rsidTr="00D0303D">
              <w:tc>
                <w:tcPr>
                  <w:tcW w:w="781" w:type="dxa"/>
                  <w:shd w:val="clear" w:color="auto" w:fill="auto"/>
                  <w:tcMar>
                    <w:top w:w="0" w:type="dxa"/>
                    <w:left w:w="108" w:type="dxa"/>
                    <w:bottom w:w="0" w:type="dxa"/>
                    <w:right w:w="108" w:type="dxa"/>
                  </w:tcMar>
                </w:tcPr>
                <w:p w14:paraId="69632AC0"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AC1" w14:textId="77777777" w:rsidR="007778B0" w:rsidRDefault="006F5DFD" w:rsidP="006F5DFD">
                  <w:pPr>
                    <w:spacing w:after="0" w:line="240" w:lineRule="auto"/>
                  </w:pPr>
                  <w:r>
                    <w:t xml:space="preserve">Yes, for </w:t>
                  </w:r>
                  <w:r>
                    <w:rPr>
                      <w:b/>
                      <w:u w:val="single"/>
                    </w:rPr>
                    <w:t>both</w:t>
                  </w:r>
                  <w:r>
                    <w:rPr>
                      <w:b/>
                    </w:rPr>
                    <w:t xml:space="preserve"> non-medical and medical purposes</w:t>
                  </w:r>
                </w:p>
              </w:tc>
            </w:tr>
            <w:tr w:rsidR="007778B0" w14:paraId="69632AC5" w14:textId="77777777" w:rsidTr="00D0303D">
              <w:tc>
                <w:tcPr>
                  <w:tcW w:w="781" w:type="dxa"/>
                  <w:shd w:val="clear" w:color="auto" w:fill="auto"/>
                  <w:tcMar>
                    <w:top w:w="0" w:type="dxa"/>
                    <w:left w:w="108" w:type="dxa"/>
                    <w:bottom w:w="0" w:type="dxa"/>
                    <w:right w:w="108" w:type="dxa"/>
                  </w:tcMar>
                </w:tcPr>
                <w:p w14:paraId="69632AC3"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AC4" w14:textId="77777777" w:rsidR="007778B0" w:rsidRDefault="006F5DFD" w:rsidP="006F5DFD">
                  <w:pPr>
                    <w:spacing w:after="0" w:line="240" w:lineRule="auto"/>
                  </w:pPr>
                  <w:r>
                    <w:t>No</w:t>
                  </w:r>
                </w:p>
              </w:tc>
            </w:tr>
            <w:tr w:rsidR="007778B0" w14:paraId="69632AC8" w14:textId="77777777" w:rsidTr="00D0303D">
              <w:tc>
                <w:tcPr>
                  <w:tcW w:w="781" w:type="dxa"/>
                  <w:shd w:val="clear" w:color="auto" w:fill="auto"/>
                  <w:tcMar>
                    <w:top w:w="0" w:type="dxa"/>
                    <w:left w:w="108" w:type="dxa"/>
                    <w:bottom w:w="0" w:type="dxa"/>
                    <w:right w:w="108" w:type="dxa"/>
                  </w:tcMar>
                </w:tcPr>
                <w:p w14:paraId="69632AC6"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AC7" w14:textId="77777777" w:rsidR="007778B0" w:rsidRDefault="006F5DFD" w:rsidP="006F5DFD">
                  <w:pPr>
                    <w:spacing w:after="0" w:line="240" w:lineRule="auto"/>
                  </w:pPr>
                  <w:r>
                    <w:rPr>
                      <w:iCs/>
                    </w:rPr>
                    <w:t>Missing</w:t>
                  </w:r>
                </w:p>
              </w:tc>
            </w:tr>
          </w:tbl>
          <w:p w14:paraId="69632AC9"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2ACA" w14:textId="77777777" w:rsidR="007778B0" w:rsidRDefault="007778B0">
            <w:pPr>
              <w:keepNext/>
              <w:spacing w:after="40" w:line="240" w:lineRule="auto"/>
              <w:rPr>
                <w:i/>
              </w:rPr>
            </w:pPr>
          </w:p>
        </w:tc>
      </w:tr>
      <w:tr w:rsidR="007778B0" w14:paraId="69632AD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CC" w14:textId="77777777" w:rsidR="007778B0" w:rsidRDefault="006F5DFD" w:rsidP="006F5DFD">
            <w:pPr>
              <w:keepNext/>
              <w:spacing w:after="40" w:line="240" w:lineRule="auto"/>
              <w:rPr>
                <w:b/>
              </w:rPr>
            </w:pPr>
            <w:r>
              <w:rPr>
                <w:b/>
              </w:rPr>
              <w:lastRenderedPageBreak/>
              <w:t>past12mos_med_dv</w:t>
            </w:r>
          </w:p>
          <w:p w14:paraId="69632ACD" w14:textId="19C7A60F"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 xml:space="preserve"> </w:t>
            </w:r>
            <w:r w:rsidR="00D93050">
              <w:rPr>
                <w:b/>
                <w:shd w:val="clear" w:color="auto" w:fill="A9A9A9"/>
              </w:rPr>
              <w:t>d</w:t>
            </w:r>
            <w:r w:rsidRPr="00D0303D">
              <w:rPr>
                <w:b/>
                <w:shd w:val="clear" w:color="auto" w:fill="A9A9A9"/>
              </w:rPr>
              <w:t>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CE" w14:textId="77777777" w:rsidR="007778B0" w:rsidRPr="00D0303D" w:rsidRDefault="006F5DFD" w:rsidP="006F5DFD">
            <w:pPr>
              <w:keepNext/>
              <w:spacing w:after="0" w:line="240" w:lineRule="auto"/>
            </w:pPr>
            <w:r>
              <w:t xml:space="preserve">Medical cannabis use in the past 12 months, among </w:t>
            </w:r>
            <w:r>
              <w:rPr>
                <w:b/>
                <w:bCs/>
                <w:u w:val="single"/>
              </w:rPr>
              <w:t>all</w:t>
            </w:r>
            <w:r>
              <w:t xml:space="preserve"> respondents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AD1" w14:textId="77777777" w:rsidTr="00D0303D">
              <w:tc>
                <w:tcPr>
                  <w:tcW w:w="781" w:type="dxa"/>
                  <w:shd w:val="clear" w:color="auto" w:fill="auto"/>
                  <w:tcMar>
                    <w:top w:w="0" w:type="dxa"/>
                    <w:left w:w="108" w:type="dxa"/>
                    <w:bottom w:w="0" w:type="dxa"/>
                    <w:right w:w="108" w:type="dxa"/>
                  </w:tcMar>
                </w:tcPr>
                <w:p w14:paraId="69632ACF" w14:textId="77777777" w:rsidR="007778B0" w:rsidRPr="00D0303D" w:rsidRDefault="006F5DFD" w:rsidP="006F5DFD">
                  <w:pPr>
                    <w:spacing w:after="0" w:line="240" w:lineRule="auto"/>
                  </w:pPr>
                  <w:r>
                    <w:rPr>
                      <w:rFonts w:ascii="Segoe UI Symbol" w:hAnsi="Segoe UI Symbol" w:cs="Segoe UI Symbol"/>
                    </w:rPr>
                    <w:t>❍</w:t>
                  </w:r>
                  <w:r>
                    <w:t xml:space="preserve"> 0   </w:t>
                  </w:r>
                </w:p>
              </w:tc>
              <w:tc>
                <w:tcPr>
                  <w:tcW w:w="9067" w:type="dxa"/>
                  <w:shd w:val="clear" w:color="auto" w:fill="auto"/>
                  <w:tcMar>
                    <w:top w:w="0" w:type="dxa"/>
                    <w:left w:w="108" w:type="dxa"/>
                    <w:bottom w:w="0" w:type="dxa"/>
                    <w:right w:w="108" w:type="dxa"/>
                  </w:tcMar>
                </w:tcPr>
                <w:p w14:paraId="69632AD0" w14:textId="77777777" w:rsidR="007778B0" w:rsidRDefault="006F5DFD" w:rsidP="006F5DFD">
                  <w:pPr>
                    <w:spacing w:after="0" w:line="240" w:lineRule="auto"/>
                  </w:pPr>
                  <w:r>
                    <w:t xml:space="preserve">Non-consumer </w:t>
                  </w:r>
                  <w:r>
                    <w:rPr>
                      <w:i/>
                      <w:iCs/>
                    </w:rPr>
                    <w:t>(or doesn’t consume for medical purposes)</w:t>
                  </w:r>
                </w:p>
              </w:tc>
            </w:tr>
            <w:tr w:rsidR="007778B0" w14:paraId="69632AD4" w14:textId="77777777" w:rsidTr="00D0303D">
              <w:tc>
                <w:tcPr>
                  <w:tcW w:w="781" w:type="dxa"/>
                  <w:shd w:val="clear" w:color="auto" w:fill="auto"/>
                  <w:tcMar>
                    <w:top w:w="0" w:type="dxa"/>
                    <w:left w:w="108" w:type="dxa"/>
                    <w:bottom w:w="0" w:type="dxa"/>
                    <w:right w:w="108" w:type="dxa"/>
                  </w:tcMar>
                </w:tcPr>
                <w:p w14:paraId="69632AD2" w14:textId="77777777" w:rsidR="007778B0" w:rsidRPr="00D0303D" w:rsidRDefault="006F5DFD" w:rsidP="006F5DFD">
                  <w:pPr>
                    <w:spacing w:after="0" w:line="240" w:lineRule="auto"/>
                  </w:pPr>
                  <w:r>
                    <w:rPr>
                      <w:rFonts w:ascii="Segoe UI Symbol" w:hAnsi="Segoe UI Symbol" w:cs="Segoe UI Symbol"/>
                    </w:rPr>
                    <w:t>❍</w:t>
                  </w:r>
                  <w:r>
                    <w:rPr>
                      <w:rFonts w:cs="Segoe UI Symbol"/>
                    </w:rPr>
                    <w:t xml:space="preserve">   1</w:t>
                  </w:r>
                </w:p>
              </w:tc>
              <w:tc>
                <w:tcPr>
                  <w:tcW w:w="9067" w:type="dxa"/>
                  <w:shd w:val="clear" w:color="auto" w:fill="auto"/>
                  <w:tcMar>
                    <w:top w:w="0" w:type="dxa"/>
                    <w:left w:w="108" w:type="dxa"/>
                    <w:bottom w:w="0" w:type="dxa"/>
                    <w:right w:w="108" w:type="dxa"/>
                  </w:tcMar>
                </w:tcPr>
                <w:p w14:paraId="69632AD3" w14:textId="77777777" w:rsidR="007778B0" w:rsidRDefault="006F5DFD" w:rsidP="006F5DFD">
                  <w:pPr>
                    <w:keepNext/>
                    <w:spacing w:after="0" w:line="240" w:lineRule="auto"/>
                  </w:pPr>
                  <w:r>
                    <w:t xml:space="preserve">Medical consumer </w:t>
                  </w:r>
                  <w:r>
                    <w:rPr>
                      <w:i/>
                      <w:iCs/>
                    </w:rPr>
                    <w:t>(for medical purposes only or medical + non-medical purposes)</w:t>
                  </w:r>
                </w:p>
              </w:tc>
            </w:tr>
            <w:tr w:rsidR="007778B0" w14:paraId="69632AD7" w14:textId="77777777" w:rsidTr="00D0303D">
              <w:tc>
                <w:tcPr>
                  <w:tcW w:w="781" w:type="dxa"/>
                  <w:shd w:val="clear" w:color="auto" w:fill="auto"/>
                  <w:tcMar>
                    <w:top w:w="0" w:type="dxa"/>
                    <w:left w:w="108" w:type="dxa"/>
                    <w:bottom w:w="0" w:type="dxa"/>
                    <w:right w:w="108" w:type="dxa"/>
                  </w:tcMar>
                </w:tcPr>
                <w:p w14:paraId="69632AD5"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AD6" w14:textId="77777777" w:rsidR="007778B0" w:rsidRDefault="006F5DFD" w:rsidP="006F5DFD">
                  <w:pPr>
                    <w:spacing w:after="0" w:line="240" w:lineRule="auto"/>
                  </w:pPr>
                  <w:r>
                    <w:rPr>
                      <w:iCs/>
                    </w:rPr>
                    <w:t>Missing</w:t>
                  </w:r>
                </w:p>
              </w:tc>
            </w:tr>
          </w:tbl>
          <w:p w14:paraId="69632AD8"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2AD9" w14:textId="77777777" w:rsidR="007778B0" w:rsidRDefault="007778B0">
            <w:pPr>
              <w:keepNext/>
              <w:spacing w:after="0" w:line="240" w:lineRule="auto"/>
            </w:pPr>
          </w:p>
        </w:tc>
      </w:tr>
      <w:tr w:rsidR="007778B0" w14:paraId="69632AE7"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DB" w14:textId="77777777" w:rsidR="007778B0" w:rsidRDefault="006F5DFD" w:rsidP="006F5DFD">
            <w:pPr>
              <w:keepNext/>
              <w:spacing w:after="40" w:line="240" w:lineRule="auto"/>
              <w:rPr>
                <w:b/>
              </w:rPr>
            </w:pPr>
            <w:r>
              <w:rPr>
                <w:b/>
              </w:rPr>
              <w:t>past12_dv</w:t>
            </w:r>
          </w:p>
          <w:p w14:paraId="69632ADC"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DD" w14:textId="77777777" w:rsidR="007778B0" w:rsidRDefault="006F5DFD" w:rsidP="006F5DFD">
            <w:pPr>
              <w:keepNext/>
              <w:spacing w:after="0" w:line="240" w:lineRule="auto"/>
            </w:pPr>
            <w:r>
              <w:t xml:space="preserve">Past 12-month cannabis use for non-medical purposes, binary, among </w:t>
            </w:r>
            <w:r>
              <w:rPr>
                <w:b/>
                <w:bCs/>
                <w:u w:val="single"/>
              </w:rPr>
              <w:t>all</w:t>
            </w:r>
            <w:r>
              <w:t xml:space="preserve"> respondents</w:t>
            </w:r>
          </w:p>
          <w:p w14:paraId="69632ADE" w14:textId="77777777" w:rsidR="007778B0" w:rsidRDefault="007778B0" w:rsidP="006F5DFD">
            <w:pPr>
              <w:keepNext/>
              <w:spacing w:after="0" w:line="240" w:lineRule="auto"/>
            </w:pPr>
          </w:p>
          <w:p w14:paraId="69632ADF" w14:textId="77777777" w:rsidR="007778B0" w:rsidRDefault="006F5DFD" w:rsidP="006F5DFD">
            <w:pPr>
              <w:keepNext/>
              <w:spacing w:after="0" w:line="240" w:lineRule="auto"/>
            </w:pPr>
            <w:r>
              <w:rPr>
                <w:rFonts w:ascii="Segoe UI Symbol" w:hAnsi="Segoe UI Symbol" w:cs="Segoe UI Symbol"/>
              </w:rPr>
              <w:t>❍</w:t>
            </w:r>
            <w:r>
              <w:t xml:space="preserve">  0    Non-consumer </w:t>
            </w:r>
            <w:r>
              <w:rPr>
                <w:i/>
                <w:iCs/>
              </w:rPr>
              <w:t>(or doesn’t consume for non-medical purposes)</w:t>
            </w:r>
          </w:p>
          <w:p w14:paraId="69632AE0" w14:textId="77777777" w:rsidR="007778B0" w:rsidRPr="00D0303D" w:rsidRDefault="006F5DFD" w:rsidP="006F5DFD">
            <w:pPr>
              <w:keepNext/>
              <w:spacing w:after="0" w:line="240" w:lineRule="auto"/>
            </w:pPr>
            <w:r>
              <w:rPr>
                <w:rFonts w:ascii="Segoe UI Symbol" w:hAnsi="Segoe UI Symbol" w:cs="Segoe UI Symbol"/>
              </w:rPr>
              <w:t>❍</w:t>
            </w:r>
            <w:r>
              <w:rPr>
                <w:rFonts w:cs="Segoe UI Symbol"/>
              </w:rPr>
              <w:t xml:space="preserve">   1  </w:t>
            </w:r>
            <w:r>
              <w:t xml:space="preserve">Non-medical consumer </w:t>
            </w:r>
            <w:r>
              <w:rPr>
                <w:i/>
                <w:iCs/>
              </w:rPr>
              <w:t>(for non-medical purposes only or medical + non-medical purposes)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AE3" w14:textId="77777777" w:rsidTr="00D0303D">
              <w:tc>
                <w:tcPr>
                  <w:tcW w:w="781" w:type="dxa"/>
                  <w:shd w:val="clear" w:color="auto" w:fill="auto"/>
                  <w:tcMar>
                    <w:top w:w="0" w:type="dxa"/>
                    <w:left w:w="108" w:type="dxa"/>
                    <w:bottom w:w="0" w:type="dxa"/>
                    <w:right w:w="108" w:type="dxa"/>
                  </w:tcMar>
                </w:tcPr>
                <w:p w14:paraId="69632AE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AE2" w14:textId="77777777" w:rsidR="007778B0" w:rsidRDefault="006F5DFD" w:rsidP="006F5DFD">
                  <w:pPr>
                    <w:spacing w:after="0" w:line="240" w:lineRule="auto"/>
                  </w:pPr>
                  <w:r>
                    <w:rPr>
                      <w:iCs/>
                    </w:rPr>
                    <w:t>Missing</w:t>
                  </w:r>
                </w:p>
              </w:tc>
            </w:tr>
          </w:tbl>
          <w:p w14:paraId="69632AE5" w14:textId="77777777" w:rsidR="007778B0" w:rsidRDefault="007778B0" w:rsidP="006F5DFD">
            <w:pPr>
              <w:keepNext/>
              <w:spacing w:after="0" w:line="240" w:lineRule="auto"/>
              <w:rPr>
                <w:i/>
                <w:iCs/>
              </w:rPr>
            </w:pPr>
          </w:p>
        </w:tc>
        <w:tc>
          <w:tcPr>
            <w:tcW w:w="67" w:type="dxa"/>
            <w:shd w:val="clear" w:color="auto" w:fill="auto"/>
            <w:tcMar>
              <w:top w:w="0" w:type="dxa"/>
              <w:left w:w="10" w:type="dxa"/>
              <w:bottom w:w="0" w:type="dxa"/>
              <w:right w:w="10" w:type="dxa"/>
            </w:tcMar>
          </w:tcPr>
          <w:p w14:paraId="69632AE6" w14:textId="77777777" w:rsidR="007778B0" w:rsidRDefault="007778B0">
            <w:pPr>
              <w:keepNext/>
              <w:spacing w:after="0" w:line="240" w:lineRule="auto"/>
              <w:rPr>
                <w:i/>
                <w:iCs/>
              </w:rPr>
            </w:pPr>
          </w:p>
        </w:tc>
      </w:tr>
      <w:tr w:rsidR="007778B0" w14:paraId="69632AF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E8" w14:textId="77777777" w:rsidR="007778B0" w:rsidRDefault="006F5DFD" w:rsidP="006F5DFD">
            <w:pPr>
              <w:keepNext/>
              <w:spacing w:after="40" w:line="240" w:lineRule="auto"/>
              <w:rPr>
                <w:b/>
              </w:rPr>
            </w:pPr>
            <w:proofErr w:type="spellStart"/>
            <w:r>
              <w:rPr>
                <w:b/>
              </w:rPr>
              <w:t>anyuse_dv</w:t>
            </w:r>
            <w:proofErr w:type="spellEnd"/>
          </w:p>
          <w:p w14:paraId="69632AE9"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EA" w14:textId="77777777" w:rsidR="007778B0" w:rsidRDefault="006F5DFD" w:rsidP="006F5DFD">
            <w:pPr>
              <w:keepNext/>
              <w:spacing w:after="0" w:line="240" w:lineRule="auto"/>
            </w:pPr>
            <w:r>
              <w:t>Past 12-month cannabis use (combines both medical and non-medical) (</w:t>
            </w:r>
            <w:r>
              <w:rPr>
                <w:b/>
                <w:bCs/>
                <w:u w:val="single"/>
              </w:rPr>
              <w:t>all</w:t>
            </w:r>
            <w:r>
              <w:t xml:space="preserve"> respondents)</w:t>
            </w:r>
          </w:p>
          <w:p w14:paraId="69632AEB" w14:textId="77777777" w:rsidR="007778B0" w:rsidRDefault="007778B0" w:rsidP="006F5DFD">
            <w:pPr>
              <w:keepNext/>
              <w:spacing w:after="0" w:line="240" w:lineRule="auto"/>
            </w:pPr>
          </w:p>
          <w:p w14:paraId="69632AEC" w14:textId="77777777" w:rsidR="007778B0" w:rsidRDefault="006F5DFD" w:rsidP="006F5DFD">
            <w:pPr>
              <w:keepNext/>
              <w:spacing w:after="0" w:line="240" w:lineRule="auto"/>
            </w:pPr>
            <w:r>
              <w:rPr>
                <w:rFonts w:ascii="Segoe UI Symbol" w:hAnsi="Segoe UI Symbol" w:cs="Segoe UI Symbol"/>
              </w:rPr>
              <w:t>❍</w:t>
            </w:r>
            <w:r>
              <w:t xml:space="preserve">  0    No use</w:t>
            </w:r>
          </w:p>
          <w:p w14:paraId="69632AED"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1  </w:t>
            </w:r>
            <w:r>
              <w:t>Any cannabis use in past 12 months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AF0" w14:textId="77777777" w:rsidTr="00D0303D">
              <w:tc>
                <w:tcPr>
                  <w:tcW w:w="781" w:type="dxa"/>
                  <w:shd w:val="clear" w:color="auto" w:fill="auto"/>
                  <w:tcMar>
                    <w:top w:w="0" w:type="dxa"/>
                    <w:left w:w="108" w:type="dxa"/>
                    <w:bottom w:w="0" w:type="dxa"/>
                    <w:right w:w="108" w:type="dxa"/>
                  </w:tcMar>
                </w:tcPr>
                <w:p w14:paraId="69632AE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AEF" w14:textId="77777777" w:rsidR="007778B0" w:rsidRDefault="006F5DFD" w:rsidP="006F5DFD">
                  <w:pPr>
                    <w:spacing w:after="0" w:line="240" w:lineRule="auto"/>
                  </w:pPr>
                  <w:r>
                    <w:rPr>
                      <w:iCs/>
                    </w:rPr>
                    <w:t>Missing</w:t>
                  </w:r>
                </w:p>
              </w:tc>
            </w:tr>
          </w:tbl>
          <w:p w14:paraId="69632AF1"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2AF2" w14:textId="77777777" w:rsidR="007778B0" w:rsidRDefault="007778B0">
            <w:pPr>
              <w:keepNext/>
              <w:spacing w:after="0" w:line="240" w:lineRule="auto"/>
            </w:pPr>
          </w:p>
        </w:tc>
      </w:tr>
      <w:tr w:rsidR="007778B0" w14:paraId="69632B0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F4" w14:textId="77777777" w:rsidR="007778B0" w:rsidRDefault="006F5DFD" w:rsidP="006F5DFD">
            <w:pPr>
              <w:keepNext/>
              <w:spacing w:after="40" w:line="240" w:lineRule="auto"/>
              <w:rPr>
                <w:b/>
              </w:rPr>
            </w:pPr>
            <w:proofErr w:type="spellStart"/>
            <w:r>
              <w:rPr>
                <w:b/>
              </w:rPr>
              <w:t>canpurpose_dv</w:t>
            </w:r>
            <w:proofErr w:type="spellEnd"/>
          </w:p>
          <w:p w14:paraId="69632AF5"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AF6" w14:textId="77777777" w:rsidR="007778B0" w:rsidRDefault="006F5DFD" w:rsidP="006F5DFD">
            <w:pPr>
              <w:keepNext/>
              <w:spacing w:after="0" w:line="240" w:lineRule="auto"/>
            </w:pPr>
            <w:r>
              <w:t>Purpose of cannabis use in past 12 months</w:t>
            </w:r>
          </w:p>
          <w:p w14:paraId="69632AF7" w14:textId="77777777" w:rsidR="007778B0" w:rsidRDefault="007778B0" w:rsidP="006F5DFD">
            <w:pPr>
              <w:keepNext/>
              <w:spacing w:after="0" w:line="240" w:lineRule="auto"/>
            </w:pPr>
          </w:p>
          <w:p w14:paraId="69632AF8" w14:textId="77777777" w:rsidR="007778B0" w:rsidRDefault="006F5DFD" w:rsidP="006F5DFD">
            <w:pPr>
              <w:keepNext/>
              <w:spacing w:after="0" w:line="240" w:lineRule="auto"/>
            </w:pPr>
            <w:r>
              <w:rPr>
                <w:rFonts w:ascii="Segoe UI Symbol" w:hAnsi="Segoe UI Symbol" w:cs="Segoe UI Symbol"/>
              </w:rPr>
              <w:t>❍</w:t>
            </w:r>
            <w:r>
              <w:t xml:space="preserve">  0    No cannabis use in past 12 months*</w:t>
            </w:r>
          </w:p>
          <w:p w14:paraId="69632AF9"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1  </w:t>
            </w:r>
            <w:r>
              <w:t>Non-medical use only</w:t>
            </w:r>
          </w:p>
          <w:p w14:paraId="69632AFA"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2  </w:t>
            </w:r>
            <w:r>
              <w:t xml:space="preserve"> Both medical and non-medical</w:t>
            </w:r>
          </w:p>
          <w:p w14:paraId="69632AFB" w14:textId="77777777" w:rsidR="007778B0" w:rsidRDefault="006F5DFD" w:rsidP="006F5DFD">
            <w:pPr>
              <w:keepNext/>
              <w:spacing w:after="0" w:line="240" w:lineRule="auto"/>
            </w:pPr>
            <w:r>
              <w:rPr>
                <w:rFonts w:ascii="Segoe UI Symbol" w:hAnsi="Segoe UI Symbol" w:cs="Segoe UI Symbol"/>
              </w:rPr>
              <w:t>❍</w:t>
            </w:r>
            <w:r>
              <w:t xml:space="preserve">   3    Medical use only</w:t>
            </w:r>
          </w:p>
          <w:p w14:paraId="69632AFC" w14:textId="77777777" w:rsidR="007778B0" w:rsidRDefault="006F5DFD" w:rsidP="006F5DFD">
            <w:pPr>
              <w:keepNext/>
              <w:spacing w:after="0" w:line="240" w:lineRule="auto"/>
            </w:pPr>
            <w:r>
              <w:rPr>
                <w:rFonts w:ascii="Segoe UI Symbol" w:hAnsi="Segoe UI Symbol" w:cs="Segoe UI Symbol"/>
              </w:rPr>
              <w:t>❑</w:t>
            </w:r>
            <w:r>
              <w:t xml:space="preserve">   -7</w:t>
            </w:r>
            <w:r>
              <w:tab/>
              <w:t>Missing</w:t>
            </w:r>
          </w:p>
          <w:p w14:paraId="69632AFD" w14:textId="77777777" w:rsidR="007778B0" w:rsidRDefault="007778B0" w:rsidP="006F5DFD">
            <w:pPr>
              <w:keepNext/>
              <w:spacing w:after="0" w:line="240" w:lineRule="auto"/>
            </w:pPr>
          </w:p>
          <w:p w14:paraId="69632AFE" w14:textId="77777777" w:rsidR="007778B0" w:rsidRDefault="006F5DFD" w:rsidP="006F5DFD">
            <w:pPr>
              <w:keepNext/>
              <w:spacing w:after="0" w:line="240" w:lineRule="auto"/>
            </w:pPr>
            <w:r>
              <w:t>*Note: those who have not used in their lifetime are coded as 0 (No)</w:t>
            </w:r>
          </w:p>
        </w:tc>
        <w:tc>
          <w:tcPr>
            <w:tcW w:w="67" w:type="dxa"/>
            <w:shd w:val="clear" w:color="auto" w:fill="auto"/>
            <w:tcMar>
              <w:top w:w="0" w:type="dxa"/>
              <w:left w:w="10" w:type="dxa"/>
              <w:bottom w:w="0" w:type="dxa"/>
              <w:right w:w="10" w:type="dxa"/>
            </w:tcMar>
          </w:tcPr>
          <w:p w14:paraId="69632AFF" w14:textId="77777777" w:rsidR="007778B0" w:rsidRDefault="007778B0">
            <w:pPr>
              <w:keepNext/>
              <w:spacing w:after="0" w:line="240" w:lineRule="auto"/>
            </w:pPr>
          </w:p>
        </w:tc>
      </w:tr>
      <w:tr w:rsidR="007778B0" w14:paraId="69632B1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01" w14:textId="77777777" w:rsidR="007778B0" w:rsidRDefault="006F5DFD" w:rsidP="006F5DFD">
            <w:pPr>
              <w:keepNext/>
              <w:spacing w:after="40" w:line="240" w:lineRule="auto"/>
              <w:rPr>
                <w:b/>
              </w:rPr>
            </w:pPr>
            <w:proofErr w:type="spellStart"/>
            <w:r>
              <w:rPr>
                <w:b/>
              </w:rPr>
              <w:t>med_doc</w:t>
            </w:r>
            <w:proofErr w:type="spellEnd"/>
          </w:p>
          <w:p w14:paraId="69632B02" w14:textId="77777777" w:rsidR="007778B0" w:rsidRDefault="007778B0" w:rsidP="006F5DFD">
            <w:pPr>
              <w:keepNext/>
              <w:spacing w:after="40" w:line="240" w:lineRule="auto"/>
              <w:rPr>
                <w:b/>
              </w:rPr>
            </w:pPr>
          </w:p>
          <w:p w14:paraId="69632B03"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04" w14:textId="77777777" w:rsidR="007778B0" w:rsidRDefault="006F5DFD" w:rsidP="006F5DFD">
            <w:pPr>
              <w:keepNext/>
              <w:spacing w:after="40" w:line="240" w:lineRule="auto"/>
            </w:pPr>
            <w:r>
              <w:rPr>
                <w:i/>
              </w:rPr>
              <w:t>Show if past 12-month medical user (past12mos = 2,3)</w:t>
            </w:r>
          </w:p>
          <w:p w14:paraId="69632B05" w14:textId="77777777" w:rsidR="007778B0" w:rsidRDefault="006F5DFD" w:rsidP="006F5DFD">
            <w:pPr>
              <w:keepNext/>
              <w:spacing w:after="0" w:line="240" w:lineRule="auto"/>
            </w:pPr>
            <w:r>
              <w:t xml:space="preserve">Do you use cannabis for </w:t>
            </w:r>
            <w:r>
              <w:rPr>
                <w:b/>
              </w:rPr>
              <w:t>medical</w:t>
            </w:r>
            <w:r>
              <w:t xml:space="preserve"> purposes with or without a medical document from a healthcare professional?</w:t>
            </w:r>
            <w:r>
              <w:br/>
            </w:r>
          </w:p>
          <w:p w14:paraId="69632B06" w14:textId="77777777" w:rsidR="007778B0" w:rsidRDefault="006F5DFD" w:rsidP="006F5DFD">
            <w:pPr>
              <w:keepNext/>
              <w:spacing w:after="0" w:line="240" w:lineRule="auto"/>
            </w:pPr>
            <w:r>
              <w:rPr>
                <w:i/>
              </w:rPr>
              <w:t xml:space="preserve">A </w:t>
            </w:r>
            <w:r>
              <w:rPr>
                <w:b/>
                <w:i/>
              </w:rPr>
              <w:t>medical document</w:t>
            </w:r>
            <w:r>
              <w:rPr>
                <w:i/>
              </w:rPr>
              <w:t xml:space="preserve"> authorizing the use of cannabis for medical purposes typically contains information about the healthcare provider and you, the daily quantity (grams) of dried cannabis that you are authorized to use for medical purposes, and the length of time you are authorized to do so. They are similar to prescriptions.</w:t>
            </w:r>
            <w:r>
              <w:rPr>
                <w:i/>
              </w:rP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B09" w14:textId="77777777" w:rsidTr="00D0303D">
              <w:tc>
                <w:tcPr>
                  <w:tcW w:w="781" w:type="dxa"/>
                  <w:shd w:val="clear" w:color="auto" w:fill="auto"/>
                  <w:tcMar>
                    <w:top w:w="0" w:type="dxa"/>
                    <w:left w:w="108" w:type="dxa"/>
                    <w:bottom w:w="0" w:type="dxa"/>
                    <w:right w:w="108" w:type="dxa"/>
                  </w:tcMar>
                </w:tcPr>
                <w:p w14:paraId="69632B07"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B08" w14:textId="77777777" w:rsidR="007778B0" w:rsidRDefault="006F5DFD" w:rsidP="006F5DFD">
                  <w:pPr>
                    <w:spacing w:after="0" w:line="240" w:lineRule="auto"/>
                  </w:pPr>
                  <w:r>
                    <w:rPr>
                      <w:b/>
                    </w:rPr>
                    <w:t>With a medical document</w:t>
                  </w:r>
                  <w:r>
                    <w:t xml:space="preserve"> authorizing the use of cannabis for medical purposes from a healthcare professional</w:t>
                  </w:r>
                </w:p>
              </w:tc>
            </w:tr>
            <w:tr w:rsidR="007778B0" w14:paraId="69632B0C" w14:textId="77777777" w:rsidTr="00D0303D">
              <w:tc>
                <w:tcPr>
                  <w:tcW w:w="781" w:type="dxa"/>
                  <w:shd w:val="clear" w:color="auto" w:fill="auto"/>
                  <w:tcMar>
                    <w:top w:w="0" w:type="dxa"/>
                    <w:left w:w="108" w:type="dxa"/>
                    <w:bottom w:w="0" w:type="dxa"/>
                    <w:right w:w="108" w:type="dxa"/>
                  </w:tcMar>
                </w:tcPr>
                <w:p w14:paraId="69632B0A" w14:textId="77777777" w:rsidR="007778B0"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2B0B" w14:textId="3EE9DE3B" w:rsidR="007778B0" w:rsidRDefault="006F5DFD" w:rsidP="006F5DFD">
                  <w:pPr>
                    <w:spacing w:after="0" w:line="240" w:lineRule="auto"/>
                  </w:pPr>
                  <w:r>
                    <w:rPr>
                      <w:b/>
                      <w:bCs/>
                    </w:rPr>
                    <w:t>Without a medical document</w:t>
                  </w:r>
                  <w:r>
                    <w:t xml:space="preserve"> authorizing the use of cannabis for medical purposes from a healthcare professional</w:t>
                  </w:r>
                </w:p>
              </w:tc>
            </w:tr>
            <w:tr w:rsidR="007778B0" w14:paraId="69632B0F" w14:textId="77777777" w:rsidTr="00D0303D">
              <w:tc>
                <w:tcPr>
                  <w:tcW w:w="781" w:type="dxa"/>
                  <w:shd w:val="clear" w:color="auto" w:fill="auto"/>
                  <w:tcMar>
                    <w:top w:w="0" w:type="dxa"/>
                    <w:left w:w="108" w:type="dxa"/>
                    <w:bottom w:w="0" w:type="dxa"/>
                    <w:right w:w="108" w:type="dxa"/>
                  </w:tcMar>
                </w:tcPr>
                <w:p w14:paraId="69632B0D"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B0E" w14:textId="77777777" w:rsidR="007778B0" w:rsidRPr="00D0303D" w:rsidRDefault="006F5DFD" w:rsidP="006F5DFD">
                  <w:pPr>
                    <w:spacing w:after="0" w:line="240" w:lineRule="auto"/>
                  </w:pPr>
                  <w:r>
                    <w:rPr>
                      <w:iCs/>
                    </w:rPr>
                    <w:t>Missing</w:t>
                  </w:r>
                </w:p>
              </w:tc>
            </w:tr>
          </w:tbl>
          <w:p w14:paraId="69632B10"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2B11" w14:textId="77777777" w:rsidR="007778B0" w:rsidRDefault="007778B0">
            <w:pPr>
              <w:keepNext/>
              <w:spacing w:after="40" w:line="240" w:lineRule="auto"/>
              <w:rPr>
                <w:i/>
              </w:rPr>
            </w:pPr>
          </w:p>
        </w:tc>
      </w:tr>
      <w:tr w:rsidR="007778B0" w14:paraId="69632B3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13" w14:textId="77777777" w:rsidR="007778B0" w:rsidRDefault="006F5DFD" w:rsidP="006F5DFD">
            <w:pPr>
              <w:keepNext/>
              <w:spacing w:after="40" w:line="240" w:lineRule="auto"/>
              <w:rPr>
                <w:b/>
              </w:rPr>
            </w:pPr>
            <w:proofErr w:type="spellStart"/>
            <w:r>
              <w:rPr>
                <w:b/>
              </w:rPr>
              <w:lastRenderedPageBreak/>
              <w:t>use_freq_rec</w:t>
            </w:r>
            <w:proofErr w:type="spellEnd"/>
          </w:p>
          <w:p w14:paraId="69632B14" w14:textId="77777777" w:rsidR="007778B0" w:rsidRDefault="007778B0" w:rsidP="006F5DFD">
            <w:pPr>
              <w:keepNext/>
              <w:spacing w:after="40" w:line="240" w:lineRule="auto"/>
              <w:rPr>
                <w:b/>
              </w:rPr>
            </w:pPr>
          </w:p>
          <w:p w14:paraId="69632B15"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16" w14:textId="77777777" w:rsidR="007778B0" w:rsidRDefault="006F5DFD" w:rsidP="006F5DFD">
            <w:pPr>
              <w:keepNext/>
              <w:spacing w:after="0" w:line="240" w:lineRule="auto"/>
              <w:rPr>
                <w:i/>
              </w:rPr>
            </w:pPr>
            <w:r>
              <w:rPr>
                <w:i/>
              </w:rPr>
              <w:t>Show if past 12-month non-medical user (past12mos = 1,3)</w:t>
            </w:r>
          </w:p>
          <w:p w14:paraId="69632B17" w14:textId="77777777" w:rsidR="007778B0" w:rsidRDefault="006F5DFD" w:rsidP="006F5DFD">
            <w:pPr>
              <w:keepNext/>
              <w:spacing w:after="0" w:line="240" w:lineRule="auto"/>
            </w:pPr>
            <w:r>
              <w:t xml:space="preserve">In the </w:t>
            </w:r>
            <w:r>
              <w:rPr>
                <w:b/>
              </w:rPr>
              <w:t>past 12 months</w:t>
            </w:r>
            <w:r>
              <w:t xml:space="preserve">, how often did you typically use cannabis for </w:t>
            </w:r>
            <w:r>
              <w:rPr>
                <w:b/>
              </w:rPr>
              <w:t>non-medical</w:t>
            </w:r>
            <w:r>
              <w:t xml:space="preserve"> purposes?</w:t>
            </w:r>
          </w:p>
          <w:p w14:paraId="69632B18" w14:textId="77777777" w:rsidR="007778B0" w:rsidRDefault="006F5DFD" w:rsidP="006F5DFD">
            <w:pPr>
              <w:keepNext/>
              <w:spacing w:after="0" w:line="240" w:lineRule="auto"/>
            </w:pPr>
            <w:r>
              <w:rPr>
                <w:i/>
              </w:rPr>
              <w:t xml:space="preserve">By </w:t>
            </w:r>
            <w:r>
              <w:rPr>
                <w:b/>
                <w:i/>
              </w:rPr>
              <w:t>non-medical</w:t>
            </w:r>
            <w:r>
              <w:rPr>
                <w:i/>
              </w:rPr>
              <w:t xml:space="preserve"> purposes we mean recreational (e.g., for enjoyment, pleasure, amusement), socially, for spiritual, lifestyle and other similar non-medical uses.</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2B1B" w14:textId="77777777" w:rsidTr="00D0303D">
              <w:tc>
                <w:tcPr>
                  <w:tcW w:w="782" w:type="dxa"/>
                  <w:shd w:val="clear" w:color="auto" w:fill="auto"/>
                  <w:tcMar>
                    <w:top w:w="0" w:type="dxa"/>
                    <w:left w:w="108" w:type="dxa"/>
                    <w:bottom w:w="0" w:type="dxa"/>
                    <w:right w:w="108" w:type="dxa"/>
                  </w:tcMar>
                </w:tcPr>
                <w:p w14:paraId="69632B19"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2B1A" w14:textId="77777777" w:rsidR="007778B0" w:rsidRDefault="006F5DFD" w:rsidP="006F5DFD">
                  <w:pPr>
                    <w:spacing w:after="0" w:line="240" w:lineRule="auto"/>
                  </w:pPr>
                  <w:r>
                    <w:t>Less than 1 day per month</w:t>
                  </w:r>
                </w:p>
              </w:tc>
            </w:tr>
            <w:tr w:rsidR="007778B0" w14:paraId="69632B1E" w14:textId="77777777" w:rsidTr="00D0303D">
              <w:tc>
                <w:tcPr>
                  <w:tcW w:w="782" w:type="dxa"/>
                  <w:shd w:val="clear" w:color="auto" w:fill="auto"/>
                  <w:tcMar>
                    <w:top w:w="0" w:type="dxa"/>
                    <w:left w:w="108" w:type="dxa"/>
                    <w:bottom w:w="0" w:type="dxa"/>
                    <w:right w:w="108" w:type="dxa"/>
                  </w:tcMar>
                </w:tcPr>
                <w:p w14:paraId="69632B1C"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2B1D" w14:textId="77777777" w:rsidR="007778B0" w:rsidRDefault="006F5DFD" w:rsidP="006F5DFD">
                  <w:pPr>
                    <w:spacing w:after="0" w:line="240" w:lineRule="auto"/>
                  </w:pPr>
                  <w:r>
                    <w:t>1 day per month</w:t>
                  </w:r>
                </w:p>
              </w:tc>
            </w:tr>
            <w:tr w:rsidR="007778B0" w14:paraId="69632B21" w14:textId="77777777" w:rsidTr="00D0303D">
              <w:tc>
                <w:tcPr>
                  <w:tcW w:w="782" w:type="dxa"/>
                  <w:shd w:val="clear" w:color="auto" w:fill="auto"/>
                  <w:tcMar>
                    <w:top w:w="0" w:type="dxa"/>
                    <w:left w:w="108" w:type="dxa"/>
                    <w:bottom w:w="0" w:type="dxa"/>
                    <w:right w:w="108" w:type="dxa"/>
                  </w:tcMar>
                </w:tcPr>
                <w:p w14:paraId="69632B1F"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2B20" w14:textId="77777777" w:rsidR="007778B0" w:rsidRDefault="006F5DFD" w:rsidP="006F5DFD">
                  <w:pPr>
                    <w:spacing w:after="0" w:line="240" w:lineRule="auto"/>
                  </w:pPr>
                  <w:r>
                    <w:t>2 or 3 days per month</w:t>
                  </w:r>
                </w:p>
              </w:tc>
            </w:tr>
            <w:tr w:rsidR="007778B0" w14:paraId="69632B24" w14:textId="77777777" w:rsidTr="00D0303D">
              <w:tc>
                <w:tcPr>
                  <w:tcW w:w="782" w:type="dxa"/>
                  <w:shd w:val="clear" w:color="auto" w:fill="auto"/>
                  <w:tcMar>
                    <w:top w:w="0" w:type="dxa"/>
                    <w:left w:w="108" w:type="dxa"/>
                    <w:bottom w:w="0" w:type="dxa"/>
                    <w:right w:w="108" w:type="dxa"/>
                  </w:tcMar>
                </w:tcPr>
                <w:p w14:paraId="69632B22" w14:textId="77777777" w:rsidR="007778B0" w:rsidRDefault="006F5DFD" w:rsidP="006F5DFD">
                  <w:pPr>
                    <w:spacing w:after="0" w:line="240" w:lineRule="auto"/>
                  </w:pPr>
                  <w:r>
                    <w:rPr>
                      <w:rFonts w:ascii="Segoe UI Symbol" w:hAnsi="Segoe UI Symbol" w:cs="Segoe UI Symbol"/>
                    </w:rPr>
                    <w:t>❍</w:t>
                  </w:r>
                  <w:r>
                    <w:t xml:space="preserve">   4</w:t>
                  </w:r>
                </w:p>
              </w:tc>
              <w:tc>
                <w:tcPr>
                  <w:tcW w:w="9066" w:type="dxa"/>
                  <w:shd w:val="clear" w:color="auto" w:fill="auto"/>
                  <w:tcMar>
                    <w:top w:w="0" w:type="dxa"/>
                    <w:left w:w="108" w:type="dxa"/>
                    <w:bottom w:w="0" w:type="dxa"/>
                    <w:right w:w="108" w:type="dxa"/>
                  </w:tcMar>
                </w:tcPr>
                <w:p w14:paraId="69632B23" w14:textId="77777777" w:rsidR="007778B0" w:rsidRDefault="006F5DFD" w:rsidP="006F5DFD">
                  <w:pPr>
                    <w:spacing w:after="0" w:line="240" w:lineRule="auto"/>
                  </w:pPr>
                  <w:r>
                    <w:t>1 or 2 day(s) per week</w:t>
                  </w:r>
                </w:p>
              </w:tc>
            </w:tr>
            <w:tr w:rsidR="007778B0" w14:paraId="69632B27" w14:textId="77777777" w:rsidTr="00D0303D">
              <w:tc>
                <w:tcPr>
                  <w:tcW w:w="782" w:type="dxa"/>
                  <w:shd w:val="clear" w:color="auto" w:fill="auto"/>
                  <w:tcMar>
                    <w:top w:w="0" w:type="dxa"/>
                    <w:left w:w="108" w:type="dxa"/>
                    <w:bottom w:w="0" w:type="dxa"/>
                    <w:right w:w="108" w:type="dxa"/>
                  </w:tcMar>
                </w:tcPr>
                <w:p w14:paraId="69632B25" w14:textId="77777777" w:rsidR="007778B0" w:rsidRDefault="006F5DFD" w:rsidP="006F5DFD">
                  <w:pPr>
                    <w:spacing w:after="0" w:line="240" w:lineRule="auto"/>
                  </w:pPr>
                  <w:r>
                    <w:rPr>
                      <w:rFonts w:ascii="Segoe UI Symbol" w:hAnsi="Segoe UI Symbol" w:cs="Segoe UI Symbol"/>
                    </w:rPr>
                    <w:t>❍</w:t>
                  </w:r>
                  <w:r>
                    <w:t xml:space="preserve">   5</w:t>
                  </w:r>
                </w:p>
              </w:tc>
              <w:tc>
                <w:tcPr>
                  <w:tcW w:w="9066" w:type="dxa"/>
                  <w:shd w:val="clear" w:color="auto" w:fill="auto"/>
                  <w:tcMar>
                    <w:top w:w="0" w:type="dxa"/>
                    <w:left w:w="108" w:type="dxa"/>
                    <w:bottom w:w="0" w:type="dxa"/>
                    <w:right w:w="108" w:type="dxa"/>
                  </w:tcMar>
                </w:tcPr>
                <w:p w14:paraId="69632B26" w14:textId="77777777" w:rsidR="007778B0" w:rsidRDefault="006F5DFD" w:rsidP="006F5DFD">
                  <w:pPr>
                    <w:spacing w:after="0" w:line="240" w:lineRule="auto"/>
                  </w:pPr>
                  <w:r>
                    <w:t>3 or 4 days per week</w:t>
                  </w:r>
                </w:p>
              </w:tc>
            </w:tr>
            <w:tr w:rsidR="007778B0" w14:paraId="69632B2A" w14:textId="77777777" w:rsidTr="00D0303D">
              <w:tc>
                <w:tcPr>
                  <w:tcW w:w="782" w:type="dxa"/>
                  <w:shd w:val="clear" w:color="auto" w:fill="auto"/>
                  <w:tcMar>
                    <w:top w:w="0" w:type="dxa"/>
                    <w:left w:w="108" w:type="dxa"/>
                    <w:bottom w:w="0" w:type="dxa"/>
                    <w:right w:w="108" w:type="dxa"/>
                  </w:tcMar>
                </w:tcPr>
                <w:p w14:paraId="69632B28" w14:textId="77777777" w:rsidR="007778B0" w:rsidRDefault="006F5DFD" w:rsidP="006F5DFD">
                  <w:pPr>
                    <w:spacing w:after="0" w:line="240" w:lineRule="auto"/>
                  </w:pPr>
                  <w:r>
                    <w:rPr>
                      <w:rFonts w:ascii="Segoe UI Symbol" w:hAnsi="Segoe UI Symbol" w:cs="Segoe UI Symbol"/>
                    </w:rPr>
                    <w:t>❍</w:t>
                  </w:r>
                  <w:r>
                    <w:t xml:space="preserve">   6</w:t>
                  </w:r>
                </w:p>
              </w:tc>
              <w:tc>
                <w:tcPr>
                  <w:tcW w:w="9066" w:type="dxa"/>
                  <w:shd w:val="clear" w:color="auto" w:fill="auto"/>
                  <w:tcMar>
                    <w:top w:w="0" w:type="dxa"/>
                    <w:left w:w="108" w:type="dxa"/>
                    <w:bottom w:w="0" w:type="dxa"/>
                    <w:right w:w="108" w:type="dxa"/>
                  </w:tcMar>
                </w:tcPr>
                <w:p w14:paraId="69632B29" w14:textId="77777777" w:rsidR="007778B0" w:rsidRDefault="006F5DFD" w:rsidP="006F5DFD">
                  <w:pPr>
                    <w:spacing w:after="0" w:line="240" w:lineRule="auto"/>
                  </w:pPr>
                  <w:r>
                    <w:t>5 or 6 days per week</w:t>
                  </w:r>
                </w:p>
              </w:tc>
            </w:tr>
            <w:tr w:rsidR="007778B0" w14:paraId="69632B2D" w14:textId="77777777" w:rsidTr="00D0303D">
              <w:tc>
                <w:tcPr>
                  <w:tcW w:w="782" w:type="dxa"/>
                  <w:shd w:val="clear" w:color="auto" w:fill="auto"/>
                  <w:tcMar>
                    <w:top w:w="0" w:type="dxa"/>
                    <w:left w:w="108" w:type="dxa"/>
                    <w:bottom w:w="0" w:type="dxa"/>
                    <w:right w:w="108" w:type="dxa"/>
                  </w:tcMar>
                </w:tcPr>
                <w:p w14:paraId="69632B2B" w14:textId="77777777" w:rsidR="007778B0"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2B2C" w14:textId="77777777" w:rsidR="007778B0" w:rsidRDefault="006F5DFD" w:rsidP="006F5DFD">
                  <w:pPr>
                    <w:spacing w:after="0" w:line="240" w:lineRule="auto"/>
                  </w:pPr>
                  <w:r>
                    <w:t>Daily</w:t>
                  </w:r>
                </w:p>
              </w:tc>
            </w:tr>
            <w:tr w:rsidR="007778B0" w14:paraId="69632B30" w14:textId="77777777" w:rsidTr="00D0303D">
              <w:tc>
                <w:tcPr>
                  <w:tcW w:w="782" w:type="dxa"/>
                  <w:shd w:val="clear" w:color="auto" w:fill="auto"/>
                  <w:tcMar>
                    <w:top w:w="0" w:type="dxa"/>
                    <w:left w:w="108" w:type="dxa"/>
                    <w:bottom w:w="0" w:type="dxa"/>
                    <w:right w:w="108" w:type="dxa"/>
                  </w:tcMar>
                </w:tcPr>
                <w:p w14:paraId="69632B2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2B2F" w14:textId="77777777" w:rsidR="007778B0" w:rsidRDefault="006F5DFD" w:rsidP="006F5DFD">
                  <w:pPr>
                    <w:spacing w:after="0" w:line="240" w:lineRule="auto"/>
                  </w:pPr>
                  <w:r>
                    <w:rPr>
                      <w:iCs/>
                    </w:rPr>
                    <w:t>Missing</w:t>
                  </w:r>
                </w:p>
              </w:tc>
            </w:tr>
          </w:tbl>
          <w:p w14:paraId="69632B31"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B32" w14:textId="77777777" w:rsidR="007778B0" w:rsidRDefault="007778B0">
            <w:pPr>
              <w:keepNext/>
              <w:spacing w:after="40" w:line="240" w:lineRule="auto"/>
              <w:rPr>
                <w:b/>
              </w:rPr>
            </w:pPr>
          </w:p>
        </w:tc>
      </w:tr>
      <w:tr w:rsidR="007778B0" w14:paraId="69632B3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34" w14:textId="77777777" w:rsidR="007778B0" w:rsidRDefault="006F5DFD" w:rsidP="006F5DFD">
            <w:pPr>
              <w:keepNext/>
              <w:spacing w:after="40" w:line="240" w:lineRule="auto"/>
              <w:rPr>
                <w:b/>
              </w:rPr>
            </w:pPr>
            <w:proofErr w:type="spellStart"/>
            <w:r>
              <w:rPr>
                <w:b/>
              </w:rPr>
              <w:t>dailyrec_dv</w:t>
            </w:r>
            <w:proofErr w:type="spellEnd"/>
          </w:p>
          <w:p w14:paraId="69632B35"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36" w14:textId="3ECE3ECF" w:rsidR="007778B0" w:rsidRDefault="006F5DFD" w:rsidP="006F5DFD">
            <w:pPr>
              <w:keepNext/>
              <w:spacing w:after="0" w:line="240" w:lineRule="auto"/>
              <w:rPr>
                <w:iCs/>
              </w:rPr>
            </w:pPr>
            <w:r>
              <w:rPr>
                <w:iCs/>
              </w:rPr>
              <w:t>Daily/almost daily cannabis use</w:t>
            </w:r>
            <w:r w:rsidR="00F208A0">
              <w:rPr>
                <w:iCs/>
              </w:rPr>
              <w:t xml:space="preserve"> for non-medical purposes</w:t>
            </w:r>
            <w:r>
              <w:rPr>
                <w:iCs/>
              </w:rPr>
              <w:t>, binary among non-medical cannabis consumers</w:t>
            </w:r>
          </w:p>
          <w:p w14:paraId="69632B37" w14:textId="77777777" w:rsidR="007778B0" w:rsidRDefault="006F5DFD" w:rsidP="006F5DFD">
            <w:pPr>
              <w:keepNext/>
              <w:spacing w:after="0" w:line="240" w:lineRule="auto"/>
            </w:pPr>
            <w:r>
              <w:rPr>
                <w:rFonts w:ascii="Segoe UI Symbol" w:hAnsi="Segoe UI Symbol" w:cs="Segoe UI Symbol"/>
                <w:iCs/>
              </w:rPr>
              <w:t>❍</w:t>
            </w:r>
            <w:r>
              <w:rPr>
                <w:iCs/>
              </w:rPr>
              <w:t xml:space="preserve">  0    No</w:t>
            </w:r>
          </w:p>
          <w:p w14:paraId="69632B38" w14:textId="77777777" w:rsidR="007778B0" w:rsidRDefault="006F5DFD" w:rsidP="006F5DFD">
            <w:pPr>
              <w:keepNext/>
              <w:spacing w:after="0" w:line="240" w:lineRule="auto"/>
            </w:pPr>
            <w:r>
              <w:rPr>
                <w:rFonts w:ascii="Segoe UI Symbol" w:hAnsi="Segoe UI Symbol" w:cs="Segoe UI Symbol"/>
                <w:iCs/>
              </w:rPr>
              <w:t>❍</w:t>
            </w:r>
            <w:r>
              <w:rPr>
                <w:rFonts w:cs="Segoe UI Symbol"/>
                <w:iCs/>
              </w:rPr>
              <w:t xml:space="preserve">   1  </w:t>
            </w:r>
            <w:r>
              <w:rPr>
                <w:iCs/>
              </w:rPr>
              <w:t>Yes</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2B3B" w14:textId="77777777" w:rsidTr="00D0303D">
              <w:tc>
                <w:tcPr>
                  <w:tcW w:w="782" w:type="dxa"/>
                  <w:shd w:val="clear" w:color="auto" w:fill="auto"/>
                  <w:tcMar>
                    <w:top w:w="0" w:type="dxa"/>
                    <w:left w:w="108" w:type="dxa"/>
                    <w:bottom w:w="0" w:type="dxa"/>
                    <w:right w:w="108" w:type="dxa"/>
                  </w:tcMar>
                </w:tcPr>
                <w:p w14:paraId="69632B3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2B3A" w14:textId="77777777" w:rsidR="007778B0" w:rsidRDefault="006F5DFD" w:rsidP="006F5DFD">
                  <w:pPr>
                    <w:spacing w:after="0" w:line="240" w:lineRule="auto"/>
                  </w:pPr>
                  <w:r>
                    <w:rPr>
                      <w:iCs/>
                    </w:rPr>
                    <w:t>Missing</w:t>
                  </w:r>
                </w:p>
              </w:tc>
            </w:tr>
          </w:tbl>
          <w:p w14:paraId="69632B3C" w14:textId="77777777" w:rsidR="007778B0" w:rsidRDefault="007778B0" w:rsidP="006F5DFD">
            <w:pPr>
              <w:keepNext/>
              <w:spacing w:after="0" w:line="240" w:lineRule="auto"/>
              <w:rPr>
                <w:iCs/>
              </w:rPr>
            </w:pPr>
          </w:p>
        </w:tc>
        <w:tc>
          <w:tcPr>
            <w:tcW w:w="67" w:type="dxa"/>
            <w:shd w:val="clear" w:color="auto" w:fill="auto"/>
            <w:tcMar>
              <w:top w:w="0" w:type="dxa"/>
              <w:left w:w="10" w:type="dxa"/>
              <w:bottom w:w="0" w:type="dxa"/>
              <w:right w:w="10" w:type="dxa"/>
            </w:tcMar>
          </w:tcPr>
          <w:p w14:paraId="69632B3D" w14:textId="77777777" w:rsidR="007778B0" w:rsidRDefault="007778B0">
            <w:pPr>
              <w:keepNext/>
              <w:spacing w:after="0" w:line="240" w:lineRule="auto"/>
              <w:rPr>
                <w:iCs/>
              </w:rPr>
            </w:pPr>
          </w:p>
        </w:tc>
      </w:tr>
      <w:tr w:rsidR="007778B0" w14:paraId="69632B4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3F" w14:textId="77777777" w:rsidR="007778B0" w:rsidRDefault="006F5DFD" w:rsidP="006F5DFD">
            <w:pPr>
              <w:keepNext/>
              <w:spacing w:after="40" w:line="240" w:lineRule="auto"/>
              <w:rPr>
                <w:b/>
              </w:rPr>
            </w:pPr>
            <w:proofErr w:type="spellStart"/>
            <w:r>
              <w:rPr>
                <w:b/>
              </w:rPr>
              <w:t>daily_dv</w:t>
            </w:r>
            <w:proofErr w:type="spellEnd"/>
          </w:p>
          <w:p w14:paraId="69632B40"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12" w:space="0" w:color="000000"/>
              <w:right w:val="single" w:sz="4" w:space="0" w:color="000000"/>
            </w:tcBorders>
            <w:shd w:val="clear" w:color="auto" w:fill="auto"/>
            <w:tcMar>
              <w:top w:w="0" w:type="dxa"/>
              <w:left w:w="108" w:type="dxa"/>
              <w:bottom w:w="0" w:type="dxa"/>
              <w:right w:w="108" w:type="dxa"/>
            </w:tcMar>
          </w:tcPr>
          <w:p w14:paraId="69632B41" w14:textId="24988EF1" w:rsidR="007778B0" w:rsidRDefault="006F5DFD" w:rsidP="006F5DFD">
            <w:pPr>
              <w:keepNext/>
              <w:spacing w:after="0" w:line="240" w:lineRule="auto"/>
            </w:pPr>
            <w:r>
              <w:rPr>
                <w:iCs/>
              </w:rPr>
              <w:t>Daily/almost daily cannabis use</w:t>
            </w:r>
            <w:r w:rsidR="00F208A0">
              <w:rPr>
                <w:iCs/>
              </w:rPr>
              <w:t xml:space="preserve"> for non-medical purposes</w:t>
            </w:r>
            <w:r>
              <w:rPr>
                <w:iCs/>
              </w:rPr>
              <w:t xml:space="preserve">, binary, among </w:t>
            </w:r>
            <w:r>
              <w:rPr>
                <w:b/>
                <w:bCs/>
                <w:iCs/>
                <w:u w:val="single"/>
              </w:rPr>
              <w:t>all</w:t>
            </w:r>
            <w:r>
              <w:rPr>
                <w:iCs/>
              </w:rPr>
              <w:t xml:space="preserve"> respondents</w:t>
            </w:r>
          </w:p>
          <w:p w14:paraId="69632B42" w14:textId="77777777" w:rsidR="007778B0" w:rsidRDefault="006F5DFD" w:rsidP="006F5DFD">
            <w:pPr>
              <w:keepNext/>
              <w:spacing w:after="0" w:line="240" w:lineRule="auto"/>
            </w:pPr>
            <w:r>
              <w:rPr>
                <w:rFonts w:ascii="Segoe UI Symbol" w:hAnsi="Segoe UI Symbol" w:cs="Segoe UI Symbol"/>
                <w:iCs/>
              </w:rPr>
              <w:t>❍</w:t>
            </w:r>
            <w:r>
              <w:rPr>
                <w:iCs/>
              </w:rPr>
              <w:t xml:space="preserve">  0    No</w:t>
            </w:r>
          </w:p>
          <w:p w14:paraId="69632B43" w14:textId="77777777" w:rsidR="007778B0" w:rsidRDefault="006F5DFD" w:rsidP="006F5DFD">
            <w:pPr>
              <w:keepNext/>
              <w:spacing w:after="0" w:line="240" w:lineRule="auto"/>
            </w:pPr>
            <w:r>
              <w:rPr>
                <w:rFonts w:ascii="Segoe UI Symbol" w:hAnsi="Segoe UI Symbol" w:cs="Segoe UI Symbol"/>
                <w:iCs/>
              </w:rPr>
              <w:t>❍</w:t>
            </w:r>
            <w:r>
              <w:rPr>
                <w:rFonts w:cs="Segoe UI Symbol"/>
                <w:iCs/>
              </w:rPr>
              <w:t xml:space="preserve">   1  </w:t>
            </w:r>
            <w:r>
              <w:rPr>
                <w:iCs/>
              </w:rPr>
              <w:t>Yes</w:t>
            </w:r>
          </w:p>
          <w:p w14:paraId="69632B44" w14:textId="77777777" w:rsidR="007778B0" w:rsidRDefault="006F5DFD" w:rsidP="006F5DFD">
            <w:pPr>
              <w:keepNext/>
              <w:spacing w:after="0" w:line="240" w:lineRule="auto"/>
            </w:pPr>
            <w:r>
              <w:rPr>
                <w:rFonts w:ascii="Segoe UI Symbol" w:hAnsi="Segoe UI Symbol" w:cs="Segoe UI Symbol"/>
                <w:iCs/>
              </w:rPr>
              <w:t>❑</w:t>
            </w:r>
            <w:r>
              <w:rPr>
                <w:iCs/>
              </w:rPr>
              <w:t xml:space="preserve">   -7</w:t>
            </w:r>
            <w:r>
              <w:rPr>
                <w:iCs/>
              </w:rPr>
              <w:tab/>
              <w:t>Missing</w:t>
            </w:r>
          </w:p>
        </w:tc>
        <w:tc>
          <w:tcPr>
            <w:tcW w:w="67" w:type="dxa"/>
            <w:shd w:val="clear" w:color="auto" w:fill="auto"/>
            <w:tcMar>
              <w:top w:w="0" w:type="dxa"/>
              <w:left w:w="10" w:type="dxa"/>
              <w:bottom w:w="0" w:type="dxa"/>
              <w:right w:w="10" w:type="dxa"/>
            </w:tcMar>
          </w:tcPr>
          <w:p w14:paraId="69632B45" w14:textId="77777777" w:rsidR="007778B0" w:rsidRDefault="007778B0">
            <w:pPr>
              <w:keepNext/>
              <w:spacing w:after="0" w:line="240" w:lineRule="auto"/>
            </w:pPr>
          </w:p>
        </w:tc>
      </w:tr>
      <w:tr w:rsidR="007778B0" w14:paraId="69632B79" w14:textId="77777777" w:rsidTr="00D0303D">
        <w:tc>
          <w:tcPr>
            <w:tcW w:w="2653"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9632B47" w14:textId="77777777" w:rsidR="007778B0" w:rsidRDefault="006F5DFD" w:rsidP="006F5DFD">
            <w:pPr>
              <w:keepNext/>
              <w:spacing w:after="40" w:line="240" w:lineRule="auto"/>
              <w:rPr>
                <w:b/>
              </w:rPr>
            </w:pPr>
            <w:proofErr w:type="spellStart"/>
            <w:r>
              <w:rPr>
                <w:b/>
              </w:rPr>
              <w:lastRenderedPageBreak/>
              <w:t>use_modes_smoke</w:t>
            </w:r>
            <w:proofErr w:type="spellEnd"/>
          </w:p>
          <w:p w14:paraId="69632B48" w14:textId="77777777" w:rsidR="007778B0" w:rsidRDefault="006F5DFD" w:rsidP="006F5DFD">
            <w:pPr>
              <w:keepNext/>
              <w:spacing w:after="40" w:line="240" w:lineRule="auto"/>
              <w:rPr>
                <w:b/>
              </w:rPr>
            </w:pPr>
            <w:proofErr w:type="spellStart"/>
            <w:r>
              <w:rPr>
                <w:b/>
              </w:rPr>
              <w:t>use_modes_edible</w:t>
            </w:r>
            <w:proofErr w:type="spellEnd"/>
          </w:p>
          <w:p w14:paraId="69632B49" w14:textId="77777777" w:rsidR="007778B0" w:rsidRDefault="006F5DFD" w:rsidP="006F5DFD">
            <w:pPr>
              <w:keepNext/>
              <w:spacing w:after="40" w:line="240" w:lineRule="auto"/>
              <w:rPr>
                <w:b/>
              </w:rPr>
            </w:pPr>
            <w:proofErr w:type="spellStart"/>
            <w:r>
              <w:rPr>
                <w:b/>
              </w:rPr>
              <w:t>use_modes_bev</w:t>
            </w:r>
            <w:proofErr w:type="spellEnd"/>
          </w:p>
          <w:p w14:paraId="69632B4A" w14:textId="77777777" w:rsidR="007778B0" w:rsidRDefault="006F5DFD" w:rsidP="006F5DFD">
            <w:pPr>
              <w:keepNext/>
              <w:spacing w:after="40" w:line="240" w:lineRule="auto"/>
              <w:rPr>
                <w:b/>
              </w:rPr>
            </w:pPr>
            <w:proofErr w:type="spellStart"/>
            <w:r>
              <w:rPr>
                <w:b/>
              </w:rPr>
              <w:t>use_modes_vape</w:t>
            </w:r>
            <w:proofErr w:type="spellEnd"/>
          </w:p>
          <w:p w14:paraId="69632B4B" w14:textId="77777777" w:rsidR="007778B0" w:rsidRDefault="006F5DFD" w:rsidP="006F5DFD">
            <w:pPr>
              <w:keepNext/>
              <w:spacing w:after="40" w:line="240" w:lineRule="auto"/>
              <w:rPr>
                <w:b/>
              </w:rPr>
            </w:pPr>
            <w:proofErr w:type="spellStart"/>
            <w:r>
              <w:rPr>
                <w:b/>
              </w:rPr>
              <w:t>use_modes_oil</w:t>
            </w:r>
            <w:proofErr w:type="spellEnd"/>
          </w:p>
          <w:p w14:paraId="69632B4C" w14:textId="77777777" w:rsidR="007778B0" w:rsidRDefault="006F5DFD" w:rsidP="006F5DFD">
            <w:pPr>
              <w:keepNext/>
              <w:spacing w:after="40" w:line="240" w:lineRule="auto"/>
              <w:rPr>
                <w:b/>
              </w:rPr>
            </w:pPr>
            <w:proofErr w:type="spellStart"/>
            <w:r>
              <w:rPr>
                <w:b/>
              </w:rPr>
              <w:t>use_modes_dab</w:t>
            </w:r>
            <w:proofErr w:type="spellEnd"/>
          </w:p>
          <w:p w14:paraId="69632B4D" w14:textId="77777777" w:rsidR="007778B0" w:rsidRDefault="006F5DFD" w:rsidP="006F5DFD">
            <w:pPr>
              <w:keepNext/>
              <w:spacing w:after="40" w:line="240" w:lineRule="auto"/>
              <w:rPr>
                <w:b/>
              </w:rPr>
            </w:pPr>
            <w:proofErr w:type="spellStart"/>
            <w:r>
              <w:rPr>
                <w:b/>
              </w:rPr>
              <w:t>use_modes_topical</w:t>
            </w:r>
            <w:proofErr w:type="spellEnd"/>
          </w:p>
          <w:p w14:paraId="69632B4E" w14:textId="77777777" w:rsidR="007778B0" w:rsidRDefault="007778B0" w:rsidP="006F5DFD">
            <w:pPr>
              <w:keepNext/>
              <w:spacing w:after="40" w:line="240" w:lineRule="auto"/>
              <w:rPr>
                <w:bCs/>
                <w:i/>
                <w:iCs/>
              </w:rPr>
            </w:pPr>
          </w:p>
          <w:p w14:paraId="69632B4F" w14:textId="77777777" w:rsidR="007778B0" w:rsidRPr="00D0303D" w:rsidRDefault="006F5DFD" w:rsidP="006F5DFD">
            <w:pPr>
              <w:keepNext/>
              <w:spacing w:after="40" w:line="240" w:lineRule="auto"/>
            </w:pPr>
            <w:r>
              <w:rPr>
                <w:bCs/>
                <w:i/>
                <w:iCs/>
              </w:rPr>
              <w:t xml:space="preserve">[variable revised in 2023: removed ‘for non-medical purposes’ and added </w:t>
            </w:r>
            <w:proofErr w:type="spellStart"/>
            <w:r>
              <w:rPr>
                <w:bCs/>
                <w:i/>
                <w:iCs/>
              </w:rPr>
              <w:t>use_modes_vape</w:t>
            </w:r>
            <w:proofErr w:type="spellEnd"/>
            <w:r>
              <w:rPr>
                <w:bCs/>
                <w:i/>
                <w:iCs/>
              </w:rPr>
              <w:t xml:space="preserve"> to replace </w:t>
            </w:r>
            <w:r>
              <w:rPr>
                <w:b/>
              </w:rPr>
              <w:t>use_modes_vape1</w:t>
            </w:r>
            <w:r>
              <w:rPr>
                <w:bCs/>
                <w:i/>
                <w:iCs/>
              </w:rPr>
              <w:t xml:space="preserve"> and </w:t>
            </w:r>
            <w:r>
              <w:rPr>
                <w:b/>
              </w:rPr>
              <w:t>use_modes_vape2</w:t>
            </w:r>
            <w:r>
              <w:rPr>
                <w:bCs/>
                <w:i/>
                <w:iCs/>
              </w:rPr>
              <w:t>]</w:t>
            </w:r>
          </w:p>
          <w:p w14:paraId="69632B50" w14:textId="77777777" w:rsidR="007778B0" w:rsidRDefault="007778B0" w:rsidP="006F5DFD">
            <w:pPr>
              <w:keepNext/>
              <w:spacing w:after="40" w:line="240" w:lineRule="auto"/>
              <w:rPr>
                <w:b/>
              </w:rPr>
            </w:pPr>
          </w:p>
        </w:tc>
        <w:tc>
          <w:tcPr>
            <w:tcW w:w="10950"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69632B51" w14:textId="77777777" w:rsidR="007778B0" w:rsidRDefault="006F5DFD" w:rsidP="006F5DFD">
            <w:pPr>
              <w:keepNext/>
              <w:spacing w:after="0" w:line="240" w:lineRule="auto"/>
              <w:rPr>
                <w:i/>
              </w:rPr>
            </w:pPr>
            <w:r>
              <w:rPr>
                <w:i/>
              </w:rPr>
              <w:t>Show if past 12-month cannabis user (past12mos = 1,2,3)</w:t>
            </w:r>
          </w:p>
          <w:p w14:paraId="69632B52" w14:textId="77777777" w:rsidR="007778B0" w:rsidRDefault="006F5DFD" w:rsidP="006F5DFD">
            <w:pPr>
              <w:keepNext/>
              <w:spacing w:after="0" w:line="240" w:lineRule="auto"/>
            </w:pPr>
            <w:r>
              <w:t xml:space="preserve">In the </w:t>
            </w:r>
            <w:r>
              <w:rPr>
                <w:b/>
              </w:rPr>
              <w:t>past 12 months</w:t>
            </w:r>
            <w:r>
              <w:t>, which of the following methods did you use to consume cannabis?</w:t>
            </w:r>
            <w:r>
              <w:br/>
            </w:r>
          </w:p>
          <w:p w14:paraId="69632B53"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B56" w14:textId="77777777" w:rsidTr="00D0303D">
              <w:trPr>
                <w:trHeight w:val="300"/>
              </w:trPr>
              <w:tc>
                <w:tcPr>
                  <w:tcW w:w="792" w:type="dxa"/>
                  <w:shd w:val="clear" w:color="auto" w:fill="auto"/>
                  <w:tcMar>
                    <w:top w:w="0" w:type="dxa"/>
                    <w:left w:w="108" w:type="dxa"/>
                    <w:bottom w:w="0" w:type="dxa"/>
                    <w:right w:w="108" w:type="dxa"/>
                  </w:tcMar>
                </w:tcPr>
                <w:p w14:paraId="69632B54"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B55" w14:textId="77777777" w:rsidR="007778B0" w:rsidRDefault="006F5DFD" w:rsidP="006F5DFD">
                  <w:pPr>
                    <w:spacing w:after="0" w:line="240" w:lineRule="auto"/>
                  </w:pPr>
                  <w:r>
                    <w:t>Smoked (e.g., a joint, bong, pipe or blunt)</w:t>
                  </w:r>
                </w:p>
              </w:tc>
            </w:tr>
            <w:tr w:rsidR="007778B0" w14:paraId="69632B59" w14:textId="77777777" w:rsidTr="00D0303D">
              <w:trPr>
                <w:trHeight w:val="300"/>
              </w:trPr>
              <w:tc>
                <w:tcPr>
                  <w:tcW w:w="792" w:type="dxa"/>
                  <w:shd w:val="clear" w:color="auto" w:fill="auto"/>
                  <w:tcMar>
                    <w:top w:w="0" w:type="dxa"/>
                    <w:left w:w="108" w:type="dxa"/>
                    <w:bottom w:w="0" w:type="dxa"/>
                    <w:right w:w="108" w:type="dxa"/>
                  </w:tcMar>
                </w:tcPr>
                <w:p w14:paraId="69632B57"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B58" w14:textId="77777777" w:rsidR="007778B0" w:rsidRDefault="006F5DFD" w:rsidP="006F5DFD">
                  <w:pPr>
                    <w:spacing w:after="0" w:line="240" w:lineRule="auto"/>
                  </w:pPr>
                  <w:r>
                    <w:t>Eaten it in food (e.g., chocolate, baked goods, soft chews)</w:t>
                  </w:r>
                </w:p>
              </w:tc>
            </w:tr>
            <w:tr w:rsidR="007778B0" w14:paraId="69632B5C" w14:textId="77777777" w:rsidTr="00D0303D">
              <w:trPr>
                <w:trHeight w:val="300"/>
              </w:trPr>
              <w:tc>
                <w:tcPr>
                  <w:tcW w:w="792" w:type="dxa"/>
                  <w:shd w:val="clear" w:color="auto" w:fill="auto"/>
                  <w:tcMar>
                    <w:top w:w="0" w:type="dxa"/>
                    <w:left w:w="108" w:type="dxa"/>
                    <w:bottom w:w="0" w:type="dxa"/>
                    <w:right w:w="108" w:type="dxa"/>
                  </w:tcMar>
                </w:tcPr>
                <w:p w14:paraId="69632B5A"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B5B" w14:textId="77777777" w:rsidR="007778B0" w:rsidRDefault="006F5DFD" w:rsidP="006F5DFD">
                  <w:pPr>
                    <w:spacing w:after="0" w:line="240" w:lineRule="auto"/>
                  </w:pPr>
                  <w:r>
                    <w:t>Drank it (e.g., sparkling water, tea, soft drinks, dissolvable powder)</w:t>
                  </w:r>
                </w:p>
              </w:tc>
            </w:tr>
            <w:tr w:rsidR="007778B0" w14:paraId="69632B5F" w14:textId="77777777" w:rsidTr="00D0303D">
              <w:trPr>
                <w:trHeight w:val="300"/>
              </w:trPr>
              <w:tc>
                <w:tcPr>
                  <w:tcW w:w="792" w:type="dxa"/>
                  <w:shd w:val="clear" w:color="auto" w:fill="auto"/>
                  <w:tcMar>
                    <w:top w:w="0" w:type="dxa"/>
                    <w:left w:w="108" w:type="dxa"/>
                    <w:bottom w:w="0" w:type="dxa"/>
                    <w:right w:w="108" w:type="dxa"/>
                  </w:tcMar>
                </w:tcPr>
                <w:p w14:paraId="69632B5D"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B5E" w14:textId="77777777" w:rsidR="007778B0" w:rsidRDefault="006F5DFD" w:rsidP="006F5DFD">
                  <w:pPr>
                    <w:spacing w:after="0" w:line="240" w:lineRule="auto"/>
                  </w:pPr>
                  <w:r>
                    <w:t>Vaped it (e.g., vape pen or vaporizer)</w:t>
                  </w:r>
                </w:p>
              </w:tc>
            </w:tr>
            <w:tr w:rsidR="007778B0" w14:paraId="69632B62" w14:textId="77777777" w:rsidTr="00D0303D">
              <w:trPr>
                <w:trHeight w:val="300"/>
              </w:trPr>
              <w:tc>
                <w:tcPr>
                  <w:tcW w:w="792" w:type="dxa"/>
                  <w:shd w:val="clear" w:color="auto" w:fill="auto"/>
                  <w:tcMar>
                    <w:top w:w="0" w:type="dxa"/>
                    <w:left w:w="108" w:type="dxa"/>
                    <w:bottom w:w="0" w:type="dxa"/>
                    <w:right w:w="108" w:type="dxa"/>
                  </w:tcMar>
                </w:tcPr>
                <w:p w14:paraId="69632B60"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B61" w14:textId="77777777" w:rsidR="007778B0" w:rsidRDefault="006F5DFD" w:rsidP="006F5DFD">
                  <w:pPr>
                    <w:spacing w:after="0" w:line="240" w:lineRule="auto"/>
                  </w:pPr>
                  <w:r>
                    <w:t xml:space="preserve">Cannabis oil for oral use (e.g., in dropper/syringe, </w:t>
                  </w:r>
                  <w:proofErr w:type="spellStart"/>
                  <w:r>
                    <w:t>softgel</w:t>
                  </w:r>
                  <w:proofErr w:type="spellEnd"/>
                  <w:r>
                    <w:t>/capsules, spray bottle, tinctures)</w:t>
                  </w:r>
                </w:p>
              </w:tc>
            </w:tr>
            <w:tr w:rsidR="007778B0" w14:paraId="69632B65" w14:textId="77777777" w:rsidTr="00D0303D">
              <w:trPr>
                <w:trHeight w:val="300"/>
              </w:trPr>
              <w:tc>
                <w:tcPr>
                  <w:tcW w:w="792" w:type="dxa"/>
                  <w:shd w:val="clear" w:color="auto" w:fill="auto"/>
                  <w:tcMar>
                    <w:top w:w="0" w:type="dxa"/>
                    <w:left w:w="108" w:type="dxa"/>
                    <w:bottom w:w="0" w:type="dxa"/>
                    <w:right w:w="108" w:type="dxa"/>
                  </w:tcMar>
                </w:tcPr>
                <w:p w14:paraId="69632B63"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B64" w14:textId="77777777" w:rsidR="007778B0" w:rsidRDefault="006F5DFD" w:rsidP="006F5DFD">
                  <w:pPr>
                    <w:spacing w:after="0" w:line="240" w:lineRule="auto"/>
                  </w:pPr>
                  <w:r>
                    <w:t>Dabbing (e.g., including hot knife/nail, dab rig)</w:t>
                  </w:r>
                </w:p>
              </w:tc>
            </w:tr>
            <w:tr w:rsidR="007778B0" w14:paraId="69632B68" w14:textId="77777777" w:rsidTr="00D0303D">
              <w:trPr>
                <w:trHeight w:val="300"/>
              </w:trPr>
              <w:tc>
                <w:tcPr>
                  <w:tcW w:w="792" w:type="dxa"/>
                  <w:shd w:val="clear" w:color="auto" w:fill="auto"/>
                  <w:tcMar>
                    <w:top w:w="0" w:type="dxa"/>
                    <w:left w:w="108" w:type="dxa"/>
                    <w:bottom w:w="0" w:type="dxa"/>
                    <w:right w:w="108" w:type="dxa"/>
                  </w:tcMar>
                </w:tcPr>
                <w:p w14:paraId="69632B66"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B67" w14:textId="77777777" w:rsidR="007778B0" w:rsidRDefault="006F5DFD" w:rsidP="006F5DFD">
                  <w:pPr>
                    <w:spacing w:after="0" w:line="240" w:lineRule="auto"/>
                  </w:pPr>
                  <w:r>
                    <w:t>Applied to skin (e.g., topicals)</w:t>
                  </w:r>
                </w:p>
              </w:tc>
            </w:tr>
            <w:tr w:rsidR="007778B0" w14:paraId="69632B6B" w14:textId="77777777" w:rsidTr="00D0303D">
              <w:trPr>
                <w:trHeight w:val="300"/>
              </w:trPr>
              <w:tc>
                <w:tcPr>
                  <w:tcW w:w="792" w:type="dxa"/>
                  <w:shd w:val="clear" w:color="auto" w:fill="auto"/>
                  <w:tcMar>
                    <w:top w:w="0" w:type="dxa"/>
                    <w:left w:w="108" w:type="dxa"/>
                    <w:bottom w:w="0" w:type="dxa"/>
                    <w:right w:w="108" w:type="dxa"/>
                  </w:tcMar>
                </w:tcPr>
                <w:p w14:paraId="69632B6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B6A" w14:textId="77777777" w:rsidR="007778B0" w:rsidRDefault="006F5DFD" w:rsidP="006F5DFD">
                  <w:pPr>
                    <w:spacing w:after="0" w:line="240" w:lineRule="auto"/>
                  </w:pPr>
                  <w:r>
                    <w:rPr>
                      <w:iCs/>
                    </w:rPr>
                    <w:t>Missing</w:t>
                  </w:r>
                </w:p>
              </w:tc>
            </w:tr>
          </w:tbl>
          <w:p w14:paraId="69632B6C" w14:textId="77777777" w:rsidR="007778B0" w:rsidRDefault="007778B0" w:rsidP="006F5DFD">
            <w:pPr>
              <w:keepNext/>
              <w:spacing w:after="40" w:line="240" w:lineRule="auto"/>
              <w:rPr>
                <w:b/>
                <w:bCs/>
              </w:rPr>
            </w:pPr>
          </w:p>
          <w:p w14:paraId="69632B6D" w14:textId="77777777" w:rsidR="007778B0" w:rsidRDefault="007778B0" w:rsidP="006F5DFD">
            <w:pPr>
              <w:keepNext/>
              <w:spacing w:after="40" w:line="240" w:lineRule="auto"/>
              <w:rPr>
                <w:b/>
                <w:bCs/>
              </w:rPr>
            </w:pPr>
          </w:p>
          <w:tbl>
            <w:tblPr>
              <w:tblW w:w="2295" w:type="dxa"/>
              <w:tblLayout w:type="fixed"/>
              <w:tblCellMar>
                <w:left w:w="10" w:type="dxa"/>
                <w:right w:w="10" w:type="dxa"/>
              </w:tblCellMar>
              <w:tblLook w:val="0000" w:firstRow="0" w:lastRow="0" w:firstColumn="0" w:lastColumn="0" w:noHBand="0" w:noVBand="0"/>
            </w:tblPr>
            <w:tblGrid>
              <w:gridCol w:w="855"/>
              <w:gridCol w:w="1440"/>
            </w:tblGrid>
            <w:tr w:rsidR="007778B0" w14:paraId="69632B70" w14:textId="77777777" w:rsidTr="00D0303D">
              <w:trPr>
                <w:trHeight w:val="300"/>
              </w:trPr>
              <w:tc>
                <w:tcPr>
                  <w:tcW w:w="855"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6E" w14:textId="77777777" w:rsidR="007778B0" w:rsidRDefault="006F5DFD" w:rsidP="006F5DFD">
                  <w:pPr>
                    <w:keepNext/>
                    <w:spacing w:after="40" w:line="240" w:lineRule="auto"/>
                  </w:pPr>
                  <w:r>
                    <w:t xml:space="preserve">❍   0 </w:t>
                  </w:r>
                </w:p>
              </w:tc>
              <w:tc>
                <w:tcPr>
                  <w:tcW w:w="1440"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6F" w14:textId="77777777" w:rsidR="007778B0" w:rsidRDefault="006F5DFD" w:rsidP="006F5DFD">
                  <w:pPr>
                    <w:keepNext/>
                    <w:spacing w:after="40" w:line="240" w:lineRule="auto"/>
                  </w:pPr>
                  <w:r>
                    <w:t>Unselected</w:t>
                  </w:r>
                </w:p>
              </w:tc>
            </w:tr>
            <w:tr w:rsidR="007778B0" w14:paraId="69632B73" w14:textId="77777777" w:rsidTr="00D0303D">
              <w:trPr>
                <w:trHeight w:val="300"/>
              </w:trPr>
              <w:tc>
                <w:tcPr>
                  <w:tcW w:w="855"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71" w14:textId="77777777" w:rsidR="007778B0" w:rsidRDefault="006F5DFD" w:rsidP="006F5DFD">
                  <w:pPr>
                    <w:spacing w:after="0" w:line="240" w:lineRule="auto"/>
                  </w:pPr>
                  <w:r>
                    <w:t>❍   1</w:t>
                  </w:r>
                </w:p>
              </w:tc>
              <w:tc>
                <w:tcPr>
                  <w:tcW w:w="1440"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72" w14:textId="77777777" w:rsidR="007778B0" w:rsidRDefault="006F5DFD" w:rsidP="006F5DFD">
                  <w:pPr>
                    <w:spacing w:after="0" w:line="240" w:lineRule="auto"/>
                  </w:pPr>
                  <w:r>
                    <w:t>Selected</w:t>
                  </w:r>
                </w:p>
              </w:tc>
            </w:tr>
            <w:tr w:rsidR="007778B0" w14:paraId="69632B76" w14:textId="77777777" w:rsidTr="00D0303D">
              <w:trPr>
                <w:trHeight w:val="315"/>
              </w:trPr>
              <w:tc>
                <w:tcPr>
                  <w:tcW w:w="855"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74" w14:textId="77777777" w:rsidR="007778B0" w:rsidRDefault="006F5DFD" w:rsidP="006F5DFD">
                  <w:pPr>
                    <w:spacing w:after="0" w:line="240" w:lineRule="auto"/>
                  </w:pPr>
                  <w:r>
                    <w:t>❑  -7</w:t>
                  </w:r>
                </w:p>
              </w:tc>
              <w:tc>
                <w:tcPr>
                  <w:tcW w:w="1440"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75" w14:textId="77777777" w:rsidR="007778B0" w:rsidRDefault="006F5DFD" w:rsidP="006F5DFD">
                  <w:pPr>
                    <w:spacing w:after="0" w:line="240" w:lineRule="auto"/>
                  </w:pPr>
                  <w:r>
                    <w:t>Missing</w:t>
                  </w:r>
                </w:p>
              </w:tc>
            </w:tr>
          </w:tbl>
          <w:p w14:paraId="69632B77" w14:textId="77777777" w:rsidR="007778B0" w:rsidRDefault="007778B0" w:rsidP="006F5DFD">
            <w:pPr>
              <w:keepNext/>
              <w:spacing w:after="40" w:line="240" w:lineRule="auto"/>
              <w:rPr>
                <w:b/>
                <w:bCs/>
              </w:rPr>
            </w:pPr>
          </w:p>
        </w:tc>
        <w:tc>
          <w:tcPr>
            <w:tcW w:w="67" w:type="dxa"/>
            <w:shd w:val="clear" w:color="auto" w:fill="auto"/>
            <w:tcMar>
              <w:top w:w="0" w:type="dxa"/>
              <w:left w:w="10" w:type="dxa"/>
              <w:bottom w:w="0" w:type="dxa"/>
              <w:right w:w="10" w:type="dxa"/>
            </w:tcMar>
          </w:tcPr>
          <w:p w14:paraId="69632B78" w14:textId="77777777" w:rsidR="007778B0" w:rsidRDefault="007778B0">
            <w:pPr>
              <w:keepNext/>
              <w:spacing w:after="40" w:line="240" w:lineRule="auto"/>
              <w:rPr>
                <w:b/>
                <w:bCs/>
              </w:rPr>
            </w:pPr>
          </w:p>
        </w:tc>
      </w:tr>
      <w:tr w:rsidR="007778B0" w14:paraId="69632B9B" w14:textId="77777777" w:rsidTr="00D0303D">
        <w:trPr>
          <w:trHeight w:val="300"/>
        </w:trPr>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7A" w14:textId="77777777" w:rsidR="007778B0" w:rsidRDefault="006F5DFD" w:rsidP="006F5DFD">
            <w:pPr>
              <w:keepNext/>
              <w:spacing w:after="40" w:line="240" w:lineRule="auto"/>
              <w:rPr>
                <w:b/>
                <w:lang w:val="fr-CA"/>
              </w:rPr>
            </w:pPr>
            <w:proofErr w:type="spellStart"/>
            <w:r>
              <w:rPr>
                <w:b/>
                <w:lang w:val="fr-CA"/>
              </w:rPr>
              <w:t>vape_herb</w:t>
            </w:r>
            <w:proofErr w:type="spellEnd"/>
          </w:p>
          <w:p w14:paraId="69632B7B" w14:textId="77777777" w:rsidR="007778B0" w:rsidRDefault="006F5DFD" w:rsidP="006F5DFD">
            <w:pPr>
              <w:keepNext/>
              <w:spacing w:after="40" w:line="240" w:lineRule="auto"/>
              <w:rPr>
                <w:b/>
                <w:lang w:val="fr-CA"/>
              </w:rPr>
            </w:pPr>
            <w:proofErr w:type="spellStart"/>
            <w:r>
              <w:rPr>
                <w:b/>
                <w:lang w:val="fr-CA"/>
              </w:rPr>
              <w:t>vape_liquid</w:t>
            </w:r>
            <w:proofErr w:type="spellEnd"/>
          </w:p>
          <w:p w14:paraId="69632B7C" w14:textId="77777777" w:rsidR="007778B0" w:rsidRDefault="006F5DFD" w:rsidP="006F5DFD">
            <w:pPr>
              <w:keepNext/>
              <w:spacing w:after="40" w:line="240" w:lineRule="auto"/>
              <w:rPr>
                <w:b/>
                <w:lang w:val="fr-CA"/>
              </w:rPr>
            </w:pPr>
            <w:proofErr w:type="spellStart"/>
            <w:r>
              <w:rPr>
                <w:b/>
                <w:lang w:val="fr-CA"/>
              </w:rPr>
              <w:t>vape_concen</w:t>
            </w:r>
            <w:proofErr w:type="spellEnd"/>
          </w:p>
          <w:p w14:paraId="69632B7D" w14:textId="77777777" w:rsidR="007778B0" w:rsidRDefault="007778B0" w:rsidP="006F5DFD">
            <w:pPr>
              <w:keepNext/>
              <w:spacing w:after="40" w:line="240" w:lineRule="auto"/>
              <w:rPr>
                <w:b/>
                <w:lang w:val="fr-CA"/>
              </w:rPr>
            </w:pPr>
          </w:p>
          <w:p w14:paraId="69632B7E" w14:textId="77777777" w:rsidR="007778B0" w:rsidRPr="00D0303D" w:rsidRDefault="006F5DFD" w:rsidP="006F5DFD">
            <w:pPr>
              <w:keepNext/>
              <w:spacing w:after="40" w:line="240" w:lineRule="auto"/>
            </w:pPr>
            <w:r>
              <w:rPr>
                <w:bCs/>
                <w:i/>
                <w:iCs/>
              </w:rPr>
              <w:t>[variable added in 2020]</w:t>
            </w:r>
          </w:p>
        </w:tc>
        <w:tc>
          <w:tcPr>
            <w:tcW w:w="10950"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7F" w14:textId="77777777" w:rsidR="007778B0" w:rsidRDefault="006F5DFD" w:rsidP="006F5DFD">
            <w:pPr>
              <w:keepNext/>
              <w:spacing w:after="40" w:line="240" w:lineRule="auto"/>
            </w:pPr>
            <w:r>
              <w:rPr>
                <w:i/>
              </w:rPr>
              <w:t>Show if vaped cannabis (</w:t>
            </w:r>
            <w:proofErr w:type="spellStart"/>
            <w:r>
              <w:rPr>
                <w:i/>
              </w:rPr>
              <w:t>use_modes_vape</w:t>
            </w:r>
            <w:proofErr w:type="spellEnd"/>
            <w:r>
              <w:rPr>
                <w:i/>
              </w:rPr>
              <w:t xml:space="preserve"> = 1)</w:t>
            </w:r>
          </w:p>
          <w:p w14:paraId="69632B80" w14:textId="77777777" w:rsidR="007778B0" w:rsidRDefault="006F5DFD" w:rsidP="006F5DFD">
            <w:pPr>
              <w:keepNext/>
              <w:spacing w:after="0" w:line="240" w:lineRule="auto"/>
            </w:pPr>
            <w:r>
              <w:t>What cannabis products did you use when vapourizing cannabis?</w:t>
            </w:r>
          </w:p>
          <w:p w14:paraId="69632B81" w14:textId="77777777" w:rsidR="007778B0" w:rsidRDefault="006F5DFD" w:rsidP="006F5DFD">
            <w:pPr>
              <w:keepNext/>
              <w:spacing w:after="0" w:line="240" w:lineRule="auto"/>
            </w:pPr>
            <w:r>
              <w:rPr>
                <w:i/>
              </w:rPr>
              <w:t>Select all that apply.</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B84" w14:textId="77777777" w:rsidTr="00D0303D">
              <w:trPr>
                <w:trHeight w:val="300"/>
              </w:trPr>
              <w:tc>
                <w:tcPr>
                  <w:tcW w:w="792" w:type="dxa"/>
                  <w:shd w:val="clear" w:color="auto" w:fill="auto"/>
                  <w:tcMar>
                    <w:top w:w="0" w:type="dxa"/>
                    <w:left w:w="108" w:type="dxa"/>
                    <w:bottom w:w="0" w:type="dxa"/>
                    <w:right w:w="108" w:type="dxa"/>
                  </w:tcMar>
                </w:tcPr>
                <w:p w14:paraId="69632B82"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B83" w14:textId="77777777" w:rsidR="007778B0" w:rsidRDefault="006F5DFD" w:rsidP="006F5DFD">
                  <w:pPr>
                    <w:spacing w:after="0" w:line="240" w:lineRule="auto"/>
                  </w:pPr>
                  <w:r>
                    <w:t>Dried flower/leaf</w:t>
                  </w:r>
                </w:p>
              </w:tc>
            </w:tr>
            <w:tr w:rsidR="007778B0" w14:paraId="69632B87" w14:textId="77777777" w:rsidTr="00D0303D">
              <w:trPr>
                <w:trHeight w:val="300"/>
              </w:trPr>
              <w:tc>
                <w:tcPr>
                  <w:tcW w:w="792" w:type="dxa"/>
                  <w:shd w:val="clear" w:color="auto" w:fill="auto"/>
                  <w:tcMar>
                    <w:top w:w="0" w:type="dxa"/>
                    <w:left w:w="108" w:type="dxa"/>
                    <w:bottom w:w="0" w:type="dxa"/>
                    <w:right w:w="108" w:type="dxa"/>
                  </w:tcMar>
                </w:tcPr>
                <w:p w14:paraId="69632B85"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B86" w14:textId="77777777" w:rsidR="007778B0" w:rsidRDefault="006F5DFD" w:rsidP="006F5DFD">
                  <w:pPr>
                    <w:spacing w:after="0" w:line="240" w:lineRule="auto"/>
                  </w:pPr>
                  <w:r>
                    <w:t>Liquid cannabis extract (e.g., butane honey oil (BHO), vaping liquid with THC/CBD, etc.)</w:t>
                  </w:r>
                </w:p>
              </w:tc>
            </w:tr>
            <w:tr w:rsidR="007778B0" w14:paraId="69632B8A" w14:textId="77777777" w:rsidTr="00D0303D">
              <w:trPr>
                <w:trHeight w:val="300"/>
              </w:trPr>
              <w:tc>
                <w:tcPr>
                  <w:tcW w:w="792" w:type="dxa"/>
                  <w:shd w:val="clear" w:color="auto" w:fill="auto"/>
                  <w:tcMar>
                    <w:top w:w="0" w:type="dxa"/>
                    <w:left w:w="108" w:type="dxa"/>
                    <w:bottom w:w="0" w:type="dxa"/>
                    <w:right w:w="108" w:type="dxa"/>
                  </w:tcMar>
                </w:tcPr>
                <w:p w14:paraId="69632B88"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B89" w14:textId="77777777" w:rsidR="007778B0" w:rsidRDefault="006F5DFD" w:rsidP="006F5DFD">
                  <w:pPr>
                    <w:spacing w:after="0" w:line="240" w:lineRule="auto"/>
                  </w:pPr>
                  <w:r>
                    <w:t>Solid cannabis extract (e.g., shatter, hash, kief, etc.)</w:t>
                  </w:r>
                </w:p>
              </w:tc>
            </w:tr>
            <w:tr w:rsidR="007778B0" w14:paraId="69632B8E" w14:textId="77777777" w:rsidTr="00D0303D">
              <w:trPr>
                <w:trHeight w:val="300"/>
              </w:trPr>
              <w:tc>
                <w:tcPr>
                  <w:tcW w:w="792" w:type="dxa"/>
                  <w:shd w:val="clear" w:color="auto" w:fill="auto"/>
                  <w:tcMar>
                    <w:top w:w="0" w:type="dxa"/>
                    <w:left w:w="108" w:type="dxa"/>
                    <w:bottom w:w="0" w:type="dxa"/>
                    <w:right w:w="108" w:type="dxa"/>
                  </w:tcMar>
                </w:tcPr>
                <w:p w14:paraId="69632B8B"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B8C" w14:textId="77777777" w:rsidR="007778B0" w:rsidRDefault="006F5DFD" w:rsidP="006F5DFD">
                  <w:pPr>
                    <w:spacing w:after="0" w:line="240" w:lineRule="auto"/>
                  </w:pPr>
                  <w:r>
                    <w:t>Missing</w:t>
                  </w:r>
                </w:p>
                <w:p w14:paraId="69632B8D" w14:textId="77777777" w:rsidR="007778B0" w:rsidRDefault="007778B0" w:rsidP="006F5DFD">
                  <w:pPr>
                    <w:spacing w:after="0" w:line="240" w:lineRule="auto"/>
                  </w:pPr>
                </w:p>
              </w:tc>
            </w:tr>
          </w:tbl>
          <w:p w14:paraId="69632B8F" w14:textId="77777777" w:rsidR="007778B0" w:rsidRDefault="007778B0" w:rsidP="006F5DFD">
            <w:pPr>
              <w:keepNext/>
              <w:spacing w:after="40" w:line="240" w:lineRule="auto"/>
              <w:rPr>
                <w:b/>
                <w:bCs/>
              </w:rPr>
            </w:pPr>
          </w:p>
          <w:tbl>
            <w:tblPr>
              <w:tblW w:w="2535" w:type="dxa"/>
              <w:tblLayout w:type="fixed"/>
              <w:tblCellMar>
                <w:left w:w="10" w:type="dxa"/>
                <w:right w:w="10" w:type="dxa"/>
              </w:tblCellMar>
              <w:tblLook w:val="0000" w:firstRow="0" w:lastRow="0" w:firstColumn="0" w:lastColumn="0" w:noHBand="0" w:noVBand="0"/>
            </w:tblPr>
            <w:tblGrid>
              <w:gridCol w:w="840"/>
              <w:gridCol w:w="1695"/>
            </w:tblGrid>
            <w:tr w:rsidR="007778B0" w14:paraId="69632B92" w14:textId="77777777" w:rsidTr="00D0303D">
              <w:trPr>
                <w:trHeight w:val="300"/>
              </w:trPr>
              <w:tc>
                <w:tcPr>
                  <w:tcW w:w="840"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90" w14:textId="77777777" w:rsidR="007778B0" w:rsidRDefault="006F5DFD" w:rsidP="006F5DFD">
                  <w:pPr>
                    <w:spacing w:after="0" w:line="240" w:lineRule="auto"/>
                  </w:pPr>
                  <w:r>
                    <w:t>❍   0</w:t>
                  </w:r>
                </w:p>
              </w:tc>
              <w:tc>
                <w:tcPr>
                  <w:tcW w:w="1695"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91" w14:textId="77777777" w:rsidR="007778B0" w:rsidRDefault="006F5DFD" w:rsidP="006F5DFD">
                  <w:pPr>
                    <w:spacing w:after="0" w:line="240" w:lineRule="auto"/>
                  </w:pPr>
                  <w:r>
                    <w:t>Unselected</w:t>
                  </w:r>
                </w:p>
              </w:tc>
            </w:tr>
            <w:tr w:rsidR="007778B0" w14:paraId="69632B95" w14:textId="77777777" w:rsidTr="00D0303D">
              <w:trPr>
                <w:trHeight w:val="300"/>
              </w:trPr>
              <w:tc>
                <w:tcPr>
                  <w:tcW w:w="840"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93" w14:textId="77777777" w:rsidR="007778B0" w:rsidRDefault="006F5DFD" w:rsidP="006F5DFD">
                  <w:pPr>
                    <w:spacing w:after="0" w:line="240" w:lineRule="auto"/>
                  </w:pPr>
                  <w:r>
                    <w:t>❍   1</w:t>
                  </w:r>
                </w:p>
              </w:tc>
              <w:tc>
                <w:tcPr>
                  <w:tcW w:w="1695"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94" w14:textId="77777777" w:rsidR="007778B0" w:rsidRDefault="006F5DFD" w:rsidP="006F5DFD">
                  <w:pPr>
                    <w:spacing w:after="0" w:line="240" w:lineRule="auto"/>
                  </w:pPr>
                  <w:r>
                    <w:t>Selected</w:t>
                  </w:r>
                </w:p>
              </w:tc>
            </w:tr>
            <w:tr w:rsidR="007778B0" w14:paraId="69632B98" w14:textId="77777777" w:rsidTr="00D0303D">
              <w:trPr>
                <w:trHeight w:val="300"/>
              </w:trPr>
              <w:tc>
                <w:tcPr>
                  <w:tcW w:w="840"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96" w14:textId="77777777" w:rsidR="007778B0" w:rsidRDefault="006F5DFD" w:rsidP="006F5DFD">
                  <w:pPr>
                    <w:spacing w:after="0" w:line="240" w:lineRule="auto"/>
                  </w:pPr>
                  <w:r>
                    <w:t>❑  -7</w:t>
                  </w:r>
                </w:p>
              </w:tc>
              <w:tc>
                <w:tcPr>
                  <w:tcW w:w="1695" w:type="dxa"/>
                  <w:tcBorders>
                    <w:top w:val="single" w:sz="2" w:space="0" w:color="FFFFFF"/>
                    <w:left w:val="single" w:sz="2" w:space="0" w:color="FFFFFF"/>
                    <w:bottom w:val="single" w:sz="2" w:space="0" w:color="FFFFFF"/>
                    <w:right w:val="single" w:sz="2" w:space="0" w:color="FFFFFF"/>
                  </w:tcBorders>
                  <w:shd w:val="clear" w:color="auto" w:fill="auto"/>
                  <w:tcMar>
                    <w:top w:w="0" w:type="dxa"/>
                    <w:left w:w="108" w:type="dxa"/>
                    <w:bottom w:w="0" w:type="dxa"/>
                    <w:right w:w="108" w:type="dxa"/>
                  </w:tcMar>
                </w:tcPr>
                <w:p w14:paraId="69632B97" w14:textId="77777777" w:rsidR="007778B0" w:rsidRDefault="006F5DFD" w:rsidP="006F5DFD">
                  <w:pPr>
                    <w:spacing w:after="0" w:line="240" w:lineRule="auto"/>
                  </w:pPr>
                  <w:r>
                    <w:t>Missing</w:t>
                  </w:r>
                </w:p>
              </w:tc>
            </w:tr>
          </w:tbl>
          <w:p w14:paraId="69632B99" w14:textId="77777777" w:rsidR="007778B0" w:rsidRDefault="007778B0" w:rsidP="006F5DFD">
            <w:pPr>
              <w:keepNext/>
              <w:spacing w:after="40" w:line="240" w:lineRule="auto"/>
              <w:rPr>
                <w:b/>
                <w:bCs/>
              </w:rPr>
            </w:pPr>
          </w:p>
        </w:tc>
        <w:tc>
          <w:tcPr>
            <w:tcW w:w="67" w:type="dxa"/>
            <w:shd w:val="clear" w:color="auto" w:fill="auto"/>
            <w:tcMar>
              <w:top w:w="0" w:type="dxa"/>
              <w:left w:w="10" w:type="dxa"/>
              <w:bottom w:w="0" w:type="dxa"/>
              <w:right w:w="10" w:type="dxa"/>
            </w:tcMar>
          </w:tcPr>
          <w:p w14:paraId="69632B9A" w14:textId="77777777" w:rsidR="007778B0" w:rsidRDefault="007778B0">
            <w:pPr>
              <w:keepNext/>
              <w:spacing w:after="40" w:line="240" w:lineRule="auto"/>
              <w:rPr>
                <w:b/>
                <w:bCs/>
              </w:rPr>
            </w:pPr>
          </w:p>
        </w:tc>
      </w:tr>
      <w:tr w:rsidR="007778B0" w14:paraId="69632BBF" w14:textId="77777777" w:rsidTr="00D0303D">
        <w:trPr>
          <w:trHeight w:val="300"/>
        </w:trPr>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9C" w14:textId="77777777" w:rsidR="007778B0" w:rsidRDefault="006F5DFD" w:rsidP="006F5DFD">
            <w:pPr>
              <w:keepNext/>
              <w:spacing w:after="40" w:line="240" w:lineRule="auto"/>
              <w:rPr>
                <w:b/>
              </w:rPr>
            </w:pPr>
            <w:proofErr w:type="spellStart"/>
            <w:r>
              <w:rPr>
                <w:b/>
              </w:rPr>
              <w:lastRenderedPageBreak/>
              <w:t>thcratio</w:t>
            </w:r>
            <w:proofErr w:type="spellEnd"/>
          </w:p>
          <w:p w14:paraId="69632B9D" w14:textId="77777777" w:rsidR="007778B0" w:rsidRDefault="007778B0" w:rsidP="006F5DFD">
            <w:pPr>
              <w:keepNext/>
              <w:spacing w:after="40" w:line="240" w:lineRule="auto"/>
              <w:rPr>
                <w:b/>
              </w:rPr>
            </w:pPr>
          </w:p>
          <w:p w14:paraId="69632B9E" w14:textId="77777777" w:rsidR="007778B0" w:rsidRPr="00D0303D" w:rsidRDefault="006F5DFD" w:rsidP="006F5DFD">
            <w:pPr>
              <w:keepNext/>
              <w:spacing w:after="40" w:line="240" w:lineRule="auto"/>
            </w:pPr>
            <w:r>
              <w:rPr>
                <w:bCs/>
                <w:i/>
                <w:iCs/>
              </w:rPr>
              <w:t>[variable added in 2019; revised in 2023 to remove ‘for non-medical purposes’]</w:t>
            </w:r>
          </w:p>
          <w:p w14:paraId="69632B9F"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A0" w14:textId="77777777" w:rsidR="007778B0" w:rsidRDefault="006F5DFD" w:rsidP="006F5DFD">
            <w:pPr>
              <w:keepNext/>
              <w:spacing w:after="0" w:line="240" w:lineRule="auto"/>
              <w:rPr>
                <w:i/>
              </w:rPr>
            </w:pPr>
            <w:r>
              <w:rPr>
                <w:i/>
              </w:rPr>
              <w:t>Show if past 12-month cannabis user (past12mos = 1,2,3)</w:t>
            </w:r>
          </w:p>
          <w:p w14:paraId="69632BA1" w14:textId="77777777" w:rsidR="007778B0" w:rsidRDefault="006F5DFD" w:rsidP="006F5DFD">
            <w:pPr>
              <w:keepNext/>
              <w:spacing w:after="0" w:line="240" w:lineRule="auto"/>
            </w:pPr>
            <w:r>
              <w:t>When choosing cannabis products, what levels of THC and CBD do you typically use?</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2BA4" w14:textId="77777777" w:rsidTr="00D0303D">
              <w:trPr>
                <w:trHeight w:val="300"/>
              </w:trPr>
              <w:tc>
                <w:tcPr>
                  <w:tcW w:w="891" w:type="dxa"/>
                  <w:shd w:val="clear" w:color="auto" w:fill="auto"/>
                  <w:tcMar>
                    <w:top w:w="0" w:type="dxa"/>
                    <w:left w:w="108" w:type="dxa"/>
                    <w:bottom w:w="0" w:type="dxa"/>
                    <w:right w:w="108" w:type="dxa"/>
                  </w:tcMar>
                </w:tcPr>
                <w:p w14:paraId="69632BA2" w14:textId="77777777" w:rsidR="007778B0" w:rsidRDefault="006F5DFD" w:rsidP="006F5DFD">
                  <w:pPr>
                    <w:spacing w:after="0" w:line="240" w:lineRule="auto"/>
                  </w:pPr>
                  <w:r>
                    <w:rPr>
                      <w:rFonts w:ascii="Segoe UI Symbol" w:hAnsi="Segoe UI Symbol" w:cs="Segoe UI Symbol"/>
                    </w:rPr>
                    <w:t>❍</w:t>
                  </w:r>
                  <w:r>
                    <w:t xml:space="preserve">   1</w:t>
                  </w:r>
                </w:p>
              </w:tc>
              <w:tc>
                <w:tcPr>
                  <w:tcW w:w="8957" w:type="dxa"/>
                  <w:shd w:val="clear" w:color="auto" w:fill="auto"/>
                  <w:tcMar>
                    <w:top w:w="0" w:type="dxa"/>
                    <w:left w:w="108" w:type="dxa"/>
                    <w:bottom w:w="0" w:type="dxa"/>
                    <w:right w:w="108" w:type="dxa"/>
                  </w:tcMar>
                </w:tcPr>
                <w:p w14:paraId="69632BA3" w14:textId="77777777" w:rsidR="007778B0" w:rsidRDefault="006F5DFD" w:rsidP="006F5DFD">
                  <w:pPr>
                    <w:spacing w:after="0" w:line="240" w:lineRule="auto"/>
                  </w:pPr>
                  <w:r>
                    <w:t>Higher THC, Lower CBD</w:t>
                  </w:r>
                </w:p>
              </w:tc>
            </w:tr>
            <w:tr w:rsidR="007778B0" w14:paraId="69632BA7" w14:textId="77777777" w:rsidTr="00D0303D">
              <w:trPr>
                <w:trHeight w:val="300"/>
              </w:trPr>
              <w:tc>
                <w:tcPr>
                  <w:tcW w:w="891" w:type="dxa"/>
                  <w:shd w:val="clear" w:color="auto" w:fill="auto"/>
                  <w:tcMar>
                    <w:top w:w="0" w:type="dxa"/>
                    <w:left w:w="108" w:type="dxa"/>
                    <w:bottom w:w="0" w:type="dxa"/>
                    <w:right w:w="108" w:type="dxa"/>
                  </w:tcMar>
                </w:tcPr>
                <w:p w14:paraId="69632BA5" w14:textId="77777777" w:rsidR="007778B0" w:rsidRDefault="006F5DFD" w:rsidP="006F5DFD">
                  <w:pPr>
                    <w:spacing w:after="0" w:line="240" w:lineRule="auto"/>
                  </w:pPr>
                  <w:r>
                    <w:rPr>
                      <w:rFonts w:ascii="Segoe UI Symbol" w:hAnsi="Segoe UI Symbol" w:cs="Segoe UI Symbol"/>
                    </w:rPr>
                    <w:t>❍</w:t>
                  </w:r>
                  <w:r>
                    <w:t xml:space="preserve">   2</w:t>
                  </w:r>
                </w:p>
              </w:tc>
              <w:tc>
                <w:tcPr>
                  <w:tcW w:w="8957" w:type="dxa"/>
                  <w:shd w:val="clear" w:color="auto" w:fill="auto"/>
                  <w:tcMar>
                    <w:top w:w="0" w:type="dxa"/>
                    <w:left w:w="108" w:type="dxa"/>
                    <w:bottom w:w="0" w:type="dxa"/>
                    <w:right w:w="108" w:type="dxa"/>
                  </w:tcMar>
                </w:tcPr>
                <w:p w14:paraId="69632BA6" w14:textId="77777777" w:rsidR="007778B0" w:rsidRDefault="006F5DFD" w:rsidP="006F5DFD">
                  <w:pPr>
                    <w:spacing w:after="0" w:line="240" w:lineRule="auto"/>
                  </w:pPr>
                  <w:r>
                    <w:t>Higher CBD, Lower THC</w:t>
                  </w:r>
                </w:p>
              </w:tc>
            </w:tr>
            <w:tr w:rsidR="007778B0" w14:paraId="69632BAA" w14:textId="77777777" w:rsidTr="00D0303D">
              <w:trPr>
                <w:trHeight w:val="300"/>
              </w:trPr>
              <w:tc>
                <w:tcPr>
                  <w:tcW w:w="891" w:type="dxa"/>
                  <w:shd w:val="clear" w:color="auto" w:fill="auto"/>
                  <w:tcMar>
                    <w:top w:w="0" w:type="dxa"/>
                    <w:left w:w="108" w:type="dxa"/>
                    <w:bottom w:w="0" w:type="dxa"/>
                    <w:right w:w="108" w:type="dxa"/>
                  </w:tcMar>
                </w:tcPr>
                <w:p w14:paraId="69632BA8" w14:textId="77777777" w:rsidR="007778B0" w:rsidRDefault="006F5DFD" w:rsidP="006F5DFD">
                  <w:pPr>
                    <w:spacing w:after="0" w:line="240" w:lineRule="auto"/>
                  </w:pPr>
                  <w:r>
                    <w:rPr>
                      <w:rFonts w:ascii="Segoe UI Symbol" w:hAnsi="Segoe UI Symbol" w:cs="Segoe UI Symbol"/>
                    </w:rPr>
                    <w:t>❍</w:t>
                  </w:r>
                  <w:r>
                    <w:t xml:space="preserve">   3</w:t>
                  </w:r>
                </w:p>
              </w:tc>
              <w:tc>
                <w:tcPr>
                  <w:tcW w:w="8957" w:type="dxa"/>
                  <w:shd w:val="clear" w:color="auto" w:fill="auto"/>
                  <w:tcMar>
                    <w:top w:w="0" w:type="dxa"/>
                    <w:left w:w="108" w:type="dxa"/>
                    <w:bottom w:w="0" w:type="dxa"/>
                    <w:right w:w="108" w:type="dxa"/>
                  </w:tcMar>
                </w:tcPr>
                <w:p w14:paraId="69632BA9" w14:textId="77777777" w:rsidR="007778B0" w:rsidRDefault="006F5DFD" w:rsidP="006F5DFD">
                  <w:pPr>
                    <w:spacing w:after="0" w:line="240" w:lineRule="auto"/>
                  </w:pPr>
                  <w:r>
                    <w:t>Equal levels of THC and CBD</w:t>
                  </w:r>
                </w:p>
              </w:tc>
            </w:tr>
            <w:tr w:rsidR="007778B0" w14:paraId="69632BAD" w14:textId="77777777" w:rsidTr="00D0303D">
              <w:trPr>
                <w:trHeight w:val="300"/>
              </w:trPr>
              <w:tc>
                <w:tcPr>
                  <w:tcW w:w="891" w:type="dxa"/>
                  <w:shd w:val="clear" w:color="auto" w:fill="auto"/>
                  <w:tcMar>
                    <w:top w:w="0" w:type="dxa"/>
                    <w:left w:w="108" w:type="dxa"/>
                    <w:bottom w:w="0" w:type="dxa"/>
                    <w:right w:w="108" w:type="dxa"/>
                  </w:tcMar>
                </w:tcPr>
                <w:p w14:paraId="69632BAB" w14:textId="77777777" w:rsidR="007778B0" w:rsidRDefault="006F5DFD" w:rsidP="006F5DFD">
                  <w:pPr>
                    <w:spacing w:after="0" w:line="240" w:lineRule="auto"/>
                  </w:pPr>
                  <w:r>
                    <w:rPr>
                      <w:rFonts w:ascii="Segoe UI Symbol" w:hAnsi="Segoe UI Symbol" w:cs="Segoe UI Symbol"/>
                    </w:rPr>
                    <w:t>❍</w:t>
                  </w:r>
                  <w:r>
                    <w:t xml:space="preserve">   4</w:t>
                  </w:r>
                </w:p>
              </w:tc>
              <w:tc>
                <w:tcPr>
                  <w:tcW w:w="8957" w:type="dxa"/>
                  <w:shd w:val="clear" w:color="auto" w:fill="auto"/>
                  <w:tcMar>
                    <w:top w:w="0" w:type="dxa"/>
                    <w:left w:w="108" w:type="dxa"/>
                    <w:bottom w:w="0" w:type="dxa"/>
                    <w:right w:w="108" w:type="dxa"/>
                  </w:tcMar>
                </w:tcPr>
                <w:p w14:paraId="69632BAC" w14:textId="77777777" w:rsidR="007778B0" w:rsidRDefault="006F5DFD" w:rsidP="006F5DFD">
                  <w:pPr>
                    <w:spacing w:after="0" w:line="240" w:lineRule="auto"/>
                  </w:pPr>
                  <w:r>
                    <w:t>THC only</w:t>
                  </w:r>
                </w:p>
              </w:tc>
            </w:tr>
            <w:tr w:rsidR="007778B0" w14:paraId="69632BB0" w14:textId="77777777" w:rsidTr="00D0303D">
              <w:trPr>
                <w:trHeight w:val="300"/>
              </w:trPr>
              <w:tc>
                <w:tcPr>
                  <w:tcW w:w="891" w:type="dxa"/>
                  <w:shd w:val="clear" w:color="auto" w:fill="auto"/>
                  <w:tcMar>
                    <w:top w:w="0" w:type="dxa"/>
                    <w:left w:w="108" w:type="dxa"/>
                    <w:bottom w:w="0" w:type="dxa"/>
                    <w:right w:w="108" w:type="dxa"/>
                  </w:tcMar>
                </w:tcPr>
                <w:p w14:paraId="69632BAE" w14:textId="77777777" w:rsidR="007778B0" w:rsidRDefault="006F5DFD" w:rsidP="006F5DFD">
                  <w:pPr>
                    <w:spacing w:after="0" w:line="240" w:lineRule="auto"/>
                  </w:pPr>
                  <w:r>
                    <w:rPr>
                      <w:rFonts w:ascii="Segoe UI Symbol" w:hAnsi="Segoe UI Symbol" w:cs="Segoe UI Symbol"/>
                    </w:rPr>
                    <w:t>❍</w:t>
                  </w:r>
                  <w:r>
                    <w:t xml:space="preserve">   5</w:t>
                  </w:r>
                </w:p>
              </w:tc>
              <w:tc>
                <w:tcPr>
                  <w:tcW w:w="8957" w:type="dxa"/>
                  <w:shd w:val="clear" w:color="auto" w:fill="auto"/>
                  <w:tcMar>
                    <w:top w:w="0" w:type="dxa"/>
                    <w:left w:w="108" w:type="dxa"/>
                    <w:bottom w:w="0" w:type="dxa"/>
                    <w:right w:w="108" w:type="dxa"/>
                  </w:tcMar>
                </w:tcPr>
                <w:p w14:paraId="69632BAF" w14:textId="77777777" w:rsidR="007778B0" w:rsidRDefault="006F5DFD" w:rsidP="006F5DFD">
                  <w:pPr>
                    <w:spacing w:after="0" w:line="240" w:lineRule="auto"/>
                  </w:pPr>
                  <w:r>
                    <w:t>CBD only</w:t>
                  </w:r>
                </w:p>
              </w:tc>
            </w:tr>
            <w:tr w:rsidR="007778B0" w14:paraId="69632BB3" w14:textId="77777777" w:rsidTr="00D0303D">
              <w:trPr>
                <w:trHeight w:val="300"/>
              </w:trPr>
              <w:tc>
                <w:tcPr>
                  <w:tcW w:w="891" w:type="dxa"/>
                  <w:shd w:val="clear" w:color="auto" w:fill="auto"/>
                  <w:tcMar>
                    <w:top w:w="0" w:type="dxa"/>
                    <w:left w:w="108" w:type="dxa"/>
                    <w:bottom w:w="0" w:type="dxa"/>
                    <w:right w:w="108" w:type="dxa"/>
                  </w:tcMar>
                </w:tcPr>
                <w:p w14:paraId="69632BB1" w14:textId="77777777" w:rsidR="007778B0" w:rsidRDefault="006F5DFD" w:rsidP="006F5DFD">
                  <w:pPr>
                    <w:spacing w:after="0" w:line="240" w:lineRule="auto"/>
                  </w:pPr>
                  <w:r>
                    <w:rPr>
                      <w:rFonts w:ascii="Segoe UI Symbol" w:hAnsi="Segoe UI Symbol" w:cs="Segoe UI Symbol"/>
                    </w:rPr>
                    <w:t>❍</w:t>
                  </w:r>
                  <w:r>
                    <w:t xml:space="preserve">   6</w:t>
                  </w:r>
                </w:p>
              </w:tc>
              <w:tc>
                <w:tcPr>
                  <w:tcW w:w="8957" w:type="dxa"/>
                  <w:shd w:val="clear" w:color="auto" w:fill="auto"/>
                  <w:tcMar>
                    <w:top w:w="0" w:type="dxa"/>
                    <w:left w:w="108" w:type="dxa"/>
                    <w:bottom w:w="0" w:type="dxa"/>
                    <w:right w:w="108" w:type="dxa"/>
                  </w:tcMar>
                </w:tcPr>
                <w:p w14:paraId="69632BB2" w14:textId="77777777" w:rsidR="007778B0" w:rsidRDefault="006F5DFD" w:rsidP="006F5DFD">
                  <w:pPr>
                    <w:spacing w:after="0" w:line="240" w:lineRule="auto"/>
                  </w:pPr>
                  <w:r>
                    <w:t>I typically use a mix of the products above</w:t>
                  </w:r>
                </w:p>
              </w:tc>
            </w:tr>
            <w:tr w:rsidR="007778B0" w14:paraId="69632BB6" w14:textId="77777777" w:rsidTr="00D0303D">
              <w:trPr>
                <w:trHeight w:val="300"/>
              </w:trPr>
              <w:tc>
                <w:tcPr>
                  <w:tcW w:w="891" w:type="dxa"/>
                  <w:shd w:val="clear" w:color="auto" w:fill="auto"/>
                  <w:tcMar>
                    <w:top w:w="0" w:type="dxa"/>
                    <w:left w:w="108" w:type="dxa"/>
                    <w:bottom w:w="0" w:type="dxa"/>
                    <w:right w:w="108" w:type="dxa"/>
                  </w:tcMar>
                </w:tcPr>
                <w:p w14:paraId="69632BB4"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BB5" w14:textId="77777777" w:rsidR="007778B0" w:rsidRDefault="006F5DFD" w:rsidP="006F5DFD">
                  <w:pPr>
                    <w:spacing w:after="0" w:line="240" w:lineRule="auto"/>
                  </w:pPr>
                  <w:r>
                    <w:t>Other</w:t>
                  </w:r>
                </w:p>
              </w:tc>
            </w:tr>
            <w:tr w:rsidR="007778B0" w14:paraId="69632BB9" w14:textId="77777777" w:rsidTr="00D0303D">
              <w:trPr>
                <w:trHeight w:val="300"/>
              </w:trPr>
              <w:tc>
                <w:tcPr>
                  <w:tcW w:w="891" w:type="dxa"/>
                  <w:shd w:val="clear" w:color="auto" w:fill="auto"/>
                  <w:tcMar>
                    <w:top w:w="0" w:type="dxa"/>
                    <w:left w:w="108" w:type="dxa"/>
                    <w:bottom w:w="0" w:type="dxa"/>
                    <w:right w:w="108" w:type="dxa"/>
                  </w:tcMar>
                </w:tcPr>
                <w:p w14:paraId="69632BB7" w14:textId="77777777" w:rsidR="007778B0" w:rsidRDefault="006F5DFD" w:rsidP="006F5DFD">
                  <w:pPr>
                    <w:spacing w:after="0" w:line="240" w:lineRule="auto"/>
                  </w:pPr>
                  <w:r>
                    <w:rPr>
                      <w:rFonts w:ascii="Segoe UI Symbol" w:hAnsi="Segoe UI Symbol" w:cs="Segoe UI Symbol"/>
                    </w:rPr>
                    <w:t>❍</w:t>
                  </w:r>
                  <w:r>
                    <w:t xml:space="preserve">   8</w:t>
                  </w:r>
                </w:p>
              </w:tc>
              <w:tc>
                <w:tcPr>
                  <w:tcW w:w="8957" w:type="dxa"/>
                  <w:shd w:val="clear" w:color="auto" w:fill="auto"/>
                  <w:tcMar>
                    <w:top w:w="0" w:type="dxa"/>
                    <w:left w:w="108" w:type="dxa"/>
                    <w:bottom w:w="0" w:type="dxa"/>
                    <w:right w:w="108" w:type="dxa"/>
                  </w:tcMar>
                </w:tcPr>
                <w:p w14:paraId="69632BB8" w14:textId="77777777" w:rsidR="007778B0" w:rsidRDefault="006F5DFD" w:rsidP="006F5DFD">
                  <w:pPr>
                    <w:spacing w:after="0" w:line="240" w:lineRule="auto"/>
                  </w:pPr>
                  <w:r>
                    <w:t>Don't know/Not sure</w:t>
                  </w:r>
                </w:p>
              </w:tc>
            </w:tr>
            <w:tr w:rsidR="007778B0" w14:paraId="69632BBC" w14:textId="77777777" w:rsidTr="00D0303D">
              <w:trPr>
                <w:trHeight w:val="300"/>
              </w:trPr>
              <w:tc>
                <w:tcPr>
                  <w:tcW w:w="891" w:type="dxa"/>
                  <w:shd w:val="clear" w:color="auto" w:fill="auto"/>
                  <w:tcMar>
                    <w:top w:w="0" w:type="dxa"/>
                    <w:left w:w="108" w:type="dxa"/>
                    <w:bottom w:w="0" w:type="dxa"/>
                    <w:right w:w="108" w:type="dxa"/>
                  </w:tcMar>
                </w:tcPr>
                <w:p w14:paraId="69632BBA"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BBB" w14:textId="77777777" w:rsidR="007778B0" w:rsidRDefault="006F5DFD" w:rsidP="006F5DFD">
                  <w:pPr>
                    <w:spacing w:after="0" w:line="240" w:lineRule="auto"/>
                  </w:pPr>
                  <w:r>
                    <w:t>Missing</w:t>
                  </w:r>
                </w:p>
              </w:tc>
            </w:tr>
          </w:tbl>
          <w:p w14:paraId="69632BBD"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BBE" w14:textId="77777777" w:rsidR="007778B0" w:rsidRDefault="007778B0">
            <w:pPr>
              <w:keepNext/>
              <w:spacing w:after="40" w:line="240" w:lineRule="auto"/>
              <w:rPr>
                <w:b/>
              </w:rPr>
            </w:pPr>
          </w:p>
        </w:tc>
      </w:tr>
      <w:tr w:rsidR="007778B0" w14:paraId="69632BE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C0" w14:textId="77777777" w:rsidR="007778B0" w:rsidRDefault="006F5DFD" w:rsidP="006F5DFD">
            <w:pPr>
              <w:keepNext/>
              <w:spacing w:after="40" w:line="240" w:lineRule="auto"/>
              <w:rPr>
                <w:b/>
              </w:rPr>
            </w:pPr>
            <w:proofErr w:type="spellStart"/>
            <w:r>
              <w:rPr>
                <w:b/>
              </w:rPr>
              <w:t>prod_herb</w:t>
            </w:r>
            <w:proofErr w:type="spellEnd"/>
          </w:p>
          <w:p w14:paraId="69632BC1" w14:textId="77777777" w:rsidR="007778B0" w:rsidRDefault="006F5DFD" w:rsidP="006F5DFD">
            <w:pPr>
              <w:keepNext/>
              <w:spacing w:after="40" w:line="240" w:lineRule="auto"/>
              <w:rPr>
                <w:b/>
              </w:rPr>
            </w:pPr>
            <w:proofErr w:type="spellStart"/>
            <w:r>
              <w:rPr>
                <w:b/>
              </w:rPr>
              <w:t>prod_hash</w:t>
            </w:r>
            <w:proofErr w:type="spellEnd"/>
          </w:p>
          <w:p w14:paraId="69632BC2" w14:textId="77777777" w:rsidR="007778B0" w:rsidRDefault="006F5DFD" w:rsidP="006F5DFD">
            <w:pPr>
              <w:keepNext/>
              <w:spacing w:after="40" w:line="240" w:lineRule="auto"/>
              <w:rPr>
                <w:b/>
              </w:rPr>
            </w:pPr>
            <w:proofErr w:type="spellStart"/>
            <w:r>
              <w:rPr>
                <w:b/>
              </w:rPr>
              <w:t>prod_oil</w:t>
            </w:r>
            <w:proofErr w:type="spellEnd"/>
          </w:p>
          <w:p w14:paraId="69632BC3" w14:textId="77777777" w:rsidR="007778B0" w:rsidRDefault="006F5DFD" w:rsidP="006F5DFD">
            <w:pPr>
              <w:keepNext/>
              <w:spacing w:after="40" w:line="240" w:lineRule="auto"/>
              <w:rPr>
                <w:b/>
              </w:rPr>
            </w:pPr>
            <w:proofErr w:type="spellStart"/>
            <w:r>
              <w:rPr>
                <w:b/>
              </w:rPr>
              <w:t>prod_vape</w:t>
            </w:r>
            <w:proofErr w:type="spellEnd"/>
          </w:p>
          <w:p w14:paraId="69632BC4" w14:textId="77777777" w:rsidR="007778B0" w:rsidRDefault="006F5DFD" w:rsidP="006F5DFD">
            <w:pPr>
              <w:keepNext/>
              <w:spacing w:after="40" w:line="240" w:lineRule="auto"/>
              <w:rPr>
                <w:b/>
              </w:rPr>
            </w:pPr>
            <w:proofErr w:type="spellStart"/>
            <w:r>
              <w:rPr>
                <w:b/>
              </w:rPr>
              <w:t>prod_concen</w:t>
            </w:r>
            <w:proofErr w:type="spellEnd"/>
          </w:p>
          <w:p w14:paraId="69632BC5" w14:textId="77777777" w:rsidR="007778B0" w:rsidRDefault="006F5DFD" w:rsidP="006F5DFD">
            <w:pPr>
              <w:keepNext/>
              <w:spacing w:after="40" w:line="240" w:lineRule="auto"/>
              <w:rPr>
                <w:b/>
              </w:rPr>
            </w:pPr>
            <w:proofErr w:type="spellStart"/>
            <w:r>
              <w:rPr>
                <w:b/>
              </w:rPr>
              <w:t>prod_edible</w:t>
            </w:r>
            <w:proofErr w:type="spellEnd"/>
          </w:p>
          <w:p w14:paraId="69632BC6" w14:textId="77777777" w:rsidR="007778B0" w:rsidRDefault="006F5DFD" w:rsidP="006F5DFD">
            <w:pPr>
              <w:keepNext/>
              <w:spacing w:after="40" w:line="240" w:lineRule="auto"/>
              <w:rPr>
                <w:b/>
              </w:rPr>
            </w:pPr>
            <w:proofErr w:type="spellStart"/>
            <w:r>
              <w:rPr>
                <w:b/>
              </w:rPr>
              <w:t>prod_bev</w:t>
            </w:r>
            <w:proofErr w:type="spellEnd"/>
          </w:p>
          <w:p w14:paraId="69632BC7" w14:textId="77777777" w:rsidR="007778B0" w:rsidRDefault="006F5DFD" w:rsidP="006F5DFD">
            <w:pPr>
              <w:keepNext/>
              <w:spacing w:after="40" w:line="240" w:lineRule="auto"/>
              <w:rPr>
                <w:b/>
              </w:rPr>
            </w:pPr>
            <w:proofErr w:type="spellStart"/>
            <w:r>
              <w:rPr>
                <w:b/>
              </w:rPr>
              <w:t>prod_topical</w:t>
            </w:r>
            <w:proofErr w:type="spellEnd"/>
          </w:p>
          <w:p w14:paraId="69632BC8" w14:textId="77777777" w:rsidR="007778B0" w:rsidRDefault="007778B0" w:rsidP="006F5DFD">
            <w:pPr>
              <w:keepNext/>
              <w:spacing w:after="40" w:line="240" w:lineRule="auto"/>
              <w:rPr>
                <w:b/>
              </w:rPr>
            </w:pPr>
          </w:p>
          <w:p w14:paraId="69632BC9" w14:textId="77777777" w:rsidR="007778B0" w:rsidRPr="00D0303D" w:rsidRDefault="006F5DFD" w:rsidP="006F5DFD">
            <w:pPr>
              <w:keepNext/>
              <w:spacing w:after="40" w:line="240" w:lineRule="auto"/>
            </w:pPr>
            <w:r>
              <w:rPr>
                <w:bCs/>
                <w:i/>
                <w:iCs/>
              </w:rPr>
              <w:t>[variable revised in 2023: removed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CA" w14:textId="77777777" w:rsidR="007778B0" w:rsidRDefault="006F5DFD" w:rsidP="006F5DFD">
            <w:pPr>
              <w:keepNext/>
              <w:spacing w:after="0" w:line="240" w:lineRule="auto"/>
              <w:rPr>
                <w:i/>
              </w:rPr>
            </w:pPr>
            <w:r>
              <w:rPr>
                <w:i/>
              </w:rPr>
              <w:t>Show if past 12-month cannabis user (past12mos = 1,2,3)</w:t>
            </w:r>
          </w:p>
          <w:p w14:paraId="69632BCB" w14:textId="77777777" w:rsidR="007778B0" w:rsidRDefault="006F5DFD" w:rsidP="006F5DFD">
            <w:pPr>
              <w:keepNext/>
              <w:spacing w:after="0" w:line="240" w:lineRule="auto"/>
            </w:pPr>
            <w:r>
              <w:t xml:space="preserve">In the </w:t>
            </w:r>
            <w:r>
              <w:rPr>
                <w:b/>
              </w:rPr>
              <w:t>past 12 months</w:t>
            </w:r>
            <w:r>
              <w:t>, have you used the following cannabis products?</w:t>
            </w:r>
          </w:p>
          <w:p w14:paraId="69632BCC" w14:textId="77777777" w:rsidR="007778B0" w:rsidRDefault="006F5DFD" w:rsidP="006F5DFD">
            <w:pPr>
              <w:keepNext/>
              <w:spacing w:after="0" w:line="240" w:lineRule="auto"/>
            </w:pPr>
            <w:r>
              <w:rPr>
                <w:i/>
              </w:rPr>
              <w:t>Select all that apply.</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BCF" w14:textId="77777777" w:rsidTr="00D0303D">
              <w:trPr>
                <w:trHeight w:val="300"/>
              </w:trPr>
              <w:tc>
                <w:tcPr>
                  <w:tcW w:w="792" w:type="dxa"/>
                  <w:shd w:val="clear" w:color="auto" w:fill="auto"/>
                  <w:tcMar>
                    <w:top w:w="0" w:type="dxa"/>
                    <w:left w:w="108" w:type="dxa"/>
                    <w:bottom w:w="0" w:type="dxa"/>
                    <w:right w:w="108" w:type="dxa"/>
                  </w:tcMar>
                </w:tcPr>
                <w:p w14:paraId="69632BCD"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BCE" w14:textId="77777777" w:rsidR="007778B0" w:rsidRDefault="006F5DFD" w:rsidP="006F5DFD">
                  <w:pPr>
                    <w:spacing w:after="0" w:line="240" w:lineRule="auto"/>
                  </w:pPr>
                  <w:r>
                    <w:t>Dried flower/leaf</w:t>
                  </w:r>
                </w:p>
              </w:tc>
            </w:tr>
            <w:tr w:rsidR="007778B0" w14:paraId="69632BD2" w14:textId="77777777" w:rsidTr="00D0303D">
              <w:trPr>
                <w:trHeight w:val="300"/>
              </w:trPr>
              <w:tc>
                <w:tcPr>
                  <w:tcW w:w="792" w:type="dxa"/>
                  <w:shd w:val="clear" w:color="auto" w:fill="auto"/>
                  <w:tcMar>
                    <w:top w:w="0" w:type="dxa"/>
                    <w:left w:w="108" w:type="dxa"/>
                    <w:bottom w:w="0" w:type="dxa"/>
                    <w:right w:w="108" w:type="dxa"/>
                  </w:tcMar>
                </w:tcPr>
                <w:p w14:paraId="69632BD0"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BD1" w14:textId="77777777" w:rsidR="007778B0" w:rsidRDefault="006F5DFD" w:rsidP="006F5DFD">
                  <w:pPr>
                    <w:spacing w:after="0" w:line="240" w:lineRule="auto"/>
                  </w:pPr>
                  <w:r>
                    <w:t>Hashish/kief</w:t>
                  </w:r>
                </w:p>
              </w:tc>
            </w:tr>
            <w:tr w:rsidR="007778B0" w14:paraId="69632BD5" w14:textId="77777777" w:rsidTr="00D0303D">
              <w:trPr>
                <w:trHeight w:val="300"/>
              </w:trPr>
              <w:tc>
                <w:tcPr>
                  <w:tcW w:w="792" w:type="dxa"/>
                  <w:shd w:val="clear" w:color="auto" w:fill="auto"/>
                  <w:tcMar>
                    <w:top w:w="0" w:type="dxa"/>
                    <w:left w:w="108" w:type="dxa"/>
                    <w:bottom w:w="0" w:type="dxa"/>
                    <w:right w:w="108" w:type="dxa"/>
                  </w:tcMar>
                </w:tcPr>
                <w:p w14:paraId="69632BD3"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BD4" w14:textId="77777777" w:rsidR="007778B0" w:rsidRDefault="006F5DFD" w:rsidP="006F5DFD">
                  <w:pPr>
                    <w:spacing w:after="0" w:line="240" w:lineRule="auto"/>
                  </w:pPr>
                  <w:r>
                    <w:t xml:space="preserve">Cannabis oil for oral use – e.g., in dropper/syringe, </w:t>
                  </w:r>
                  <w:proofErr w:type="spellStart"/>
                  <w:r>
                    <w:t>softgel</w:t>
                  </w:r>
                  <w:proofErr w:type="spellEnd"/>
                  <w:r>
                    <w:t>/capsules, spray bottle, tinctures</w:t>
                  </w:r>
                </w:p>
              </w:tc>
            </w:tr>
            <w:tr w:rsidR="007778B0" w14:paraId="69632BD8" w14:textId="77777777" w:rsidTr="00D0303D">
              <w:trPr>
                <w:trHeight w:val="300"/>
              </w:trPr>
              <w:tc>
                <w:tcPr>
                  <w:tcW w:w="792" w:type="dxa"/>
                  <w:shd w:val="clear" w:color="auto" w:fill="auto"/>
                  <w:tcMar>
                    <w:top w:w="0" w:type="dxa"/>
                    <w:left w:w="108" w:type="dxa"/>
                    <w:bottom w:w="0" w:type="dxa"/>
                    <w:right w:w="108" w:type="dxa"/>
                  </w:tcMar>
                </w:tcPr>
                <w:p w14:paraId="69632BD6"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BD7" w14:textId="77777777" w:rsidR="007778B0" w:rsidRDefault="006F5DFD" w:rsidP="006F5DFD">
                  <w:pPr>
                    <w:spacing w:after="0" w:line="240" w:lineRule="auto"/>
                  </w:pPr>
                  <w:r>
                    <w:t>Cannabis vape pens/cartridges</w:t>
                  </w:r>
                </w:p>
              </w:tc>
            </w:tr>
            <w:tr w:rsidR="007778B0" w14:paraId="69632BDB" w14:textId="77777777" w:rsidTr="00D0303D">
              <w:trPr>
                <w:trHeight w:val="300"/>
              </w:trPr>
              <w:tc>
                <w:tcPr>
                  <w:tcW w:w="792" w:type="dxa"/>
                  <w:shd w:val="clear" w:color="auto" w:fill="auto"/>
                  <w:tcMar>
                    <w:top w:w="0" w:type="dxa"/>
                    <w:left w:w="108" w:type="dxa"/>
                    <w:bottom w:w="0" w:type="dxa"/>
                    <w:right w:w="108" w:type="dxa"/>
                  </w:tcMar>
                </w:tcPr>
                <w:p w14:paraId="69632BD9"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BDA" w14:textId="77777777" w:rsidR="007778B0" w:rsidRDefault="006F5DFD" w:rsidP="006F5DFD">
                  <w:pPr>
                    <w:spacing w:after="0" w:line="240" w:lineRule="auto"/>
                  </w:pPr>
                  <w:r>
                    <w:t>Cannabis concentrate/extracts – e.g., shatter/wax/budder/butane honey oil/rosin</w:t>
                  </w:r>
                </w:p>
              </w:tc>
            </w:tr>
            <w:tr w:rsidR="007778B0" w14:paraId="69632BDE" w14:textId="77777777" w:rsidTr="00D0303D">
              <w:trPr>
                <w:trHeight w:val="300"/>
              </w:trPr>
              <w:tc>
                <w:tcPr>
                  <w:tcW w:w="792" w:type="dxa"/>
                  <w:shd w:val="clear" w:color="auto" w:fill="auto"/>
                  <w:tcMar>
                    <w:top w:w="0" w:type="dxa"/>
                    <w:left w:w="108" w:type="dxa"/>
                    <w:bottom w:w="0" w:type="dxa"/>
                    <w:right w:w="108" w:type="dxa"/>
                  </w:tcMar>
                </w:tcPr>
                <w:p w14:paraId="69632BDC"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BDD" w14:textId="77777777" w:rsidR="007778B0" w:rsidRDefault="006F5DFD" w:rsidP="006F5DFD">
                  <w:pPr>
                    <w:spacing w:after="0" w:line="240" w:lineRule="auto"/>
                  </w:pPr>
                  <w:r>
                    <w:t>Cannabis edible food products – e.g., cookies, candy</w:t>
                  </w:r>
                </w:p>
              </w:tc>
            </w:tr>
            <w:tr w:rsidR="007778B0" w14:paraId="69632BE1" w14:textId="77777777" w:rsidTr="00D0303D">
              <w:trPr>
                <w:trHeight w:val="300"/>
              </w:trPr>
              <w:tc>
                <w:tcPr>
                  <w:tcW w:w="792" w:type="dxa"/>
                  <w:shd w:val="clear" w:color="auto" w:fill="auto"/>
                  <w:tcMar>
                    <w:top w:w="0" w:type="dxa"/>
                    <w:left w:w="108" w:type="dxa"/>
                    <w:bottom w:w="0" w:type="dxa"/>
                    <w:right w:w="108" w:type="dxa"/>
                  </w:tcMar>
                </w:tcPr>
                <w:p w14:paraId="69632BDF"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BE0" w14:textId="77777777" w:rsidR="007778B0" w:rsidRDefault="006F5DFD" w:rsidP="006F5DFD">
                  <w:pPr>
                    <w:spacing w:after="0" w:line="240" w:lineRule="auto"/>
                  </w:pPr>
                  <w:r>
                    <w:t>Cannabis beverages – e.g., sparkling water, tea, soft drinks, dissolvable powder</w:t>
                  </w:r>
                </w:p>
              </w:tc>
            </w:tr>
          </w:tbl>
          <w:p w14:paraId="69632BE2" w14:textId="77777777" w:rsidR="007778B0" w:rsidRDefault="007778B0" w:rsidP="006F5DFD">
            <w:pPr>
              <w:keepNext/>
              <w:spacing w:after="40" w:line="240" w:lineRule="auto"/>
              <w:rPr>
                <w:b/>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BE5" w14:textId="77777777" w:rsidTr="00D0303D">
              <w:trPr>
                <w:trHeight w:val="300"/>
              </w:trPr>
              <w:tc>
                <w:tcPr>
                  <w:tcW w:w="886" w:type="dxa"/>
                  <w:shd w:val="clear" w:color="auto" w:fill="auto"/>
                  <w:tcMar>
                    <w:top w:w="0" w:type="dxa"/>
                    <w:left w:w="108" w:type="dxa"/>
                    <w:bottom w:w="0" w:type="dxa"/>
                    <w:right w:w="108" w:type="dxa"/>
                  </w:tcMar>
                </w:tcPr>
                <w:p w14:paraId="69632BE3"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BE4" w14:textId="77777777" w:rsidR="007778B0" w:rsidRDefault="006F5DFD" w:rsidP="006F5DFD">
                  <w:pPr>
                    <w:keepNext/>
                    <w:spacing w:after="40" w:line="240" w:lineRule="auto"/>
                    <w:rPr>
                      <w:iCs/>
                    </w:rPr>
                  </w:pPr>
                  <w:r>
                    <w:rPr>
                      <w:iCs/>
                    </w:rPr>
                    <w:t>Unselected</w:t>
                  </w:r>
                </w:p>
              </w:tc>
            </w:tr>
            <w:tr w:rsidR="007778B0" w14:paraId="69632BE8" w14:textId="77777777" w:rsidTr="00D0303D">
              <w:trPr>
                <w:trHeight w:val="300"/>
              </w:trPr>
              <w:tc>
                <w:tcPr>
                  <w:tcW w:w="886" w:type="dxa"/>
                  <w:shd w:val="clear" w:color="auto" w:fill="auto"/>
                  <w:tcMar>
                    <w:top w:w="0" w:type="dxa"/>
                    <w:left w:w="108" w:type="dxa"/>
                    <w:bottom w:w="0" w:type="dxa"/>
                    <w:right w:w="108" w:type="dxa"/>
                  </w:tcMar>
                </w:tcPr>
                <w:p w14:paraId="69632BE6"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BE7" w14:textId="77777777" w:rsidR="007778B0" w:rsidRDefault="006F5DFD" w:rsidP="006F5DFD">
                  <w:pPr>
                    <w:keepNext/>
                    <w:spacing w:after="40" w:line="240" w:lineRule="auto"/>
                    <w:rPr>
                      <w:iCs/>
                    </w:rPr>
                  </w:pPr>
                  <w:r>
                    <w:rPr>
                      <w:iCs/>
                    </w:rPr>
                    <w:t>Selected</w:t>
                  </w:r>
                </w:p>
              </w:tc>
            </w:tr>
            <w:tr w:rsidR="007778B0" w14:paraId="69632BEB" w14:textId="77777777" w:rsidTr="00D0303D">
              <w:trPr>
                <w:trHeight w:val="300"/>
              </w:trPr>
              <w:tc>
                <w:tcPr>
                  <w:tcW w:w="886" w:type="dxa"/>
                  <w:shd w:val="clear" w:color="auto" w:fill="auto"/>
                  <w:tcMar>
                    <w:top w:w="0" w:type="dxa"/>
                    <w:left w:w="108" w:type="dxa"/>
                    <w:bottom w:w="0" w:type="dxa"/>
                    <w:right w:w="108" w:type="dxa"/>
                  </w:tcMar>
                </w:tcPr>
                <w:p w14:paraId="69632BE9"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BEA" w14:textId="77777777" w:rsidR="007778B0" w:rsidRDefault="006F5DFD" w:rsidP="006F5DFD">
                  <w:pPr>
                    <w:keepNext/>
                    <w:spacing w:after="40" w:line="240" w:lineRule="auto"/>
                    <w:rPr>
                      <w:iCs/>
                    </w:rPr>
                  </w:pPr>
                  <w:r>
                    <w:rPr>
                      <w:iCs/>
                    </w:rPr>
                    <w:t>Missing</w:t>
                  </w:r>
                </w:p>
              </w:tc>
            </w:tr>
          </w:tbl>
          <w:p w14:paraId="69632BEC"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BED" w14:textId="77777777" w:rsidR="007778B0" w:rsidRDefault="007778B0">
            <w:pPr>
              <w:keepNext/>
              <w:spacing w:after="40" w:line="240" w:lineRule="auto"/>
              <w:rPr>
                <w:b/>
              </w:rPr>
            </w:pPr>
          </w:p>
        </w:tc>
      </w:tr>
      <w:tr w:rsidR="007778B0" w14:paraId="69632BF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EF" w14:textId="77777777" w:rsidR="007778B0" w:rsidRDefault="006F5DFD" w:rsidP="006F5DFD">
            <w:pPr>
              <w:keepNext/>
              <w:spacing w:after="40" w:line="240" w:lineRule="auto"/>
              <w:rPr>
                <w:b/>
              </w:rPr>
            </w:pPr>
            <w:proofErr w:type="spellStart"/>
            <w:r>
              <w:rPr>
                <w:b/>
              </w:rPr>
              <w:t>preroll</w:t>
            </w:r>
            <w:proofErr w:type="spellEnd"/>
          </w:p>
          <w:p w14:paraId="69632BF0" w14:textId="77777777" w:rsidR="007778B0" w:rsidRDefault="007778B0" w:rsidP="006F5DFD">
            <w:pPr>
              <w:keepNext/>
              <w:spacing w:after="40" w:line="240" w:lineRule="auto"/>
              <w:rPr>
                <w:b/>
              </w:rPr>
            </w:pPr>
          </w:p>
          <w:p w14:paraId="69632BF1" w14:textId="77777777" w:rsidR="007778B0" w:rsidRPr="00D0303D" w:rsidRDefault="006F5DFD" w:rsidP="006F5DFD">
            <w:pPr>
              <w:keepNext/>
              <w:spacing w:after="40" w:line="240" w:lineRule="auto"/>
            </w:pPr>
            <w:r>
              <w:rPr>
                <w:bCs/>
                <w:i/>
                <w:iCs/>
              </w:rPr>
              <w:t>[variable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F2" w14:textId="77777777" w:rsidR="007778B0" w:rsidRPr="00D0303D" w:rsidRDefault="006F5DFD" w:rsidP="006F5DFD">
            <w:r>
              <w:rPr>
                <w:i/>
                <w:iCs/>
              </w:rPr>
              <w:t>Only show if used dried flower (including pre-rolled joints) (</w:t>
            </w:r>
            <w:proofErr w:type="spellStart"/>
            <w:r>
              <w:rPr>
                <w:i/>
                <w:iCs/>
              </w:rPr>
              <w:t>prod_herb</w:t>
            </w:r>
            <w:proofErr w:type="spellEnd"/>
            <w:r>
              <w:rPr>
                <w:i/>
                <w:iCs/>
              </w:rPr>
              <w:t>=1)</w:t>
            </w:r>
          </w:p>
          <w:p w14:paraId="69632BF3" w14:textId="77777777" w:rsidR="007778B0" w:rsidRDefault="006F5DFD" w:rsidP="006F5DFD">
            <w:pPr>
              <w:spacing w:after="0" w:line="240" w:lineRule="auto"/>
              <w:rPr>
                <w:b/>
                <w:bCs/>
              </w:rPr>
            </w:pPr>
            <w:r>
              <w:rPr>
                <w:b/>
                <w:bCs/>
              </w:rPr>
              <w:t>In the past 12 months, have you bought any ‘pre-rolled’ joints?</w:t>
            </w:r>
          </w:p>
          <w:p w14:paraId="69632BF4" w14:textId="77777777" w:rsidR="007778B0" w:rsidRDefault="006F5DFD" w:rsidP="006F5DFD">
            <w:pPr>
              <w:spacing w:after="0" w:line="240" w:lineRule="auto"/>
            </w:pPr>
            <w:r>
              <w:t>Pre-rolled joints contain dried herb and come ‘pre-made’ in joints when you buy them.</w:t>
            </w:r>
          </w:p>
          <w:p w14:paraId="69632BF5" w14:textId="77777777" w:rsidR="007778B0" w:rsidRDefault="006F5DFD" w:rsidP="006F5DFD">
            <w:pPr>
              <w:spacing w:after="0" w:line="240" w:lineRule="auto"/>
            </w:pPr>
            <w:r>
              <w:rPr>
                <w:rFonts w:ascii="Segoe UI Symbol" w:hAnsi="Segoe UI Symbol" w:cs="Segoe UI Symbol"/>
              </w:rPr>
              <w:t>❍</w:t>
            </w:r>
            <w:r>
              <w:rPr>
                <w:rFonts w:cs="Segoe UI Symbol"/>
              </w:rPr>
              <w:t xml:space="preserve">   1  </w:t>
            </w:r>
            <w:r>
              <w:t xml:space="preserve"> Yes</w:t>
            </w:r>
          </w:p>
          <w:p w14:paraId="69632BF6" w14:textId="77777777" w:rsidR="007778B0" w:rsidRDefault="006F5DFD" w:rsidP="006F5DFD">
            <w:pPr>
              <w:spacing w:after="0" w:line="240" w:lineRule="auto"/>
            </w:pPr>
            <w:r>
              <w:rPr>
                <w:rFonts w:ascii="Segoe UI Symbol" w:hAnsi="Segoe UI Symbol" w:cs="Segoe UI Symbol"/>
              </w:rPr>
              <w:t>❍</w:t>
            </w:r>
            <w:r>
              <w:rPr>
                <w:rFonts w:cs="Segoe UI Symbol"/>
              </w:rPr>
              <w:t xml:space="preserve">   0  </w:t>
            </w:r>
            <w:r>
              <w:t xml:space="preserve"> No</w:t>
            </w:r>
          </w:p>
          <w:p w14:paraId="69632BF7" w14:textId="77777777" w:rsidR="007778B0" w:rsidRDefault="006F5DFD" w:rsidP="006F5DFD">
            <w:pPr>
              <w:spacing w:after="0" w:line="240" w:lineRule="auto"/>
            </w:pPr>
            <w:r>
              <w:rPr>
                <w:rFonts w:ascii="Segoe UI Symbol" w:hAnsi="Segoe UI Symbol" w:cs="Segoe UI Symbol"/>
              </w:rPr>
              <w:t>❍</w:t>
            </w:r>
            <w:r>
              <w:rPr>
                <w:rFonts w:cs="Segoe UI Symbol"/>
              </w:rPr>
              <w:t xml:space="preserve">  -7  </w:t>
            </w:r>
            <w:r>
              <w:t>Missing</w:t>
            </w:r>
          </w:p>
          <w:p w14:paraId="69632BF8" w14:textId="77777777" w:rsidR="007778B0" w:rsidRDefault="007778B0" w:rsidP="006F5DFD">
            <w:pPr>
              <w:spacing w:after="0" w:line="240" w:lineRule="auto"/>
              <w:rPr>
                <w:i/>
              </w:rPr>
            </w:pPr>
          </w:p>
        </w:tc>
        <w:tc>
          <w:tcPr>
            <w:tcW w:w="67" w:type="dxa"/>
            <w:shd w:val="clear" w:color="auto" w:fill="auto"/>
            <w:tcMar>
              <w:top w:w="0" w:type="dxa"/>
              <w:left w:w="10" w:type="dxa"/>
              <w:bottom w:w="0" w:type="dxa"/>
              <w:right w:w="10" w:type="dxa"/>
            </w:tcMar>
          </w:tcPr>
          <w:p w14:paraId="69632BF9" w14:textId="77777777" w:rsidR="007778B0" w:rsidRDefault="007778B0">
            <w:pPr>
              <w:spacing w:after="0" w:line="240" w:lineRule="auto"/>
              <w:rPr>
                <w:i/>
              </w:rPr>
            </w:pPr>
          </w:p>
        </w:tc>
      </w:tr>
      <w:tr w:rsidR="007778B0" w14:paraId="69632C1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FB" w14:textId="77777777" w:rsidR="007778B0" w:rsidRDefault="006F5DFD" w:rsidP="006F5DFD">
            <w:pPr>
              <w:keepNext/>
              <w:spacing w:after="40" w:line="240" w:lineRule="auto"/>
              <w:rPr>
                <w:b/>
              </w:rPr>
            </w:pPr>
            <w:proofErr w:type="spellStart"/>
            <w:r>
              <w:rPr>
                <w:b/>
              </w:rPr>
              <w:lastRenderedPageBreak/>
              <w:t>prerollpercent</w:t>
            </w:r>
            <w:proofErr w:type="spellEnd"/>
          </w:p>
          <w:p w14:paraId="69632BFC" w14:textId="77777777" w:rsidR="007778B0" w:rsidRDefault="007778B0" w:rsidP="006F5DFD">
            <w:pPr>
              <w:keepNext/>
              <w:spacing w:after="40" w:line="240" w:lineRule="auto"/>
              <w:rPr>
                <w:b/>
              </w:rPr>
            </w:pPr>
          </w:p>
          <w:p w14:paraId="69632BFD" w14:textId="77777777" w:rsidR="007778B0" w:rsidRPr="00D0303D" w:rsidRDefault="006F5DFD" w:rsidP="006F5DFD">
            <w:pPr>
              <w:keepNext/>
              <w:spacing w:after="40" w:line="240" w:lineRule="auto"/>
            </w:pPr>
            <w:r>
              <w:rPr>
                <w:bCs/>
                <w:i/>
                <w:iCs/>
              </w:rPr>
              <w:t>[variable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BFE" w14:textId="77777777" w:rsidR="007778B0" w:rsidRDefault="006F5DFD" w:rsidP="006F5DFD">
            <w:r>
              <w:rPr>
                <w:i/>
                <w:iCs/>
              </w:rPr>
              <w:t xml:space="preserve">Only show if </w:t>
            </w:r>
            <w:proofErr w:type="spellStart"/>
            <w:r>
              <w:rPr>
                <w:i/>
                <w:iCs/>
              </w:rPr>
              <w:t>preroll</w:t>
            </w:r>
            <w:proofErr w:type="spellEnd"/>
            <w:r>
              <w:rPr>
                <w:i/>
                <w:iCs/>
              </w:rPr>
              <w:t>=1</w:t>
            </w:r>
          </w:p>
          <w:p w14:paraId="69632BFF" w14:textId="77777777" w:rsidR="007778B0" w:rsidRDefault="006F5DFD" w:rsidP="006F5DFD">
            <w:pPr>
              <w:spacing w:after="0" w:line="240" w:lineRule="auto"/>
            </w:pPr>
            <w:r>
              <w:t>Of all the dried herb you bought in the last 12 months, how much of it was purchased as pre-rolled joints?</w:t>
            </w:r>
          </w:p>
          <w:p w14:paraId="69632C00" w14:textId="77777777" w:rsidR="007778B0" w:rsidRDefault="006F5DFD" w:rsidP="006F5DFD">
            <w:pPr>
              <w:spacing w:after="0" w:line="240" w:lineRule="auto"/>
            </w:pPr>
            <w:r>
              <w:t>[Drop-down list]</w:t>
            </w:r>
          </w:p>
          <w:p w14:paraId="69632C01" w14:textId="77777777" w:rsidR="007778B0" w:rsidRDefault="006F5DFD" w:rsidP="006F5DFD">
            <w:pPr>
              <w:spacing w:after="0" w:line="240" w:lineRule="auto"/>
            </w:pPr>
            <w:r>
              <w:rPr>
                <w:rFonts w:ascii="Segoe UI Symbol" w:hAnsi="Segoe UI Symbol" w:cs="Segoe UI Symbol"/>
              </w:rPr>
              <w:t>❍</w:t>
            </w:r>
            <w:r>
              <w:rPr>
                <w:rFonts w:cs="Segoe UI Symbol"/>
              </w:rPr>
              <w:t xml:space="preserve">   1  </w:t>
            </w:r>
            <w:r>
              <w:t xml:space="preserve">Almost none </w:t>
            </w:r>
          </w:p>
          <w:p w14:paraId="69632C02" w14:textId="77777777" w:rsidR="007778B0" w:rsidRDefault="006F5DFD" w:rsidP="006F5DFD">
            <w:pPr>
              <w:spacing w:after="0" w:line="240" w:lineRule="auto"/>
            </w:pPr>
            <w:r>
              <w:rPr>
                <w:rFonts w:ascii="Segoe UI Symbol" w:hAnsi="Segoe UI Symbol" w:cs="Segoe UI Symbol"/>
              </w:rPr>
              <w:t>❍</w:t>
            </w:r>
            <w:r>
              <w:rPr>
                <w:rFonts w:cs="Segoe UI Symbol"/>
              </w:rPr>
              <w:t xml:space="preserve">   2  </w:t>
            </w:r>
            <w:r>
              <w:t xml:space="preserve">Less than 10% </w:t>
            </w:r>
          </w:p>
          <w:p w14:paraId="69632C03" w14:textId="77777777" w:rsidR="007778B0" w:rsidRDefault="006F5DFD" w:rsidP="006F5DFD">
            <w:pPr>
              <w:spacing w:after="0" w:line="240" w:lineRule="auto"/>
            </w:pPr>
            <w:r>
              <w:rPr>
                <w:rFonts w:ascii="Segoe UI Symbol" w:hAnsi="Segoe UI Symbol" w:cs="Segoe UI Symbol"/>
              </w:rPr>
              <w:t>❍</w:t>
            </w:r>
            <w:r>
              <w:t xml:space="preserve">   3    10%</w:t>
            </w:r>
          </w:p>
          <w:p w14:paraId="69632C04" w14:textId="77777777" w:rsidR="007778B0" w:rsidRDefault="006F5DFD" w:rsidP="006F5DFD">
            <w:pPr>
              <w:spacing w:after="0" w:line="240" w:lineRule="auto"/>
            </w:pPr>
            <w:r>
              <w:rPr>
                <w:rFonts w:ascii="Segoe UI Symbol" w:hAnsi="Segoe UI Symbol" w:cs="Segoe UI Symbol"/>
              </w:rPr>
              <w:t>❍</w:t>
            </w:r>
            <w:r>
              <w:t xml:space="preserve">   4    20% </w:t>
            </w:r>
          </w:p>
          <w:p w14:paraId="69632C05" w14:textId="77777777" w:rsidR="007778B0" w:rsidRDefault="006F5DFD" w:rsidP="006F5DFD">
            <w:pPr>
              <w:spacing w:after="0" w:line="240" w:lineRule="auto"/>
            </w:pPr>
            <w:r>
              <w:rPr>
                <w:rFonts w:ascii="Segoe UI Symbol" w:hAnsi="Segoe UI Symbol" w:cs="Segoe UI Symbol"/>
              </w:rPr>
              <w:t>❍</w:t>
            </w:r>
            <w:r>
              <w:t xml:space="preserve">   5    30% </w:t>
            </w:r>
          </w:p>
          <w:p w14:paraId="69632C06" w14:textId="77777777" w:rsidR="007778B0" w:rsidRDefault="006F5DFD" w:rsidP="006F5DFD">
            <w:pPr>
              <w:spacing w:after="0" w:line="240" w:lineRule="auto"/>
            </w:pPr>
            <w:r>
              <w:rPr>
                <w:rFonts w:ascii="Segoe UI Symbol" w:hAnsi="Segoe UI Symbol" w:cs="Segoe UI Symbol"/>
              </w:rPr>
              <w:t>❍</w:t>
            </w:r>
            <w:r>
              <w:t xml:space="preserve">   6    40% </w:t>
            </w:r>
          </w:p>
          <w:p w14:paraId="69632C07" w14:textId="77777777" w:rsidR="007778B0" w:rsidRDefault="006F5DFD" w:rsidP="006F5DFD">
            <w:pPr>
              <w:spacing w:after="0" w:line="240" w:lineRule="auto"/>
            </w:pPr>
            <w:r>
              <w:rPr>
                <w:rFonts w:ascii="Segoe UI Symbol" w:hAnsi="Segoe UI Symbol" w:cs="Segoe UI Symbol"/>
              </w:rPr>
              <w:t>❍</w:t>
            </w:r>
            <w:r>
              <w:t xml:space="preserve">   7    50% </w:t>
            </w:r>
          </w:p>
          <w:p w14:paraId="69632C08" w14:textId="77777777" w:rsidR="007778B0" w:rsidRDefault="006F5DFD" w:rsidP="006F5DFD">
            <w:pPr>
              <w:spacing w:after="0" w:line="240" w:lineRule="auto"/>
            </w:pPr>
            <w:r>
              <w:rPr>
                <w:rFonts w:ascii="Segoe UI Symbol" w:hAnsi="Segoe UI Symbol" w:cs="Segoe UI Symbol"/>
              </w:rPr>
              <w:t>❍</w:t>
            </w:r>
            <w:r>
              <w:t xml:space="preserve">   8    60% </w:t>
            </w:r>
          </w:p>
          <w:p w14:paraId="69632C09" w14:textId="77777777" w:rsidR="007778B0" w:rsidRDefault="006F5DFD" w:rsidP="006F5DFD">
            <w:pPr>
              <w:spacing w:after="0" w:line="240" w:lineRule="auto"/>
            </w:pPr>
            <w:r>
              <w:rPr>
                <w:rFonts w:ascii="Segoe UI Symbol" w:hAnsi="Segoe UI Symbol" w:cs="Segoe UI Symbol"/>
              </w:rPr>
              <w:t>❍</w:t>
            </w:r>
            <w:r>
              <w:rPr>
                <w:rFonts w:cs="Segoe UI Symbol"/>
              </w:rPr>
              <w:t xml:space="preserve">   9   7</w:t>
            </w:r>
            <w:r>
              <w:t xml:space="preserve">0% </w:t>
            </w:r>
          </w:p>
          <w:p w14:paraId="69632C0A" w14:textId="77777777" w:rsidR="007778B0" w:rsidRDefault="006F5DFD" w:rsidP="006F5DFD">
            <w:pPr>
              <w:spacing w:after="0" w:line="240" w:lineRule="auto"/>
            </w:pPr>
            <w:r>
              <w:rPr>
                <w:rFonts w:ascii="Segoe UI Symbol" w:hAnsi="Segoe UI Symbol" w:cs="Segoe UI Symbol"/>
              </w:rPr>
              <w:t>❍</w:t>
            </w:r>
            <w:r>
              <w:rPr>
                <w:rFonts w:cs="Segoe UI Symbol"/>
              </w:rPr>
              <w:t xml:space="preserve">   10   </w:t>
            </w:r>
            <w:r>
              <w:t xml:space="preserve">80% </w:t>
            </w:r>
          </w:p>
          <w:p w14:paraId="69632C0B" w14:textId="77777777" w:rsidR="007778B0" w:rsidRDefault="006F5DFD" w:rsidP="006F5DFD">
            <w:pPr>
              <w:spacing w:after="0" w:line="240" w:lineRule="auto"/>
            </w:pPr>
            <w:r>
              <w:rPr>
                <w:rFonts w:ascii="Segoe UI Symbol" w:hAnsi="Segoe UI Symbol" w:cs="Segoe UI Symbol"/>
              </w:rPr>
              <w:t>❍</w:t>
            </w:r>
            <w:r>
              <w:rPr>
                <w:rFonts w:cs="Segoe UI Symbol"/>
              </w:rPr>
              <w:t xml:space="preserve">   11   </w:t>
            </w:r>
            <w:r>
              <w:t xml:space="preserve">90% </w:t>
            </w:r>
          </w:p>
          <w:p w14:paraId="69632C0C" w14:textId="77777777" w:rsidR="007778B0" w:rsidRDefault="006F5DFD" w:rsidP="006F5DFD">
            <w:pPr>
              <w:spacing w:after="0" w:line="240" w:lineRule="auto"/>
            </w:pPr>
            <w:r>
              <w:rPr>
                <w:rFonts w:ascii="Segoe UI Symbol" w:hAnsi="Segoe UI Symbol" w:cs="Segoe UI Symbol"/>
              </w:rPr>
              <w:t>❍</w:t>
            </w:r>
            <w:r>
              <w:rPr>
                <w:rFonts w:cs="Segoe UI Symbol"/>
              </w:rPr>
              <w:t xml:space="preserve">   12   </w:t>
            </w:r>
            <w:r>
              <w:t xml:space="preserve">100% </w:t>
            </w:r>
          </w:p>
          <w:p w14:paraId="69632C0D" w14:textId="77777777" w:rsidR="007778B0" w:rsidRDefault="006F5DFD" w:rsidP="006F5DFD">
            <w:pPr>
              <w:spacing w:after="0" w:line="240" w:lineRule="auto"/>
            </w:pPr>
            <w:r>
              <w:rPr>
                <w:rFonts w:ascii="Segoe UI Symbol" w:hAnsi="Segoe UI Symbol" w:cs="Segoe UI Symbol"/>
              </w:rPr>
              <w:t>❍</w:t>
            </w:r>
            <w:r>
              <w:rPr>
                <w:rFonts w:cs="Segoe UI Symbol"/>
              </w:rPr>
              <w:t xml:space="preserve">   -7 Missing</w:t>
            </w:r>
          </w:p>
          <w:p w14:paraId="69632C0E" w14:textId="77777777" w:rsidR="007778B0" w:rsidRDefault="006F5DFD" w:rsidP="006F5DFD">
            <w:pPr>
              <w:spacing w:after="0" w:line="240" w:lineRule="auto"/>
            </w:pPr>
            <w:r>
              <w:rPr>
                <w:rFonts w:cs="Segoe UI Symbol"/>
              </w:rPr>
              <w:t xml:space="preserve"> </w:t>
            </w:r>
          </w:p>
        </w:tc>
        <w:tc>
          <w:tcPr>
            <w:tcW w:w="67" w:type="dxa"/>
            <w:shd w:val="clear" w:color="auto" w:fill="auto"/>
            <w:tcMar>
              <w:top w:w="0" w:type="dxa"/>
              <w:left w:w="10" w:type="dxa"/>
              <w:bottom w:w="0" w:type="dxa"/>
              <w:right w:w="10" w:type="dxa"/>
            </w:tcMar>
          </w:tcPr>
          <w:p w14:paraId="69632C0F" w14:textId="77777777" w:rsidR="007778B0" w:rsidRDefault="007778B0">
            <w:pPr>
              <w:spacing w:after="0" w:line="240" w:lineRule="auto"/>
            </w:pPr>
          </w:p>
        </w:tc>
      </w:tr>
      <w:tr w:rsidR="007778B0" w14:paraId="69632C1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11" w14:textId="77777777" w:rsidR="007778B0" w:rsidRDefault="006F5DFD" w:rsidP="006F5DFD">
            <w:pPr>
              <w:keepNext/>
              <w:spacing w:after="40" w:line="240" w:lineRule="auto"/>
              <w:rPr>
                <w:b/>
              </w:rPr>
            </w:pPr>
            <w:proofErr w:type="spellStart"/>
            <w:r>
              <w:rPr>
                <w:b/>
              </w:rPr>
              <w:t>preroll_infused</w:t>
            </w:r>
            <w:proofErr w:type="spellEnd"/>
          </w:p>
          <w:p w14:paraId="69632C12" w14:textId="77777777" w:rsidR="007778B0" w:rsidRDefault="007778B0" w:rsidP="006F5DFD">
            <w:pPr>
              <w:keepNext/>
              <w:spacing w:after="40" w:line="240" w:lineRule="auto"/>
              <w:rPr>
                <w:b/>
              </w:rPr>
            </w:pPr>
          </w:p>
          <w:p w14:paraId="69632C13" w14:textId="77777777" w:rsidR="007778B0" w:rsidRPr="00D0303D" w:rsidRDefault="006F5DFD" w:rsidP="006F5DFD">
            <w:pPr>
              <w:keepNext/>
              <w:spacing w:after="40" w:line="240" w:lineRule="auto"/>
            </w:pPr>
            <w:r>
              <w:rPr>
                <w:bCs/>
                <w:i/>
                <w:iCs/>
              </w:rPr>
              <w:t>[variable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14" w14:textId="77777777" w:rsidR="007778B0" w:rsidRDefault="006F5DFD" w:rsidP="006F5DFD">
            <w:pPr>
              <w:spacing w:after="0" w:line="240" w:lineRule="auto"/>
              <w:rPr>
                <w:i/>
                <w:iCs/>
              </w:rPr>
            </w:pPr>
            <w:r>
              <w:rPr>
                <w:i/>
                <w:iCs/>
              </w:rPr>
              <w:t>Show if</w:t>
            </w:r>
            <w:r>
              <w:rPr>
                <w:i/>
                <w:iCs/>
              </w:rPr>
              <w:tab/>
              <w:t>purchased pre-rolled joints in past 12 months (</w:t>
            </w:r>
            <w:proofErr w:type="spellStart"/>
            <w:r>
              <w:rPr>
                <w:i/>
                <w:iCs/>
              </w:rPr>
              <w:t>preroll</w:t>
            </w:r>
            <w:proofErr w:type="spellEnd"/>
            <w:r>
              <w:rPr>
                <w:i/>
                <w:iCs/>
              </w:rPr>
              <w:t xml:space="preserve"> = 1)</w:t>
            </w:r>
          </w:p>
          <w:p w14:paraId="69632C15" w14:textId="77777777" w:rsidR="007778B0" w:rsidRDefault="007778B0" w:rsidP="006F5DFD">
            <w:pPr>
              <w:spacing w:after="0" w:line="240" w:lineRule="auto"/>
              <w:rPr>
                <w:i/>
                <w:iCs/>
              </w:rPr>
            </w:pPr>
          </w:p>
          <w:p w14:paraId="69632C16" w14:textId="77777777" w:rsidR="007778B0" w:rsidRDefault="006F5DFD" w:rsidP="006F5DFD">
            <w:pPr>
              <w:spacing w:after="0" w:line="240" w:lineRule="auto"/>
            </w:pPr>
            <w:r>
              <w:t>Most pre-rolled joints only include dried herb, but some are mixed with cannabis oils or concentrates to increase the strength. These products are sometimes called “infused’ pre-rolls, ‘</w:t>
            </w:r>
            <w:proofErr w:type="spellStart"/>
            <w:r>
              <w:t>moonrockets</w:t>
            </w:r>
            <w:proofErr w:type="spellEnd"/>
            <w:r>
              <w:t xml:space="preserve">’, or include ‘diamonds’. </w:t>
            </w:r>
          </w:p>
          <w:p w14:paraId="69632C17" w14:textId="77777777" w:rsidR="007778B0" w:rsidRDefault="006F5DFD" w:rsidP="006F5DFD">
            <w:pPr>
              <w:spacing w:after="0" w:line="240" w:lineRule="auto"/>
            </w:pPr>
            <w:r>
              <w:t xml:space="preserve">In the past 12 months have you purchased any pre-rolled joints mixed with high potency oils or concentrates? </w:t>
            </w:r>
          </w:p>
          <w:p w14:paraId="69632C18" w14:textId="77777777" w:rsidR="007778B0" w:rsidRDefault="006F5DFD" w:rsidP="006F5DFD">
            <w:pPr>
              <w:spacing w:after="0" w:line="240" w:lineRule="auto"/>
            </w:pPr>
            <w:r>
              <w:rPr>
                <w:rFonts w:ascii="Segoe UI Symbol" w:hAnsi="Segoe UI Symbol" w:cs="Segoe UI Symbol"/>
              </w:rPr>
              <w:t>❍</w:t>
            </w:r>
            <w:r>
              <w:rPr>
                <w:rFonts w:cs="Segoe UI Symbol"/>
              </w:rPr>
              <w:t xml:space="preserve">   1  </w:t>
            </w:r>
            <w:r>
              <w:t xml:space="preserve"> Yes </w:t>
            </w:r>
          </w:p>
          <w:p w14:paraId="69632C19" w14:textId="77777777" w:rsidR="007778B0" w:rsidRDefault="006F5DFD" w:rsidP="006F5DFD">
            <w:pPr>
              <w:spacing w:after="0" w:line="240" w:lineRule="auto"/>
            </w:pPr>
            <w:r>
              <w:rPr>
                <w:rFonts w:ascii="Segoe UI Symbol" w:hAnsi="Segoe UI Symbol" w:cs="Segoe UI Symbol"/>
              </w:rPr>
              <w:t>❍</w:t>
            </w:r>
            <w:r>
              <w:rPr>
                <w:rFonts w:cs="Segoe UI Symbol"/>
              </w:rPr>
              <w:t xml:space="preserve">   0 </w:t>
            </w:r>
            <w:r>
              <w:t xml:space="preserve"> No</w:t>
            </w:r>
          </w:p>
          <w:p w14:paraId="69632C1A" w14:textId="77777777" w:rsidR="007778B0" w:rsidRDefault="006F5DFD" w:rsidP="006F5DFD">
            <w:pPr>
              <w:spacing w:after="0" w:line="240" w:lineRule="auto"/>
            </w:pPr>
            <w:r>
              <w:rPr>
                <w:rFonts w:ascii="Segoe UI Symbol" w:hAnsi="Segoe UI Symbol" w:cs="Segoe UI Symbol"/>
              </w:rPr>
              <w:t>❍</w:t>
            </w:r>
            <w:r>
              <w:rPr>
                <w:rFonts w:cs="Segoe UI Symbol"/>
              </w:rPr>
              <w:t xml:space="preserve">   -7 Missing</w:t>
            </w:r>
          </w:p>
          <w:p w14:paraId="69632C1B" w14:textId="77777777" w:rsidR="007778B0" w:rsidRDefault="007778B0" w:rsidP="006F5DFD">
            <w:pPr>
              <w:spacing w:after="0" w:line="240" w:lineRule="auto"/>
              <w:rPr>
                <w:i/>
              </w:rPr>
            </w:pPr>
          </w:p>
        </w:tc>
        <w:tc>
          <w:tcPr>
            <w:tcW w:w="67" w:type="dxa"/>
            <w:shd w:val="clear" w:color="auto" w:fill="auto"/>
            <w:tcMar>
              <w:top w:w="0" w:type="dxa"/>
              <w:left w:w="10" w:type="dxa"/>
              <w:bottom w:w="0" w:type="dxa"/>
              <w:right w:w="10" w:type="dxa"/>
            </w:tcMar>
          </w:tcPr>
          <w:p w14:paraId="69632C1C" w14:textId="77777777" w:rsidR="007778B0" w:rsidRDefault="007778B0">
            <w:pPr>
              <w:spacing w:after="0" w:line="240" w:lineRule="auto"/>
              <w:rPr>
                <w:i/>
              </w:rPr>
            </w:pPr>
          </w:p>
        </w:tc>
      </w:tr>
      <w:tr w:rsidR="007778B0" w14:paraId="69632C4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1E" w14:textId="77777777" w:rsidR="007778B0" w:rsidRDefault="006F5DFD" w:rsidP="006F5DFD">
            <w:pPr>
              <w:keepNext/>
              <w:spacing w:after="40" w:line="240" w:lineRule="auto"/>
              <w:rPr>
                <w:b/>
              </w:rPr>
            </w:pPr>
            <w:proofErr w:type="spellStart"/>
            <w:r>
              <w:rPr>
                <w:b/>
              </w:rPr>
              <w:lastRenderedPageBreak/>
              <w:t>edible_type_gummy_dv</w:t>
            </w:r>
            <w:proofErr w:type="spellEnd"/>
          </w:p>
          <w:p w14:paraId="69632C1F" w14:textId="77777777" w:rsidR="007778B0" w:rsidRDefault="006F5DFD" w:rsidP="006F5DFD">
            <w:pPr>
              <w:keepNext/>
              <w:spacing w:after="40" w:line="240" w:lineRule="auto"/>
              <w:rPr>
                <w:b/>
              </w:rPr>
            </w:pPr>
            <w:proofErr w:type="spellStart"/>
            <w:r>
              <w:rPr>
                <w:b/>
              </w:rPr>
              <w:t>edible_type_candy_dv</w:t>
            </w:r>
            <w:proofErr w:type="spellEnd"/>
          </w:p>
          <w:p w14:paraId="69632C20" w14:textId="77777777" w:rsidR="007778B0" w:rsidRDefault="006F5DFD" w:rsidP="006F5DFD">
            <w:pPr>
              <w:keepNext/>
              <w:spacing w:after="40" w:line="240" w:lineRule="auto"/>
              <w:rPr>
                <w:b/>
              </w:rPr>
            </w:pPr>
            <w:proofErr w:type="spellStart"/>
            <w:r>
              <w:rPr>
                <w:b/>
              </w:rPr>
              <w:t>edible_type_cookie_dv</w:t>
            </w:r>
            <w:proofErr w:type="spellEnd"/>
          </w:p>
          <w:p w14:paraId="69632C21" w14:textId="77777777" w:rsidR="007778B0" w:rsidRDefault="006F5DFD" w:rsidP="006F5DFD">
            <w:pPr>
              <w:keepNext/>
              <w:spacing w:after="40" w:line="240" w:lineRule="auto"/>
              <w:rPr>
                <w:b/>
              </w:rPr>
            </w:pPr>
            <w:proofErr w:type="spellStart"/>
            <w:r>
              <w:rPr>
                <w:b/>
              </w:rPr>
              <w:t>edible_type_choc_dv</w:t>
            </w:r>
            <w:proofErr w:type="spellEnd"/>
          </w:p>
          <w:p w14:paraId="69632C22" w14:textId="77777777" w:rsidR="007778B0" w:rsidRDefault="006F5DFD" w:rsidP="006F5DFD">
            <w:pPr>
              <w:keepNext/>
              <w:spacing w:after="40" w:line="240" w:lineRule="auto"/>
              <w:rPr>
                <w:b/>
              </w:rPr>
            </w:pPr>
            <w:proofErr w:type="spellStart"/>
            <w:r>
              <w:rPr>
                <w:b/>
              </w:rPr>
              <w:t>edible_type_brownie_dv</w:t>
            </w:r>
            <w:proofErr w:type="spellEnd"/>
          </w:p>
          <w:p w14:paraId="69632C23" w14:textId="77777777" w:rsidR="007778B0" w:rsidRDefault="006F5DFD" w:rsidP="006F5DFD">
            <w:pPr>
              <w:keepNext/>
              <w:spacing w:after="40" w:line="240" w:lineRule="auto"/>
              <w:rPr>
                <w:b/>
              </w:rPr>
            </w:pPr>
            <w:proofErr w:type="spellStart"/>
            <w:r>
              <w:rPr>
                <w:b/>
              </w:rPr>
              <w:t>edible_type_bake_dv</w:t>
            </w:r>
            <w:proofErr w:type="spellEnd"/>
          </w:p>
          <w:p w14:paraId="69632C24" w14:textId="77777777" w:rsidR="007778B0" w:rsidRDefault="006F5DFD" w:rsidP="006F5DFD">
            <w:pPr>
              <w:keepNext/>
              <w:spacing w:after="40" w:line="240" w:lineRule="auto"/>
              <w:rPr>
                <w:b/>
              </w:rPr>
            </w:pPr>
            <w:proofErr w:type="spellStart"/>
            <w:r>
              <w:rPr>
                <w:b/>
              </w:rPr>
              <w:t>edible_type_mint_dv</w:t>
            </w:r>
            <w:proofErr w:type="spellEnd"/>
          </w:p>
          <w:p w14:paraId="69632C25" w14:textId="77777777" w:rsidR="007778B0" w:rsidRDefault="006F5DFD" w:rsidP="006F5DFD">
            <w:pPr>
              <w:keepNext/>
              <w:spacing w:after="40" w:line="240" w:lineRule="auto"/>
              <w:rPr>
                <w:b/>
              </w:rPr>
            </w:pPr>
            <w:proofErr w:type="spellStart"/>
            <w:r>
              <w:rPr>
                <w:b/>
              </w:rPr>
              <w:t>edible_type_snack_dv</w:t>
            </w:r>
            <w:proofErr w:type="spellEnd"/>
          </w:p>
          <w:p w14:paraId="69632C26" w14:textId="77777777" w:rsidR="007778B0" w:rsidRDefault="006F5DFD" w:rsidP="006F5DFD">
            <w:pPr>
              <w:keepNext/>
              <w:spacing w:after="40" w:line="240" w:lineRule="auto"/>
              <w:rPr>
                <w:b/>
              </w:rPr>
            </w:pPr>
            <w:proofErr w:type="spellStart"/>
            <w:r>
              <w:rPr>
                <w:b/>
              </w:rPr>
              <w:t>edible_type_fruit_dv</w:t>
            </w:r>
            <w:proofErr w:type="spellEnd"/>
          </w:p>
          <w:p w14:paraId="69632C27" w14:textId="77777777" w:rsidR="007778B0" w:rsidRDefault="006F5DFD" w:rsidP="006F5DFD">
            <w:pPr>
              <w:keepNext/>
              <w:spacing w:after="40" w:line="240" w:lineRule="auto"/>
              <w:rPr>
                <w:b/>
              </w:rPr>
            </w:pPr>
            <w:proofErr w:type="spellStart"/>
            <w:r>
              <w:rPr>
                <w:b/>
              </w:rPr>
              <w:t>edible_type_bar_dv</w:t>
            </w:r>
            <w:proofErr w:type="spellEnd"/>
          </w:p>
          <w:p w14:paraId="69632C28" w14:textId="77777777" w:rsidR="007778B0" w:rsidRDefault="006F5DFD" w:rsidP="006F5DFD">
            <w:pPr>
              <w:keepNext/>
              <w:spacing w:after="40" w:line="240" w:lineRule="auto"/>
              <w:rPr>
                <w:b/>
              </w:rPr>
            </w:pPr>
            <w:proofErr w:type="spellStart"/>
            <w:r>
              <w:rPr>
                <w:b/>
              </w:rPr>
              <w:t>edible_type_butter_dv</w:t>
            </w:r>
            <w:proofErr w:type="spellEnd"/>
          </w:p>
          <w:p w14:paraId="69632C29" w14:textId="77777777" w:rsidR="007778B0" w:rsidRDefault="006F5DFD" w:rsidP="006F5DFD">
            <w:pPr>
              <w:keepNext/>
              <w:spacing w:after="40" w:line="240" w:lineRule="auto"/>
              <w:rPr>
                <w:b/>
              </w:rPr>
            </w:pPr>
            <w:proofErr w:type="spellStart"/>
            <w:r>
              <w:rPr>
                <w:b/>
              </w:rPr>
              <w:t>edible_type_other_dv</w:t>
            </w:r>
            <w:proofErr w:type="spellEnd"/>
          </w:p>
          <w:p w14:paraId="69632C2A" w14:textId="77777777" w:rsidR="007778B0" w:rsidRDefault="007778B0" w:rsidP="006F5DFD">
            <w:pPr>
              <w:keepNext/>
              <w:spacing w:after="40" w:line="240" w:lineRule="auto"/>
              <w:rPr>
                <w:bCs/>
                <w:i/>
                <w:iCs/>
              </w:rPr>
            </w:pPr>
          </w:p>
          <w:p w14:paraId="69632C2B" w14:textId="77777777" w:rsidR="007778B0" w:rsidRPr="00D0303D" w:rsidRDefault="006F5DFD" w:rsidP="006F5DFD">
            <w:pPr>
              <w:keepNext/>
              <w:spacing w:after="40" w:line="240" w:lineRule="auto"/>
            </w:pPr>
            <w:r>
              <w:rPr>
                <w:bCs/>
                <w:i/>
                <w:iCs/>
              </w:rPr>
              <w:t xml:space="preserve">[variable added in 2024 to replace </w:t>
            </w:r>
            <w:proofErr w:type="spellStart"/>
            <w:r>
              <w:rPr>
                <w:bCs/>
                <w:i/>
                <w:iCs/>
              </w:rPr>
              <w:t>edibletype</w:t>
            </w:r>
            <w:proofErr w:type="spellEnd"/>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2C" w14:textId="77777777" w:rsidR="007778B0" w:rsidRDefault="006F5DFD" w:rsidP="006F5DFD">
            <w:pPr>
              <w:spacing w:after="0" w:line="240" w:lineRule="auto"/>
              <w:rPr>
                <w:i/>
                <w:iCs/>
              </w:rPr>
            </w:pPr>
            <w:r>
              <w:rPr>
                <w:i/>
                <w:iCs/>
              </w:rPr>
              <w:t>Only show if used cannabis edibles (</w:t>
            </w:r>
            <w:proofErr w:type="spellStart"/>
            <w:r>
              <w:rPr>
                <w:i/>
                <w:iCs/>
              </w:rPr>
              <w:t>prod_edible</w:t>
            </w:r>
            <w:proofErr w:type="spellEnd"/>
            <w:r>
              <w:rPr>
                <w:i/>
                <w:iCs/>
              </w:rPr>
              <w:t>=1)</w:t>
            </w:r>
          </w:p>
          <w:p w14:paraId="69632C2D" w14:textId="77777777" w:rsidR="007778B0" w:rsidRDefault="006F5DFD" w:rsidP="006F5DFD">
            <w:pPr>
              <w:spacing w:after="120" w:line="240" w:lineRule="auto"/>
            </w:pPr>
            <w:r>
              <w:t xml:space="preserve">In the past 12 months, did you eat any of the following edible marijuana products? </w:t>
            </w:r>
          </w:p>
          <w:p w14:paraId="69632C2E" w14:textId="77777777" w:rsidR="007778B0" w:rsidRDefault="006F5DFD" w:rsidP="006F5DFD">
            <w:pPr>
              <w:spacing w:after="120" w:line="240" w:lineRule="auto"/>
            </w:pPr>
            <w:r>
              <w:t xml:space="preserve">(If you used cannabis oil or butter to make food, choose the type of food from the list below.) </w:t>
            </w:r>
          </w:p>
          <w:p w14:paraId="69632C2F" w14:textId="77777777" w:rsidR="007778B0" w:rsidRDefault="006F5DFD" w:rsidP="006F5DFD">
            <w:pPr>
              <w:spacing w:after="120" w:line="240" w:lineRule="auto"/>
            </w:pPr>
            <w:r>
              <w:t xml:space="preserve">SELECT ALL THE APPLY </w:t>
            </w:r>
          </w:p>
          <w:p w14:paraId="69632C30" w14:textId="77777777" w:rsidR="007778B0" w:rsidRDefault="006F5DFD" w:rsidP="006F5DFD">
            <w:pPr>
              <w:spacing w:after="0" w:line="240" w:lineRule="auto"/>
            </w:pPr>
            <w:r>
              <w:rPr>
                <w:rFonts w:ascii="Segoe UI Symbol" w:hAnsi="Segoe UI Symbol" w:cs="Segoe UI Symbol"/>
              </w:rPr>
              <w:t>❍</w:t>
            </w:r>
            <w:r>
              <w:rPr>
                <w:rFonts w:cs="Segoe UI Symbol"/>
              </w:rPr>
              <w:t xml:space="preserve">   1  </w:t>
            </w:r>
            <w:r>
              <w:t xml:space="preserve"> Gummy or jelly candy (e.g., gummy bears, sour or soft candy) </w:t>
            </w:r>
          </w:p>
          <w:p w14:paraId="69632C31" w14:textId="77777777" w:rsidR="007778B0" w:rsidRDefault="006F5DFD" w:rsidP="006F5DFD">
            <w:pPr>
              <w:spacing w:after="0" w:line="240" w:lineRule="auto"/>
            </w:pPr>
            <w:r>
              <w:rPr>
                <w:rFonts w:ascii="Segoe UI Symbol" w:hAnsi="Segoe UI Symbol" w:cs="Segoe UI Symbol"/>
              </w:rPr>
              <w:t>❍</w:t>
            </w:r>
            <w:r>
              <w:rPr>
                <w:rFonts w:cs="Segoe UI Symbol"/>
              </w:rPr>
              <w:t xml:space="preserve">   2  </w:t>
            </w:r>
            <w:r>
              <w:t xml:space="preserve"> Other candy (e.g., lollipop, hard candy, licorice, caramel, toffee) </w:t>
            </w:r>
          </w:p>
          <w:p w14:paraId="69632C32" w14:textId="77777777" w:rsidR="007778B0" w:rsidRDefault="006F5DFD" w:rsidP="006F5DFD">
            <w:pPr>
              <w:spacing w:after="0" w:line="240" w:lineRule="auto"/>
            </w:pPr>
            <w:r>
              <w:rPr>
                <w:rFonts w:ascii="Segoe UI Symbol" w:hAnsi="Segoe UI Symbol" w:cs="Segoe UI Symbol"/>
              </w:rPr>
              <w:t>❍</w:t>
            </w:r>
            <w:r>
              <w:t xml:space="preserve">   3   Cookie </w:t>
            </w:r>
          </w:p>
          <w:p w14:paraId="69632C33" w14:textId="77777777" w:rsidR="007778B0" w:rsidRDefault="006F5DFD" w:rsidP="006F5DFD">
            <w:pPr>
              <w:spacing w:after="0" w:line="240" w:lineRule="auto"/>
            </w:pPr>
            <w:r>
              <w:rPr>
                <w:rFonts w:ascii="Segoe UI Symbol" w:hAnsi="Segoe UI Symbol" w:cs="Segoe UI Symbol"/>
              </w:rPr>
              <w:t>❍</w:t>
            </w:r>
            <w:r>
              <w:t xml:space="preserve">   4   Chocolate (e.g., chocolate/candy bar, truffle, peanut butter cups) </w:t>
            </w:r>
          </w:p>
          <w:p w14:paraId="69632C34" w14:textId="77777777" w:rsidR="007778B0" w:rsidRDefault="006F5DFD" w:rsidP="006F5DFD">
            <w:pPr>
              <w:spacing w:after="0" w:line="240" w:lineRule="auto"/>
            </w:pPr>
            <w:r>
              <w:rPr>
                <w:rFonts w:ascii="Segoe UI Symbol" w:hAnsi="Segoe UI Symbol" w:cs="Segoe UI Symbol"/>
              </w:rPr>
              <w:t>❍</w:t>
            </w:r>
            <w:r>
              <w:t xml:space="preserve">   5   Brownie </w:t>
            </w:r>
          </w:p>
          <w:p w14:paraId="69632C35" w14:textId="77777777" w:rsidR="007778B0" w:rsidRDefault="006F5DFD" w:rsidP="006F5DFD">
            <w:pPr>
              <w:spacing w:after="0" w:line="240" w:lineRule="auto"/>
            </w:pPr>
            <w:r>
              <w:rPr>
                <w:rFonts w:ascii="Segoe UI Symbol" w:hAnsi="Segoe UI Symbol" w:cs="Segoe UI Symbol"/>
              </w:rPr>
              <w:t>❍</w:t>
            </w:r>
            <w:r>
              <w:t xml:space="preserve">   6   Other baked good (e.g., muffin, cake, rice </w:t>
            </w:r>
            <w:proofErr w:type="spellStart"/>
            <w:r>
              <w:t>krispie</w:t>
            </w:r>
            <w:proofErr w:type="spellEnd"/>
            <w:r>
              <w:t xml:space="preserve"> treat) </w:t>
            </w:r>
          </w:p>
          <w:p w14:paraId="69632C36" w14:textId="77777777" w:rsidR="007778B0" w:rsidRDefault="006F5DFD" w:rsidP="006F5DFD">
            <w:pPr>
              <w:spacing w:after="0" w:line="240" w:lineRule="auto"/>
            </w:pPr>
            <w:r>
              <w:rPr>
                <w:rFonts w:ascii="Segoe UI Symbol" w:hAnsi="Segoe UI Symbol" w:cs="Segoe UI Symbol"/>
              </w:rPr>
              <w:t>❍</w:t>
            </w:r>
            <w:r>
              <w:t xml:space="preserve">   7   Mint or gum </w:t>
            </w:r>
          </w:p>
          <w:p w14:paraId="69632C37" w14:textId="77777777" w:rsidR="007778B0" w:rsidRDefault="006F5DFD" w:rsidP="006F5DFD">
            <w:pPr>
              <w:spacing w:after="0" w:line="240" w:lineRule="auto"/>
            </w:pPr>
            <w:r>
              <w:rPr>
                <w:rFonts w:ascii="Segoe UI Symbol" w:hAnsi="Segoe UI Symbol" w:cs="Segoe UI Symbol"/>
              </w:rPr>
              <w:t>❍</w:t>
            </w:r>
            <w:r>
              <w:t xml:space="preserve">   8   Salty or </w:t>
            </w:r>
            <w:proofErr w:type="spellStart"/>
            <w:r>
              <w:t>savoury</w:t>
            </w:r>
            <w:proofErr w:type="spellEnd"/>
            <w:r>
              <w:t xml:space="preserve"> snack (e.g., chocolate-covered pretzels or nuts, crackers, popcorn) </w:t>
            </w:r>
          </w:p>
          <w:p w14:paraId="69632C38" w14:textId="77777777" w:rsidR="007778B0" w:rsidRDefault="006F5DFD" w:rsidP="006F5DFD">
            <w:pPr>
              <w:spacing w:after="0" w:line="240" w:lineRule="auto"/>
            </w:pPr>
            <w:r>
              <w:rPr>
                <w:rFonts w:ascii="Segoe UI Symbol" w:hAnsi="Segoe UI Symbol" w:cs="Segoe UI Symbol"/>
              </w:rPr>
              <w:t>❍</w:t>
            </w:r>
            <w:r>
              <w:rPr>
                <w:rFonts w:cs="Segoe UI Symbol"/>
              </w:rPr>
              <w:t xml:space="preserve">   9   </w:t>
            </w:r>
            <w:r>
              <w:t xml:space="preserve">Dried fruit </w:t>
            </w:r>
          </w:p>
          <w:p w14:paraId="69632C39" w14:textId="77777777" w:rsidR="007778B0" w:rsidRDefault="006F5DFD" w:rsidP="006F5DFD">
            <w:pPr>
              <w:spacing w:after="0" w:line="240" w:lineRule="auto"/>
            </w:pPr>
            <w:r>
              <w:rPr>
                <w:rFonts w:ascii="Segoe UI Symbol" w:hAnsi="Segoe UI Symbol" w:cs="Segoe UI Symbol"/>
              </w:rPr>
              <w:t>❍</w:t>
            </w:r>
            <w:r>
              <w:t xml:space="preserve">  10  Granola/cereal bar, protein bar or energy bite </w:t>
            </w:r>
          </w:p>
          <w:p w14:paraId="69632C3A" w14:textId="77777777" w:rsidR="007778B0" w:rsidRDefault="006F5DFD" w:rsidP="006F5DFD">
            <w:pPr>
              <w:spacing w:after="0" w:line="240" w:lineRule="auto"/>
            </w:pPr>
            <w:r>
              <w:rPr>
                <w:rFonts w:ascii="Segoe UI Symbol" w:hAnsi="Segoe UI Symbol" w:cs="Segoe UI Symbol"/>
              </w:rPr>
              <w:t>❍</w:t>
            </w:r>
            <w:r>
              <w:rPr>
                <w:rFonts w:cs="Segoe UI Symbol"/>
              </w:rPr>
              <w:t xml:space="preserve">  11  </w:t>
            </w:r>
            <w:r>
              <w:t>Butter or oil used on its own 1</w:t>
            </w:r>
          </w:p>
          <w:p w14:paraId="69632C3B" w14:textId="77777777" w:rsidR="007778B0" w:rsidRDefault="006F5DFD" w:rsidP="006F5DFD">
            <w:pPr>
              <w:spacing w:after="0" w:line="240" w:lineRule="auto"/>
            </w:pPr>
            <w:r>
              <w:rPr>
                <w:rFonts w:ascii="Segoe UI Symbol" w:hAnsi="Segoe UI Symbol" w:cs="Segoe UI Symbol"/>
              </w:rPr>
              <w:t>❍</w:t>
            </w:r>
            <w:r>
              <w:rPr>
                <w:rFonts w:cs="Segoe UI Symbol"/>
              </w:rPr>
              <w:t xml:space="preserve">  12  </w:t>
            </w:r>
            <w:r>
              <w:t>Other (please specify):_____________________________</w:t>
            </w:r>
          </w:p>
          <w:p w14:paraId="69632C3C" w14:textId="77777777" w:rsidR="007778B0" w:rsidRDefault="007778B0" w:rsidP="006F5DFD">
            <w:pPr>
              <w:keepNext/>
              <w:spacing w:after="0" w:line="240" w:lineRule="auto"/>
              <w:rPr>
                <w:iCs/>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C3F" w14:textId="77777777" w:rsidTr="00D0303D">
              <w:tc>
                <w:tcPr>
                  <w:tcW w:w="886" w:type="dxa"/>
                  <w:shd w:val="clear" w:color="auto" w:fill="auto"/>
                  <w:tcMar>
                    <w:top w:w="0" w:type="dxa"/>
                    <w:left w:w="108" w:type="dxa"/>
                    <w:bottom w:w="0" w:type="dxa"/>
                    <w:right w:w="108" w:type="dxa"/>
                  </w:tcMar>
                </w:tcPr>
                <w:p w14:paraId="69632C3D"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C3E" w14:textId="77777777" w:rsidR="007778B0" w:rsidRDefault="006F5DFD" w:rsidP="006F5DFD">
                  <w:pPr>
                    <w:keepNext/>
                    <w:spacing w:after="40" w:line="240" w:lineRule="auto"/>
                    <w:rPr>
                      <w:iCs/>
                    </w:rPr>
                  </w:pPr>
                  <w:r>
                    <w:rPr>
                      <w:iCs/>
                    </w:rPr>
                    <w:t>Unselected</w:t>
                  </w:r>
                </w:p>
              </w:tc>
            </w:tr>
            <w:tr w:rsidR="007778B0" w14:paraId="69632C42" w14:textId="77777777" w:rsidTr="00D0303D">
              <w:tc>
                <w:tcPr>
                  <w:tcW w:w="886" w:type="dxa"/>
                  <w:shd w:val="clear" w:color="auto" w:fill="auto"/>
                  <w:tcMar>
                    <w:top w:w="0" w:type="dxa"/>
                    <w:left w:w="108" w:type="dxa"/>
                    <w:bottom w:w="0" w:type="dxa"/>
                    <w:right w:w="108" w:type="dxa"/>
                  </w:tcMar>
                </w:tcPr>
                <w:p w14:paraId="69632C40"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C41" w14:textId="77777777" w:rsidR="007778B0" w:rsidRDefault="006F5DFD" w:rsidP="006F5DFD">
                  <w:pPr>
                    <w:keepNext/>
                    <w:spacing w:after="40" w:line="240" w:lineRule="auto"/>
                    <w:rPr>
                      <w:iCs/>
                    </w:rPr>
                  </w:pPr>
                  <w:r>
                    <w:rPr>
                      <w:iCs/>
                    </w:rPr>
                    <w:t>Selected</w:t>
                  </w:r>
                </w:p>
              </w:tc>
            </w:tr>
            <w:tr w:rsidR="007778B0" w14:paraId="69632C45" w14:textId="77777777" w:rsidTr="00D0303D">
              <w:tc>
                <w:tcPr>
                  <w:tcW w:w="886" w:type="dxa"/>
                  <w:shd w:val="clear" w:color="auto" w:fill="auto"/>
                  <w:tcMar>
                    <w:top w:w="0" w:type="dxa"/>
                    <w:left w:w="108" w:type="dxa"/>
                    <w:bottom w:w="0" w:type="dxa"/>
                    <w:right w:w="108" w:type="dxa"/>
                  </w:tcMar>
                </w:tcPr>
                <w:p w14:paraId="69632C43"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C44" w14:textId="77777777" w:rsidR="007778B0" w:rsidRDefault="006F5DFD" w:rsidP="006F5DFD">
                  <w:pPr>
                    <w:keepNext/>
                    <w:spacing w:after="40" w:line="240" w:lineRule="auto"/>
                    <w:rPr>
                      <w:iCs/>
                    </w:rPr>
                  </w:pPr>
                  <w:r>
                    <w:rPr>
                      <w:iCs/>
                    </w:rPr>
                    <w:t>Missing</w:t>
                  </w:r>
                </w:p>
              </w:tc>
            </w:tr>
          </w:tbl>
          <w:p w14:paraId="69632C46" w14:textId="77777777" w:rsidR="007778B0" w:rsidRDefault="007778B0" w:rsidP="006F5DFD">
            <w:pPr>
              <w:keepNext/>
              <w:spacing w:after="0" w:line="240" w:lineRule="auto"/>
              <w:rPr>
                <w:iCs/>
              </w:rPr>
            </w:pPr>
          </w:p>
        </w:tc>
        <w:tc>
          <w:tcPr>
            <w:tcW w:w="67" w:type="dxa"/>
            <w:shd w:val="clear" w:color="auto" w:fill="auto"/>
            <w:tcMar>
              <w:top w:w="0" w:type="dxa"/>
              <w:left w:w="10" w:type="dxa"/>
              <w:bottom w:w="0" w:type="dxa"/>
              <w:right w:w="10" w:type="dxa"/>
            </w:tcMar>
          </w:tcPr>
          <w:p w14:paraId="69632C47" w14:textId="77777777" w:rsidR="007778B0" w:rsidRDefault="007778B0">
            <w:pPr>
              <w:keepNext/>
              <w:spacing w:after="0" w:line="240" w:lineRule="auto"/>
              <w:rPr>
                <w:iCs/>
              </w:rPr>
            </w:pPr>
          </w:p>
        </w:tc>
      </w:tr>
      <w:tr w:rsidR="007778B0" w14:paraId="69632C5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49" w14:textId="77777777" w:rsidR="007778B0" w:rsidRDefault="006F5DFD" w:rsidP="006F5DFD">
            <w:pPr>
              <w:keepNext/>
              <w:spacing w:after="40" w:line="240" w:lineRule="auto"/>
              <w:rPr>
                <w:b/>
              </w:rPr>
            </w:pPr>
            <w:proofErr w:type="spellStart"/>
            <w:r>
              <w:rPr>
                <w:b/>
              </w:rPr>
              <w:t>thc_herb</w:t>
            </w:r>
            <w:proofErr w:type="spellEnd"/>
          </w:p>
          <w:p w14:paraId="69632C4A" w14:textId="77777777" w:rsidR="007778B0" w:rsidRDefault="007778B0" w:rsidP="006F5DFD">
            <w:pPr>
              <w:keepNext/>
              <w:spacing w:after="40" w:line="240" w:lineRule="auto"/>
              <w:rPr>
                <w:b/>
              </w:rPr>
            </w:pPr>
          </w:p>
          <w:p w14:paraId="69632C4B"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4C" w14:textId="77777777" w:rsidR="007778B0" w:rsidRDefault="006F5DFD" w:rsidP="006F5DFD">
            <w:pPr>
              <w:keepNext/>
              <w:spacing w:after="40" w:line="240" w:lineRule="auto"/>
            </w:pPr>
            <w:r>
              <w:rPr>
                <w:i/>
              </w:rPr>
              <w:t>Show if used dried flower (</w:t>
            </w:r>
            <w:proofErr w:type="spellStart"/>
            <w:r>
              <w:rPr>
                <w:i/>
              </w:rPr>
              <w:t>prod_herb</w:t>
            </w:r>
            <w:proofErr w:type="spellEnd"/>
            <w:r>
              <w:rPr>
                <w:i/>
              </w:rPr>
              <w:t xml:space="preserve"> = 1)</w:t>
            </w:r>
          </w:p>
          <w:p w14:paraId="69632C4D" w14:textId="77777777" w:rsidR="007778B0" w:rsidRDefault="006F5DFD" w:rsidP="006F5DFD">
            <w:pPr>
              <w:keepNext/>
              <w:spacing w:after="0" w:line="240" w:lineRule="auto"/>
            </w:pPr>
            <w:r>
              <w:t xml:space="preserve">When choosing cannabis products, what levels of </w:t>
            </w:r>
            <w:r>
              <w:rPr>
                <w:b/>
              </w:rPr>
              <w:t>THC</w:t>
            </w:r>
            <w:r>
              <w:t xml:space="preserve"> do you typically use for </w:t>
            </w:r>
            <w:r>
              <w:rPr>
                <w:b/>
              </w:rPr>
              <w:t>dried flower/leaf</w:t>
            </w:r>
            <w:r>
              <w:t>?</w:t>
            </w:r>
            <w:r>
              <w:br/>
            </w:r>
          </w:p>
          <w:p w14:paraId="69632C4E" w14:textId="77777777" w:rsidR="007778B0" w:rsidRDefault="006F5DFD" w:rsidP="006F5DFD">
            <w:pPr>
              <w:keepNext/>
              <w:spacing w:after="0" w:line="240" w:lineRule="auto"/>
            </w:pPr>
            <w:r>
              <w:t>Minimum: 0, Maximum: 100</w:t>
            </w:r>
          </w:p>
          <w:p w14:paraId="69632C4F" w14:textId="77777777" w:rsidR="007778B0" w:rsidRDefault="006F5DFD" w:rsidP="006F5DFD">
            <w:pPr>
              <w:spacing w:after="0" w:line="240" w:lineRule="auto"/>
            </w:pPr>
            <w:r>
              <w:t>__________ %</w:t>
            </w:r>
          </w:p>
          <w:tbl>
            <w:tblPr>
              <w:tblW w:w="9848" w:type="dxa"/>
              <w:tblLayout w:type="fixed"/>
              <w:tblCellMar>
                <w:left w:w="10" w:type="dxa"/>
                <w:right w:w="10" w:type="dxa"/>
              </w:tblCellMar>
              <w:tblLook w:val="0000" w:firstRow="0" w:lastRow="0" w:firstColumn="0" w:lastColumn="0" w:noHBand="0" w:noVBand="0"/>
            </w:tblPr>
            <w:tblGrid>
              <w:gridCol w:w="1317"/>
              <w:gridCol w:w="8531"/>
            </w:tblGrid>
            <w:tr w:rsidR="007778B0" w14:paraId="69632C52" w14:textId="77777777" w:rsidTr="00D0303D">
              <w:trPr>
                <w:trHeight w:val="288"/>
              </w:trPr>
              <w:tc>
                <w:tcPr>
                  <w:tcW w:w="1317" w:type="dxa"/>
                  <w:shd w:val="clear" w:color="auto" w:fill="auto"/>
                  <w:tcMar>
                    <w:top w:w="0" w:type="dxa"/>
                    <w:left w:w="108" w:type="dxa"/>
                    <w:bottom w:w="0" w:type="dxa"/>
                    <w:right w:w="108" w:type="dxa"/>
                  </w:tcMar>
                </w:tcPr>
                <w:p w14:paraId="69632C50"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8531" w:type="dxa"/>
                  <w:shd w:val="clear" w:color="auto" w:fill="auto"/>
                  <w:tcMar>
                    <w:top w:w="0" w:type="dxa"/>
                    <w:left w:w="108" w:type="dxa"/>
                    <w:bottom w:w="0" w:type="dxa"/>
                    <w:right w:w="108" w:type="dxa"/>
                  </w:tcMar>
                </w:tcPr>
                <w:p w14:paraId="69632C51" w14:textId="77777777" w:rsidR="007778B0" w:rsidRDefault="006F5DFD" w:rsidP="006F5DFD">
                  <w:pPr>
                    <w:spacing w:after="0" w:line="240" w:lineRule="auto"/>
                  </w:pPr>
                  <w:r>
                    <w:t>Missing</w:t>
                  </w:r>
                </w:p>
              </w:tc>
            </w:tr>
            <w:tr w:rsidR="007778B0" w14:paraId="69632C55" w14:textId="77777777" w:rsidTr="00D0303D">
              <w:tc>
                <w:tcPr>
                  <w:tcW w:w="1317" w:type="dxa"/>
                  <w:shd w:val="clear" w:color="auto" w:fill="auto"/>
                  <w:tcMar>
                    <w:top w:w="0" w:type="dxa"/>
                    <w:left w:w="108" w:type="dxa"/>
                    <w:bottom w:w="0" w:type="dxa"/>
                    <w:right w:w="108" w:type="dxa"/>
                  </w:tcMar>
                </w:tcPr>
                <w:p w14:paraId="69632C53" w14:textId="77777777" w:rsidR="007778B0" w:rsidRDefault="006F5DFD" w:rsidP="006F5DFD">
                  <w:pPr>
                    <w:spacing w:after="0" w:line="240" w:lineRule="auto"/>
                  </w:pPr>
                  <w:r>
                    <w:rPr>
                      <w:rFonts w:ascii="Segoe UI Symbol" w:hAnsi="Segoe UI Symbol" w:cs="Segoe UI Symbol"/>
                    </w:rPr>
                    <w:t>❑</w:t>
                  </w:r>
                  <w:r>
                    <w:t xml:space="preserve">   -9</w:t>
                  </w:r>
                </w:p>
              </w:tc>
              <w:tc>
                <w:tcPr>
                  <w:tcW w:w="8531" w:type="dxa"/>
                  <w:shd w:val="clear" w:color="auto" w:fill="auto"/>
                  <w:tcMar>
                    <w:top w:w="0" w:type="dxa"/>
                    <w:left w:w="108" w:type="dxa"/>
                    <w:bottom w:w="0" w:type="dxa"/>
                    <w:right w:w="108" w:type="dxa"/>
                  </w:tcMar>
                </w:tcPr>
                <w:p w14:paraId="69632C54" w14:textId="77777777" w:rsidR="007778B0" w:rsidRDefault="006F5DFD" w:rsidP="006F5DFD">
                  <w:pPr>
                    <w:spacing w:after="0" w:line="240" w:lineRule="auto"/>
                  </w:pPr>
                  <w:r>
                    <w:t>Don't know</w:t>
                  </w:r>
                </w:p>
              </w:tc>
            </w:tr>
          </w:tbl>
          <w:p w14:paraId="69632C5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C57" w14:textId="77777777" w:rsidR="007778B0" w:rsidRDefault="007778B0">
            <w:pPr>
              <w:keepNext/>
              <w:spacing w:after="40" w:line="240" w:lineRule="auto"/>
              <w:rPr>
                <w:b/>
              </w:rPr>
            </w:pPr>
          </w:p>
        </w:tc>
      </w:tr>
      <w:tr w:rsidR="007778B0" w14:paraId="69632C6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59" w14:textId="77777777" w:rsidR="007778B0" w:rsidRDefault="006F5DFD" w:rsidP="006F5DFD">
            <w:pPr>
              <w:keepNext/>
              <w:spacing w:after="40" w:line="240" w:lineRule="auto"/>
              <w:rPr>
                <w:b/>
              </w:rPr>
            </w:pPr>
            <w:proofErr w:type="spellStart"/>
            <w:r>
              <w:rPr>
                <w:b/>
              </w:rPr>
              <w:t>cbd_herb</w:t>
            </w:r>
            <w:proofErr w:type="spellEnd"/>
          </w:p>
          <w:p w14:paraId="69632C5A" w14:textId="77777777" w:rsidR="007778B0" w:rsidRDefault="007778B0" w:rsidP="006F5DFD">
            <w:pPr>
              <w:keepNext/>
              <w:spacing w:after="40" w:line="240" w:lineRule="auto"/>
              <w:rPr>
                <w:b/>
              </w:rPr>
            </w:pPr>
          </w:p>
          <w:p w14:paraId="69632C5B"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5C" w14:textId="77777777" w:rsidR="007778B0" w:rsidRDefault="006F5DFD" w:rsidP="006F5DFD">
            <w:pPr>
              <w:keepNext/>
              <w:spacing w:after="40" w:line="240" w:lineRule="auto"/>
            </w:pPr>
            <w:r>
              <w:rPr>
                <w:i/>
              </w:rPr>
              <w:t>Show if used dried flower (</w:t>
            </w:r>
            <w:proofErr w:type="spellStart"/>
            <w:r>
              <w:rPr>
                <w:i/>
              </w:rPr>
              <w:t>prod_herb</w:t>
            </w:r>
            <w:proofErr w:type="spellEnd"/>
            <w:r>
              <w:rPr>
                <w:i/>
              </w:rPr>
              <w:t xml:space="preserve"> = 1)</w:t>
            </w:r>
          </w:p>
          <w:p w14:paraId="69632C5D" w14:textId="77777777" w:rsidR="007778B0" w:rsidRDefault="006F5DFD" w:rsidP="006F5DFD">
            <w:pPr>
              <w:keepNext/>
              <w:spacing w:after="0" w:line="240" w:lineRule="auto"/>
            </w:pPr>
            <w:r>
              <w:t xml:space="preserve">When choosing cannabis products, what levels of </w:t>
            </w:r>
            <w:r>
              <w:rPr>
                <w:b/>
              </w:rPr>
              <w:t>CBD</w:t>
            </w:r>
            <w:r>
              <w:t xml:space="preserve"> do you typically use for </w:t>
            </w:r>
            <w:r>
              <w:rPr>
                <w:b/>
              </w:rPr>
              <w:t>dried flower/leaf</w:t>
            </w:r>
            <w:r>
              <w:t>?</w:t>
            </w:r>
            <w:r>
              <w:br/>
            </w:r>
          </w:p>
          <w:p w14:paraId="69632C5E" w14:textId="77777777" w:rsidR="007778B0" w:rsidRDefault="006F5DFD" w:rsidP="006F5DFD">
            <w:pPr>
              <w:keepNext/>
              <w:spacing w:after="0" w:line="240" w:lineRule="auto"/>
            </w:pPr>
            <w:r>
              <w:t>Minimum: 0, Maximum: 100</w:t>
            </w:r>
          </w:p>
          <w:p w14:paraId="69632C5F" w14:textId="77777777" w:rsidR="007778B0" w:rsidRDefault="006F5DFD" w:rsidP="006F5DFD">
            <w:pPr>
              <w:spacing w:after="0" w:line="240" w:lineRule="auto"/>
            </w:pPr>
            <w:r>
              <w:t>__________ %</w:t>
            </w:r>
          </w:p>
          <w:tbl>
            <w:tblPr>
              <w:tblW w:w="9848" w:type="dxa"/>
              <w:tblLayout w:type="fixed"/>
              <w:tblCellMar>
                <w:left w:w="10" w:type="dxa"/>
                <w:right w:w="10" w:type="dxa"/>
              </w:tblCellMar>
              <w:tblLook w:val="0000" w:firstRow="0" w:lastRow="0" w:firstColumn="0" w:lastColumn="0" w:noHBand="0" w:noVBand="0"/>
            </w:tblPr>
            <w:tblGrid>
              <w:gridCol w:w="1317"/>
              <w:gridCol w:w="8531"/>
            </w:tblGrid>
            <w:tr w:rsidR="007778B0" w14:paraId="69632C62" w14:textId="77777777" w:rsidTr="00D0303D">
              <w:tc>
                <w:tcPr>
                  <w:tcW w:w="1317" w:type="dxa"/>
                  <w:shd w:val="clear" w:color="auto" w:fill="auto"/>
                  <w:tcMar>
                    <w:top w:w="0" w:type="dxa"/>
                    <w:left w:w="108" w:type="dxa"/>
                    <w:bottom w:w="0" w:type="dxa"/>
                    <w:right w:w="108" w:type="dxa"/>
                  </w:tcMar>
                </w:tcPr>
                <w:p w14:paraId="69632C60" w14:textId="77777777" w:rsidR="007778B0" w:rsidRDefault="006F5DFD" w:rsidP="006F5DFD">
                  <w:pPr>
                    <w:spacing w:after="0" w:line="240" w:lineRule="auto"/>
                  </w:pPr>
                  <w:r>
                    <w:rPr>
                      <w:rFonts w:ascii="Segoe UI Symbol" w:hAnsi="Segoe UI Symbol" w:cs="Segoe UI Symbol"/>
                    </w:rPr>
                    <w:t>❑</w:t>
                  </w:r>
                  <w:r>
                    <w:t xml:space="preserve">   -7</w:t>
                  </w:r>
                </w:p>
              </w:tc>
              <w:tc>
                <w:tcPr>
                  <w:tcW w:w="8531" w:type="dxa"/>
                  <w:shd w:val="clear" w:color="auto" w:fill="auto"/>
                  <w:tcMar>
                    <w:top w:w="0" w:type="dxa"/>
                    <w:left w:w="108" w:type="dxa"/>
                    <w:bottom w:w="0" w:type="dxa"/>
                    <w:right w:w="108" w:type="dxa"/>
                  </w:tcMar>
                </w:tcPr>
                <w:p w14:paraId="69632C61" w14:textId="77777777" w:rsidR="007778B0" w:rsidRDefault="006F5DFD" w:rsidP="006F5DFD">
                  <w:pPr>
                    <w:spacing w:after="0" w:line="240" w:lineRule="auto"/>
                  </w:pPr>
                  <w:r>
                    <w:t>Missing</w:t>
                  </w:r>
                </w:p>
              </w:tc>
            </w:tr>
            <w:tr w:rsidR="007778B0" w14:paraId="69632C65" w14:textId="77777777" w:rsidTr="00D0303D">
              <w:tc>
                <w:tcPr>
                  <w:tcW w:w="1317" w:type="dxa"/>
                  <w:shd w:val="clear" w:color="auto" w:fill="auto"/>
                  <w:tcMar>
                    <w:top w:w="0" w:type="dxa"/>
                    <w:left w:w="108" w:type="dxa"/>
                    <w:bottom w:w="0" w:type="dxa"/>
                    <w:right w:w="108" w:type="dxa"/>
                  </w:tcMar>
                </w:tcPr>
                <w:p w14:paraId="69632C63" w14:textId="77777777" w:rsidR="007778B0" w:rsidRDefault="006F5DFD" w:rsidP="006F5DFD">
                  <w:pPr>
                    <w:spacing w:after="0" w:line="240" w:lineRule="auto"/>
                  </w:pPr>
                  <w:r>
                    <w:rPr>
                      <w:rFonts w:ascii="Segoe UI Symbol" w:hAnsi="Segoe UI Symbol" w:cs="Segoe UI Symbol"/>
                    </w:rPr>
                    <w:t>❑</w:t>
                  </w:r>
                  <w:r>
                    <w:t xml:space="preserve">   -9</w:t>
                  </w:r>
                </w:p>
              </w:tc>
              <w:tc>
                <w:tcPr>
                  <w:tcW w:w="8531" w:type="dxa"/>
                  <w:shd w:val="clear" w:color="auto" w:fill="auto"/>
                  <w:tcMar>
                    <w:top w:w="0" w:type="dxa"/>
                    <w:left w:w="108" w:type="dxa"/>
                    <w:bottom w:w="0" w:type="dxa"/>
                    <w:right w:w="108" w:type="dxa"/>
                  </w:tcMar>
                </w:tcPr>
                <w:p w14:paraId="69632C64" w14:textId="77777777" w:rsidR="007778B0" w:rsidRDefault="006F5DFD" w:rsidP="006F5DFD">
                  <w:pPr>
                    <w:spacing w:after="0" w:line="240" w:lineRule="auto"/>
                  </w:pPr>
                  <w:r>
                    <w:t>Don't know</w:t>
                  </w:r>
                </w:p>
              </w:tc>
            </w:tr>
          </w:tbl>
          <w:p w14:paraId="69632C6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C67" w14:textId="77777777" w:rsidR="007778B0" w:rsidRDefault="007778B0">
            <w:pPr>
              <w:keepNext/>
              <w:spacing w:after="40" w:line="240" w:lineRule="auto"/>
              <w:rPr>
                <w:b/>
              </w:rPr>
            </w:pPr>
          </w:p>
        </w:tc>
      </w:tr>
      <w:tr w:rsidR="007778B0" w14:paraId="69632C7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69" w14:textId="77777777" w:rsidR="007778B0" w:rsidRDefault="006F5DFD" w:rsidP="006F5DFD">
            <w:pPr>
              <w:keepNext/>
              <w:spacing w:after="40" w:line="240" w:lineRule="auto"/>
              <w:rPr>
                <w:b/>
              </w:rPr>
            </w:pPr>
            <w:proofErr w:type="spellStart"/>
            <w:r>
              <w:rPr>
                <w:b/>
              </w:rPr>
              <w:lastRenderedPageBreak/>
              <w:t>thc_hash_percent</w:t>
            </w:r>
            <w:proofErr w:type="spellEnd"/>
          </w:p>
          <w:p w14:paraId="69632C6A" w14:textId="77777777" w:rsidR="007778B0" w:rsidRDefault="006F5DFD" w:rsidP="006F5DFD">
            <w:pPr>
              <w:keepNext/>
              <w:spacing w:after="40" w:line="240" w:lineRule="auto"/>
              <w:rPr>
                <w:b/>
              </w:rPr>
            </w:pPr>
            <w:proofErr w:type="spellStart"/>
            <w:r>
              <w:rPr>
                <w:b/>
              </w:rPr>
              <w:t>thc_hash_mg</w:t>
            </w:r>
            <w:proofErr w:type="spellEnd"/>
          </w:p>
          <w:p w14:paraId="69632C6B" w14:textId="77777777" w:rsidR="007778B0" w:rsidRDefault="006F5DFD" w:rsidP="006F5DFD">
            <w:pPr>
              <w:keepNext/>
              <w:spacing w:after="40" w:line="240" w:lineRule="auto"/>
              <w:rPr>
                <w:b/>
              </w:rPr>
            </w:pPr>
            <w:proofErr w:type="spellStart"/>
            <w:r>
              <w:rPr>
                <w:b/>
              </w:rPr>
              <w:t>thc_hash_mg_g</w:t>
            </w:r>
            <w:proofErr w:type="spellEnd"/>
          </w:p>
          <w:p w14:paraId="69632C6C" w14:textId="77777777" w:rsidR="007778B0" w:rsidRDefault="006F5DFD" w:rsidP="006F5DFD">
            <w:pPr>
              <w:keepNext/>
              <w:spacing w:after="40" w:line="240" w:lineRule="auto"/>
              <w:rPr>
                <w:b/>
              </w:rPr>
            </w:pPr>
            <w:proofErr w:type="spellStart"/>
            <w:r>
              <w:rPr>
                <w:b/>
              </w:rPr>
              <w:t>thc_hash_percent_num</w:t>
            </w:r>
            <w:proofErr w:type="spellEnd"/>
          </w:p>
          <w:p w14:paraId="69632C6D" w14:textId="77777777" w:rsidR="007778B0" w:rsidRDefault="007778B0" w:rsidP="006F5DFD">
            <w:pPr>
              <w:keepNext/>
              <w:spacing w:after="40" w:line="240" w:lineRule="auto"/>
              <w:rPr>
                <w:b/>
              </w:rPr>
            </w:pPr>
          </w:p>
          <w:p w14:paraId="69632C6E"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6F" w14:textId="77777777" w:rsidR="007778B0" w:rsidRDefault="006F5DFD" w:rsidP="006F5DFD">
            <w:pPr>
              <w:keepNext/>
              <w:spacing w:after="40" w:line="240" w:lineRule="auto"/>
            </w:pPr>
            <w:r>
              <w:rPr>
                <w:i/>
              </w:rPr>
              <w:t>Show if used hash/kief (</w:t>
            </w:r>
            <w:proofErr w:type="spellStart"/>
            <w:r>
              <w:rPr>
                <w:i/>
              </w:rPr>
              <w:t>prod_hash</w:t>
            </w:r>
            <w:proofErr w:type="spellEnd"/>
            <w:r>
              <w:rPr>
                <w:i/>
              </w:rPr>
              <w:t xml:space="preserve"> = 1)</w:t>
            </w:r>
          </w:p>
          <w:p w14:paraId="69632C70" w14:textId="77777777" w:rsidR="007778B0" w:rsidRDefault="006F5DFD" w:rsidP="006F5DFD">
            <w:pPr>
              <w:keepNext/>
              <w:spacing w:after="0" w:line="240" w:lineRule="auto"/>
            </w:pPr>
            <w:r>
              <w:t xml:space="preserve">When choosing cannabis products, what levels of </w:t>
            </w:r>
            <w:r>
              <w:rPr>
                <w:b/>
              </w:rPr>
              <w:t>THC</w:t>
            </w:r>
            <w:r>
              <w:t xml:space="preserve"> do you typically use for </w:t>
            </w:r>
            <w:r>
              <w:rPr>
                <w:b/>
              </w:rPr>
              <w:t>hashish/kief</w:t>
            </w:r>
            <w:r>
              <w:t>?</w:t>
            </w:r>
            <w:r>
              <w:br/>
            </w:r>
          </w:p>
          <w:p w14:paraId="69632C71" w14:textId="77777777" w:rsidR="007778B0" w:rsidRDefault="006F5DFD" w:rsidP="006F5DFD">
            <w:pPr>
              <w:keepNext/>
              <w:spacing w:after="0" w:line="240" w:lineRule="auto"/>
            </w:pPr>
            <w:r>
              <w:rPr>
                <w:i/>
              </w:rPr>
              <w:t>Please enter a number and select a unit from the drop down menu.</w:t>
            </w:r>
            <w:r>
              <w:rPr>
                <w:i/>
              </w:rPr>
              <w:br/>
            </w:r>
          </w:p>
          <w:p w14:paraId="69632C72" w14:textId="77777777" w:rsidR="007778B0" w:rsidRDefault="006F5DFD" w:rsidP="006F5DFD">
            <w:pPr>
              <w:keepNext/>
              <w:spacing w:after="0" w:line="240" w:lineRule="auto"/>
            </w:pPr>
            <w:r>
              <w:t>Minimum: 0, Maximum: 1000</w:t>
            </w:r>
          </w:p>
          <w:p w14:paraId="69632C73" w14:textId="77777777" w:rsidR="007778B0" w:rsidRDefault="006F5DFD" w:rsidP="006F5DFD">
            <w:r>
              <w:t>__________%</w:t>
            </w:r>
          </w:p>
          <w:p w14:paraId="69632C74" w14:textId="77777777" w:rsidR="007778B0" w:rsidRDefault="006F5DFD" w:rsidP="006F5DFD">
            <w:r>
              <w:t>__________mg</w:t>
            </w:r>
          </w:p>
          <w:p w14:paraId="69632C75" w14:textId="77777777" w:rsidR="007778B0" w:rsidRDefault="006F5DFD" w:rsidP="006F5DFD">
            <w:pPr>
              <w:spacing w:after="0" w:line="240" w:lineRule="auto"/>
            </w:pPr>
            <w:r>
              <w:t>__________mg/g</w:t>
            </w:r>
          </w:p>
          <w:tbl>
            <w:tblPr>
              <w:tblW w:w="9848" w:type="dxa"/>
              <w:tblLayout w:type="fixed"/>
              <w:tblCellMar>
                <w:left w:w="10" w:type="dxa"/>
                <w:right w:w="10" w:type="dxa"/>
              </w:tblCellMar>
              <w:tblLook w:val="0000" w:firstRow="0" w:lastRow="0" w:firstColumn="0" w:lastColumn="0" w:noHBand="0" w:noVBand="0"/>
            </w:tblPr>
            <w:tblGrid>
              <w:gridCol w:w="1317"/>
              <w:gridCol w:w="8531"/>
            </w:tblGrid>
            <w:tr w:rsidR="007778B0" w14:paraId="69632C78" w14:textId="77777777" w:rsidTr="00D0303D">
              <w:tc>
                <w:tcPr>
                  <w:tcW w:w="1317" w:type="dxa"/>
                  <w:shd w:val="clear" w:color="auto" w:fill="auto"/>
                  <w:tcMar>
                    <w:top w:w="0" w:type="dxa"/>
                    <w:left w:w="108" w:type="dxa"/>
                    <w:bottom w:w="0" w:type="dxa"/>
                    <w:right w:w="108" w:type="dxa"/>
                  </w:tcMar>
                </w:tcPr>
                <w:p w14:paraId="69632C76" w14:textId="77777777" w:rsidR="007778B0" w:rsidRDefault="006F5DFD" w:rsidP="006F5DFD">
                  <w:pPr>
                    <w:spacing w:after="0" w:line="240" w:lineRule="auto"/>
                  </w:pPr>
                  <w:r>
                    <w:rPr>
                      <w:rFonts w:ascii="Segoe UI Symbol" w:hAnsi="Segoe UI Symbol" w:cs="Segoe UI Symbol"/>
                    </w:rPr>
                    <w:t>❑</w:t>
                  </w:r>
                  <w:r>
                    <w:t xml:space="preserve">   -7</w:t>
                  </w:r>
                </w:p>
              </w:tc>
              <w:tc>
                <w:tcPr>
                  <w:tcW w:w="8531" w:type="dxa"/>
                  <w:shd w:val="clear" w:color="auto" w:fill="auto"/>
                  <w:tcMar>
                    <w:top w:w="0" w:type="dxa"/>
                    <w:left w:w="108" w:type="dxa"/>
                    <w:bottom w:w="0" w:type="dxa"/>
                    <w:right w:w="108" w:type="dxa"/>
                  </w:tcMar>
                </w:tcPr>
                <w:p w14:paraId="69632C77" w14:textId="77777777" w:rsidR="007778B0" w:rsidRDefault="006F5DFD" w:rsidP="006F5DFD">
                  <w:pPr>
                    <w:spacing w:after="0" w:line="240" w:lineRule="auto"/>
                  </w:pPr>
                  <w:r>
                    <w:t>Missing</w:t>
                  </w:r>
                </w:p>
              </w:tc>
            </w:tr>
            <w:tr w:rsidR="007778B0" w14:paraId="69632C7B" w14:textId="77777777" w:rsidTr="00D0303D">
              <w:tc>
                <w:tcPr>
                  <w:tcW w:w="1317" w:type="dxa"/>
                  <w:shd w:val="clear" w:color="auto" w:fill="auto"/>
                  <w:tcMar>
                    <w:top w:w="0" w:type="dxa"/>
                    <w:left w:w="108" w:type="dxa"/>
                    <w:bottom w:w="0" w:type="dxa"/>
                    <w:right w:w="108" w:type="dxa"/>
                  </w:tcMar>
                </w:tcPr>
                <w:p w14:paraId="69632C79" w14:textId="77777777" w:rsidR="007778B0" w:rsidRDefault="006F5DFD" w:rsidP="006F5DFD">
                  <w:pPr>
                    <w:spacing w:after="0" w:line="240" w:lineRule="auto"/>
                  </w:pPr>
                  <w:r>
                    <w:rPr>
                      <w:rFonts w:ascii="Segoe UI Symbol" w:hAnsi="Segoe UI Symbol" w:cs="Segoe UI Symbol"/>
                    </w:rPr>
                    <w:t>❑</w:t>
                  </w:r>
                  <w:r>
                    <w:t xml:space="preserve">   -9</w:t>
                  </w:r>
                </w:p>
              </w:tc>
              <w:tc>
                <w:tcPr>
                  <w:tcW w:w="8531" w:type="dxa"/>
                  <w:shd w:val="clear" w:color="auto" w:fill="auto"/>
                  <w:tcMar>
                    <w:top w:w="0" w:type="dxa"/>
                    <w:left w:w="108" w:type="dxa"/>
                    <w:bottom w:w="0" w:type="dxa"/>
                    <w:right w:w="108" w:type="dxa"/>
                  </w:tcMar>
                </w:tcPr>
                <w:p w14:paraId="69632C7A" w14:textId="77777777" w:rsidR="007778B0" w:rsidRDefault="006F5DFD" w:rsidP="006F5DFD">
                  <w:pPr>
                    <w:spacing w:after="0" w:line="240" w:lineRule="auto"/>
                  </w:pPr>
                  <w:r>
                    <w:t>Don't know</w:t>
                  </w:r>
                </w:p>
              </w:tc>
            </w:tr>
          </w:tbl>
          <w:p w14:paraId="69632C7C"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C7D" w14:textId="77777777" w:rsidR="007778B0" w:rsidRDefault="007778B0">
            <w:pPr>
              <w:keepNext/>
              <w:spacing w:after="40" w:line="240" w:lineRule="auto"/>
              <w:rPr>
                <w:b/>
              </w:rPr>
            </w:pPr>
          </w:p>
        </w:tc>
      </w:tr>
      <w:tr w:rsidR="007778B0" w14:paraId="69632C9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7F" w14:textId="77777777" w:rsidR="007778B0" w:rsidRDefault="006F5DFD" w:rsidP="006F5DFD">
            <w:pPr>
              <w:keepNext/>
              <w:spacing w:after="40" w:line="240" w:lineRule="auto"/>
              <w:rPr>
                <w:b/>
              </w:rPr>
            </w:pPr>
            <w:proofErr w:type="spellStart"/>
            <w:r>
              <w:rPr>
                <w:b/>
              </w:rPr>
              <w:t>cbd_hash_percent</w:t>
            </w:r>
            <w:proofErr w:type="spellEnd"/>
          </w:p>
          <w:p w14:paraId="69632C80" w14:textId="77777777" w:rsidR="007778B0" w:rsidRDefault="006F5DFD" w:rsidP="006F5DFD">
            <w:pPr>
              <w:keepNext/>
              <w:spacing w:after="40" w:line="240" w:lineRule="auto"/>
              <w:rPr>
                <w:b/>
              </w:rPr>
            </w:pPr>
            <w:proofErr w:type="spellStart"/>
            <w:r>
              <w:rPr>
                <w:b/>
              </w:rPr>
              <w:t>cbd_hash_mg</w:t>
            </w:r>
            <w:proofErr w:type="spellEnd"/>
          </w:p>
          <w:p w14:paraId="69632C81" w14:textId="77777777" w:rsidR="007778B0" w:rsidRDefault="006F5DFD" w:rsidP="006F5DFD">
            <w:pPr>
              <w:keepNext/>
              <w:spacing w:after="40" w:line="240" w:lineRule="auto"/>
              <w:rPr>
                <w:b/>
              </w:rPr>
            </w:pPr>
            <w:proofErr w:type="spellStart"/>
            <w:r>
              <w:rPr>
                <w:b/>
              </w:rPr>
              <w:t>cbd_hash_mg_g</w:t>
            </w:r>
            <w:proofErr w:type="spellEnd"/>
          </w:p>
          <w:p w14:paraId="69632C82" w14:textId="77777777" w:rsidR="007778B0" w:rsidRDefault="006F5DFD" w:rsidP="006F5DFD">
            <w:pPr>
              <w:keepNext/>
              <w:spacing w:after="40" w:line="240" w:lineRule="auto"/>
              <w:rPr>
                <w:b/>
              </w:rPr>
            </w:pPr>
            <w:proofErr w:type="spellStart"/>
            <w:r>
              <w:rPr>
                <w:b/>
              </w:rPr>
              <w:t>cbd_hash_percent_num</w:t>
            </w:r>
            <w:proofErr w:type="spellEnd"/>
          </w:p>
          <w:p w14:paraId="69632C83" w14:textId="77777777" w:rsidR="007778B0" w:rsidRDefault="007778B0" w:rsidP="006F5DFD">
            <w:pPr>
              <w:keepNext/>
              <w:spacing w:after="40" w:line="240" w:lineRule="auto"/>
              <w:rPr>
                <w:b/>
              </w:rPr>
            </w:pPr>
          </w:p>
          <w:p w14:paraId="69632C84"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85" w14:textId="77777777" w:rsidR="007778B0" w:rsidRDefault="006F5DFD" w:rsidP="006F5DFD">
            <w:pPr>
              <w:keepNext/>
              <w:spacing w:after="40" w:line="240" w:lineRule="auto"/>
            </w:pPr>
            <w:r>
              <w:rPr>
                <w:i/>
              </w:rPr>
              <w:t>Show if used hash/kief (</w:t>
            </w:r>
            <w:proofErr w:type="spellStart"/>
            <w:r>
              <w:rPr>
                <w:i/>
              </w:rPr>
              <w:t>prod_hash</w:t>
            </w:r>
            <w:proofErr w:type="spellEnd"/>
            <w:r>
              <w:rPr>
                <w:i/>
              </w:rPr>
              <w:t xml:space="preserve"> = 1)</w:t>
            </w:r>
          </w:p>
          <w:p w14:paraId="69632C86" w14:textId="77777777" w:rsidR="007778B0" w:rsidRDefault="006F5DFD" w:rsidP="006F5DFD">
            <w:pPr>
              <w:keepNext/>
              <w:spacing w:after="0" w:line="240" w:lineRule="auto"/>
            </w:pPr>
            <w:r>
              <w:t xml:space="preserve">When choosing cannabis products, what levels of </w:t>
            </w:r>
            <w:r>
              <w:rPr>
                <w:b/>
              </w:rPr>
              <w:t>CBD</w:t>
            </w:r>
            <w:r>
              <w:t xml:space="preserve"> do you typically use for </w:t>
            </w:r>
            <w:r>
              <w:rPr>
                <w:b/>
              </w:rPr>
              <w:t>hashish/kief</w:t>
            </w:r>
            <w:r>
              <w:t>?</w:t>
            </w:r>
            <w:r>
              <w:br/>
            </w:r>
          </w:p>
          <w:p w14:paraId="69632C87" w14:textId="77777777" w:rsidR="007778B0" w:rsidRDefault="006F5DFD" w:rsidP="006F5DFD">
            <w:pPr>
              <w:keepNext/>
              <w:spacing w:after="0" w:line="240" w:lineRule="auto"/>
            </w:pPr>
            <w:r>
              <w:rPr>
                <w:i/>
              </w:rPr>
              <w:t>Please enter a number and select a unit from the drop down menu.</w:t>
            </w:r>
            <w:r>
              <w:rPr>
                <w:i/>
              </w:rPr>
              <w:br/>
            </w:r>
          </w:p>
          <w:p w14:paraId="69632C88" w14:textId="77777777" w:rsidR="007778B0" w:rsidRDefault="006F5DFD" w:rsidP="006F5DFD">
            <w:pPr>
              <w:keepNext/>
              <w:spacing w:after="0" w:line="240" w:lineRule="auto"/>
            </w:pPr>
            <w:r>
              <w:t>Minimum: 0, Maximum: 1000</w:t>
            </w:r>
          </w:p>
          <w:p w14:paraId="69632C89" w14:textId="77777777" w:rsidR="007778B0" w:rsidRDefault="006F5DFD" w:rsidP="006F5DFD">
            <w:r>
              <w:t>__________%</w:t>
            </w:r>
          </w:p>
          <w:p w14:paraId="69632C8A" w14:textId="77777777" w:rsidR="007778B0" w:rsidRDefault="006F5DFD" w:rsidP="006F5DFD">
            <w:r>
              <w:t>__________mg</w:t>
            </w:r>
          </w:p>
          <w:p w14:paraId="69632C8B" w14:textId="77777777" w:rsidR="007778B0" w:rsidRDefault="006F5DFD" w:rsidP="006F5DFD">
            <w:pPr>
              <w:spacing w:after="0" w:line="240" w:lineRule="auto"/>
            </w:pPr>
            <w:r>
              <w:t>__________mg/g</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C8E" w14:textId="77777777" w:rsidTr="00D0303D">
              <w:tc>
                <w:tcPr>
                  <w:tcW w:w="1458" w:type="dxa"/>
                  <w:shd w:val="clear" w:color="auto" w:fill="auto"/>
                  <w:tcMar>
                    <w:top w:w="0" w:type="dxa"/>
                    <w:left w:w="108" w:type="dxa"/>
                    <w:bottom w:w="0" w:type="dxa"/>
                    <w:right w:w="108" w:type="dxa"/>
                  </w:tcMar>
                </w:tcPr>
                <w:p w14:paraId="69632C8C"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C8D" w14:textId="77777777" w:rsidR="007778B0" w:rsidRDefault="006F5DFD" w:rsidP="006F5DFD">
                  <w:pPr>
                    <w:spacing w:after="0" w:line="240" w:lineRule="auto"/>
                  </w:pPr>
                  <w:r>
                    <w:t>Missing</w:t>
                  </w:r>
                </w:p>
              </w:tc>
            </w:tr>
            <w:tr w:rsidR="007778B0" w14:paraId="69632C91" w14:textId="77777777" w:rsidTr="00D0303D">
              <w:trPr>
                <w:trHeight w:val="80"/>
              </w:trPr>
              <w:tc>
                <w:tcPr>
                  <w:tcW w:w="1458" w:type="dxa"/>
                  <w:shd w:val="clear" w:color="auto" w:fill="auto"/>
                  <w:tcMar>
                    <w:top w:w="0" w:type="dxa"/>
                    <w:left w:w="108" w:type="dxa"/>
                    <w:bottom w:w="0" w:type="dxa"/>
                    <w:right w:w="108" w:type="dxa"/>
                  </w:tcMar>
                </w:tcPr>
                <w:p w14:paraId="69632C8F"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C90" w14:textId="77777777" w:rsidR="007778B0" w:rsidRDefault="006F5DFD" w:rsidP="006F5DFD">
                  <w:pPr>
                    <w:spacing w:after="0" w:line="240" w:lineRule="auto"/>
                  </w:pPr>
                  <w:r>
                    <w:t>Don't know</w:t>
                  </w:r>
                </w:p>
              </w:tc>
            </w:tr>
          </w:tbl>
          <w:p w14:paraId="69632C9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C93" w14:textId="77777777" w:rsidR="007778B0" w:rsidRDefault="007778B0">
            <w:pPr>
              <w:keepNext/>
              <w:spacing w:after="40" w:line="240" w:lineRule="auto"/>
              <w:rPr>
                <w:b/>
              </w:rPr>
            </w:pPr>
          </w:p>
        </w:tc>
      </w:tr>
      <w:tr w:rsidR="007778B0" w14:paraId="69632CA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95" w14:textId="77777777" w:rsidR="007778B0" w:rsidRDefault="006F5DFD" w:rsidP="006F5DFD">
            <w:pPr>
              <w:keepNext/>
              <w:spacing w:after="40" w:line="240" w:lineRule="auto"/>
              <w:rPr>
                <w:b/>
              </w:rPr>
            </w:pPr>
            <w:proofErr w:type="spellStart"/>
            <w:r>
              <w:rPr>
                <w:b/>
              </w:rPr>
              <w:lastRenderedPageBreak/>
              <w:t>thc_oil_percent</w:t>
            </w:r>
            <w:proofErr w:type="spellEnd"/>
          </w:p>
          <w:p w14:paraId="69632C96" w14:textId="77777777" w:rsidR="007778B0" w:rsidRDefault="006F5DFD" w:rsidP="006F5DFD">
            <w:pPr>
              <w:keepNext/>
              <w:spacing w:after="40" w:line="240" w:lineRule="auto"/>
              <w:rPr>
                <w:b/>
              </w:rPr>
            </w:pPr>
            <w:proofErr w:type="spellStart"/>
            <w:r>
              <w:rPr>
                <w:b/>
              </w:rPr>
              <w:t>thc_oil_mg</w:t>
            </w:r>
            <w:proofErr w:type="spellEnd"/>
          </w:p>
          <w:p w14:paraId="69632C97" w14:textId="77777777" w:rsidR="007778B0" w:rsidRDefault="006F5DFD" w:rsidP="006F5DFD">
            <w:pPr>
              <w:keepNext/>
              <w:spacing w:after="40" w:line="240" w:lineRule="auto"/>
              <w:rPr>
                <w:b/>
              </w:rPr>
            </w:pPr>
            <w:proofErr w:type="spellStart"/>
            <w:r>
              <w:rPr>
                <w:b/>
              </w:rPr>
              <w:t>thc_oil_mg_g</w:t>
            </w:r>
            <w:proofErr w:type="spellEnd"/>
          </w:p>
          <w:p w14:paraId="69632C98" w14:textId="77777777" w:rsidR="007778B0" w:rsidRDefault="006F5DFD" w:rsidP="006F5DFD">
            <w:pPr>
              <w:keepNext/>
              <w:spacing w:after="40" w:line="240" w:lineRule="auto"/>
              <w:rPr>
                <w:b/>
              </w:rPr>
            </w:pPr>
            <w:proofErr w:type="spellStart"/>
            <w:r>
              <w:rPr>
                <w:b/>
              </w:rPr>
              <w:t>thc_oil_percent_num</w:t>
            </w:r>
            <w:proofErr w:type="spellEnd"/>
          </w:p>
          <w:p w14:paraId="69632C99" w14:textId="77777777" w:rsidR="007778B0" w:rsidRDefault="007778B0" w:rsidP="006F5DFD">
            <w:pPr>
              <w:keepNext/>
              <w:spacing w:after="40" w:line="240" w:lineRule="auto"/>
              <w:rPr>
                <w:b/>
              </w:rPr>
            </w:pPr>
          </w:p>
          <w:p w14:paraId="69632C9A"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9B" w14:textId="77777777" w:rsidR="007778B0" w:rsidRDefault="006F5DFD" w:rsidP="006F5DFD">
            <w:pPr>
              <w:keepNext/>
              <w:spacing w:after="40" w:line="240" w:lineRule="auto"/>
            </w:pPr>
            <w:r>
              <w:rPr>
                <w:i/>
              </w:rPr>
              <w:t>Show if used cannabis oil (</w:t>
            </w:r>
            <w:proofErr w:type="spellStart"/>
            <w:r>
              <w:rPr>
                <w:i/>
              </w:rPr>
              <w:t>prod_oil</w:t>
            </w:r>
            <w:proofErr w:type="spellEnd"/>
            <w:r>
              <w:rPr>
                <w:i/>
              </w:rPr>
              <w:t xml:space="preserve"> = 1)</w:t>
            </w:r>
          </w:p>
          <w:p w14:paraId="69632C9C" w14:textId="77777777" w:rsidR="007778B0" w:rsidRDefault="006F5DFD" w:rsidP="006F5DFD">
            <w:pPr>
              <w:keepNext/>
              <w:spacing w:after="0" w:line="240" w:lineRule="auto"/>
            </w:pPr>
            <w:r>
              <w:t xml:space="preserve">When choosing cannabis products, what levels of </w:t>
            </w:r>
            <w:r>
              <w:rPr>
                <w:b/>
              </w:rPr>
              <w:t>THC</w:t>
            </w:r>
            <w:r>
              <w:t xml:space="preserve"> do you typically use for </w:t>
            </w:r>
            <w:r>
              <w:rPr>
                <w:b/>
              </w:rPr>
              <w:t xml:space="preserve">cannabis oil for oral use – e.g., in dropper/syringe, </w:t>
            </w:r>
            <w:proofErr w:type="spellStart"/>
            <w:r>
              <w:rPr>
                <w:b/>
              </w:rPr>
              <w:t>softgel</w:t>
            </w:r>
            <w:proofErr w:type="spellEnd"/>
            <w:r>
              <w:rPr>
                <w:b/>
              </w:rPr>
              <w:t>/capsules, spray bottle, tinctures</w:t>
            </w:r>
            <w:r>
              <w:t>?</w:t>
            </w:r>
            <w:r>
              <w:br/>
            </w:r>
          </w:p>
          <w:p w14:paraId="69632C9D" w14:textId="77777777" w:rsidR="007778B0" w:rsidRDefault="006F5DFD" w:rsidP="006F5DFD">
            <w:pPr>
              <w:keepNext/>
              <w:spacing w:after="0" w:line="240" w:lineRule="auto"/>
            </w:pPr>
            <w:r>
              <w:rPr>
                <w:i/>
              </w:rPr>
              <w:t>Please enter a number and select a unit from the drop down menu.</w:t>
            </w:r>
            <w:r>
              <w:rPr>
                <w:i/>
              </w:rPr>
              <w:br/>
            </w:r>
          </w:p>
          <w:p w14:paraId="69632C9E" w14:textId="77777777" w:rsidR="007778B0" w:rsidRDefault="006F5DFD" w:rsidP="006F5DFD">
            <w:pPr>
              <w:keepNext/>
              <w:spacing w:after="0" w:line="240" w:lineRule="auto"/>
            </w:pPr>
            <w:r>
              <w:t>Minimum: 0, Maximum: 1000</w:t>
            </w:r>
          </w:p>
          <w:p w14:paraId="69632C9F" w14:textId="77777777" w:rsidR="007778B0" w:rsidRDefault="006F5DFD" w:rsidP="006F5DFD">
            <w:r>
              <w:t>__________%</w:t>
            </w:r>
          </w:p>
          <w:p w14:paraId="69632CA0" w14:textId="77777777" w:rsidR="007778B0" w:rsidRDefault="006F5DFD" w:rsidP="006F5DFD">
            <w:r>
              <w:t>_________mg</w:t>
            </w:r>
          </w:p>
          <w:p w14:paraId="69632CA1" w14:textId="77777777" w:rsidR="007778B0" w:rsidRDefault="006F5DFD" w:rsidP="006F5DFD">
            <w:pPr>
              <w:spacing w:after="0" w:line="240" w:lineRule="auto"/>
            </w:pPr>
            <w:r>
              <w:t>_________mg/g</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CA4" w14:textId="77777777" w:rsidTr="00D0303D">
              <w:tc>
                <w:tcPr>
                  <w:tcW w:w="1458" w:type="dxa"/>
                  <w:shd w:val="clear" w:color="auto" w:fill="auto"/>
                  <w:tcMar>
                    <w:top w:w="0" w:type="dxa"/>
                    <w:left w:w="108" w:type="dxa"/>
                    <w:bottom w:w="0" w:type="dxa"/>
                    <w:right w:w="108" w:type="dxa"/>
                  </w:tcMar>
                </w:tcPr>
                <w:p w14:paraId="69632CA2"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CA3" w14:textId="77777777" w:rsidR="007778B0" w:rsidRDefault="006F5DFD" w:rsidP="006F5DFD">
                  <w:pPr>
                    <w:spacing w:after="0" w:line="240" w:lineRule="auto"/>
                  </w:pPr>
                  <w:r>
                    <w:t>Missing</w:t>
                  </w:r>
                </w:p>
              </w:tc>
            </w:tr>
            <w:tr w:rsidR="007778B0" w14:paraId="69632CA7" w14:textId="77777777" w:rsidTr="00D0303D">
              <w:tc>
                <w:tcPr>
                  <w:tcW w:w="1458" w:type="dxa"/>
                  <w:shd w:val="clear" w:color="auto" w:fill="auto"/>
                  <w:tcMar>
                    <w:top w:w="0" w:type="dxa"/>
                    <w:left w:w="108" w:type="dxa"/>
                    <w:bottom w:w="0" w:type="dxa"/>
                    <w:right w:w="108" w:type="dxa"/>
                  </w:tcMar>
                </w:tcPr>
                <w:p w14:paraId="69632CA5"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CA6" w14:textId="77777777" w:rsidR="007778B0" w:rsidRDefault="006F5DFD" w:rsidP="006F5DFD">
                  <w:pPr>
                    <w:spacing w:after="0" w:line="240" w:lineRule="auto"/>
                  </w:pPr>
                  <w:r>
                    <w:t>Don't know</w:t>
                  </w:r>
                </w:p>
              </w:tc>
            </w:tr>
          </w:tbl>
          <w:p w14:paraId="69632CA8"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CA9" w14:textId="77777777" w:rsidR="007778B0" w:rsidRDefault="007778B0">
            <w:pPr>
              <w:keepNext/>
              <w:spacing w:after="40" w:line="240" w:lineRule="auto"/>
              <w:rPr>
                <w:b/>
              </w:rPr>
            </w:pPr>
          </w:p>
        </w:tc>
      </w:tr>
      <w:tr w:rsidR="007778B0" w14:paraId="69632CC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AB" w14:textId="77777777" w:rsidR="007778B0" w:rsidRDefault="006F5DFD" w:rsidP="006F5DFD">
            <w:pPr>
              <w:keepNext/>
              <w:spacing w:after="40" w:line="240" w:lineRule="auto"/>
              <w:rPr>
                <w:b/>
              </w:rPr>
            </w:pPr>
            <w:proofErr w:type="spellStart"/>
            <w:r>
              <w:rPr>
                <w:b/>
              </w:rPr>
              <w:t>cbd_oil_percent</w:t>
            </w:r>
            <w:proofErr w:type="spellEnd"/>
          </w:p>
          <w:p w14:paraId="69632CAC" w14:textId="77777777" w:rsidR="007778B0" w:rsidRDefault="006F5DFD" w:rsidP="006F5DFD">
            <w:pPr>
              <w:keepNext/>
              <w:spacing w:after="40" w:line="240" w:lineRule="auto"/>
              <w:rPr>
                <w:b/>
              </w:rPr>
            </w:pPr>
            <w:proofErr w:type="spellStart"/>
            <w:r>
              <w:rPr>
                <w:b/>
              </w:rPr>
              <w:t>cbd_oil_mg</w:t>
            </w:r>
            <w:proofErr w:type="spellEnd"/>
          </w:p>
          <w:p w14:paraId="69632CAD" w14:textId="77777777" w:rsidR="007778B0" w:rsidRDefault="006F5DFD" w:rsidP="006F5DFD">
            <w:pPr>
              <w:keepNext/>
              <w:spacing w:after="40" w:line="240" w:lineRule="auto"/>
              <w:rPr>
                <w:b/>
              </w:rPr>
            </w:pPr>
            <w:proofErr w:type="spellStart"/>
            <w:r>
              <w:rPr>
                <w:b/>
              </w:rPr>
              <w:t>cbd_oil_mg_g</w:t>
            </w:r>
            <w:proofErr w:type="spellEnd"/>
          </w:p>
          <w:p w14:paraId="69632CAE" w14:textId="77777777" w:rsidR="007778B0" w:rsidRDefault="006F5DFD" w:rsidP="006F5DFD">
            <w:pPr>
              <w:keepNext/>
              <w:spacing w:after="40" w:line="240" w:lineRule="auto"/>
              <w:rPr>
                <w:b/>
              </w:rPr>
            </w:pPr>
            <w:proofErr w:type="spellStart"/>
            <w:r>
              <w:rPr>
                <w:b/>
              </w:rPr>
              <w:t>cbd_oil_percent_num</w:t>
            </w:r>
            <w:proofErr w:type="spellEnd"/>
          </w:p>
          <w:p w14:paraId="69632CAF" w14:textId="77777777" w:rsidR="007778B0" w:rsidRDefault="007778B0" w:rsidP="006F5DFD">
            <w:pPr>
              <w:keepNext/>
              <w:spacing w:after="40" w:line="240" w:lineRule="auto"/>
              <w:rPr>
                <w:b/>
              </w:rPr>
            </w:pPr>
          </w:p>
          <w:p w14:paraId="69632CB0"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B1" w14:textId="77777777" w:rsidR="007778B0" w:rsidRDefault="006F5DFD" w:rsidP="006F5DFD">
            <w:pPr>
              <w:keepNext/>
              <w:spacing w:after="40" w:line="240" w:lineRule="auto"/>
            </w:pPr>
            <w:r>
              <w:rPr>
                <w:i/>
              </w:rPr>
              <w:t>Show if used cannabis oil (</w:t>
            </w:r>
            <w:proofErr w:type="spellStart"/>
            <w:r>
              <w:rPr>
                <w:i/>
              </w:rPr>
              <w:t>prod_oil</w:t>
            </w:r>
            <w:proofErr w:type="spellEnd"/>
            <w:r>
              <w:rPr>
                <w:i/>
              </w:rPr>
              <w:t xml:space="preserve"> = 1)</w:t>
            </w:r>
          </w:p>
          <w:p w14:paraId="69632CB2" w14:textId="77777777" w:rsidR="007778B0" w:rsidRDefault="006F5DFD" w:rsidP="006F5DFD">
            <w:pPr>
              <w:keepNext/>
              <w:spacing w:after="0" w:line="240" w:lineRule="auto"/>
            </w:pPr>
            <w:r>
              <w:t xml:space="preserve">When choosing cannabis products, what levels of </w:t>
            </w:r>
            <w:r>
              <w:rPr>
                <w:b/>
              </w:rPr>
              <w:t>CBD</w:t>
            </w:r>
            <w:r>
              <w:t xml:space="preserve"> do you typically use for </w:t>
            </w:r>
            <w:r>
              <w:rPr>
                <w:b/>
              </w:rPr>
              <w:t xml:space="preserve">cannabis oil for oral use – e.g., in dropper/syringe, </w:t>
            </w:r>
            <w:proofErr w:type="spellStart"/>
            <w:r>
              <w:rPr>
                <w:b/>
              </w:rPr>
              <w:t>softgel</w:t>
            </w:r>
            <w:proofErr w:type="spellEnd"/>
            <w:r>
              <w:rPr>
                <w:b/>
              </w:rPr>
              <w:t>/capsules, spray bottle, tinctures</w:t>
            </w:r>
            <w:r>
              <w:t>?</w:t>
            </w:r>
            <w:r>
              <w:br/>
            </w:r>
          </w:p>
          <w:p w14:paraId="69632CB3" w14:textId="77777777" w:rsidR="007778B0" w:rsidRDefault="006F5DFD" w:rsidP="006F5DFD">
            <w:pPr>
              <w:keepNext/>
              <w:spacing w:after="0" w:line="240" w:lineRule="auto"/>
            </w:pPr>
            <w:r>
              <w:rPr>
                <w:i/>
              </w:rPr>
              <w:t>Please enter a number and select a unit from the drop down menu.</w:t>
            </w:r>
            <w:r>
              <w:rPr>
                <w:i/>
              </w:rPr>
              <w:br/>
            </w:r>
          </w:p>
          <w:p w14:paraId="69632CB4" w14:textId="77777777" w:rsidR="007778B0" w:rsidRDefault="006F5DFD" w:rsidP="006F5DFD">
            <w:pPr>
              <w:keepNext/>
              <w:spacing w:after="0" w:line="240" w:lineRule="auto"/>
            </w:pPr>
            <w:r>
              <w:t>Minimum: 0, Maximum: 1000</w:t>
            </w:r>
          </w:p>
          <w:p w14:paraId="69632CB5" w14:textId="77777777" w:rsidR="007778B0" w:rsidRDefault="006F5DFD" w:rsidP="006F5DFD">
            <w:r>
              <w:t>__________%</w:t>
            </w:r>
          </w:p>
          <w:p w14:paraId="69632CB6" w14:textId="77777777" w:rsidR="007778B0" w:rsidRDefault="006F5DFD" w:rsidP="006F5DFD">
            <w:r>
              <w:t>_________mg</w:t>
            </w:r>
          </w:p>
          <w:p w14:paraId="69632CB7" w14:textId="77777777" w:rsidR="007778B0" w:rsidRDefault="006F5DFD" w:rsidP="006F5DFD">
            <w:pPr>
              <w:spacing w:after="0" w:line="240" w:lineRule="auto"/>
            </w:pPr>
            <w:r>
              <w:t>_________mg/g</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CBA" w14:textId="77777777" w:rsidTr="00D0303D">
              <w:tc>
                <w:tcPr>
                  <w:tcW w:w="1458" w:type="dxa"/>
                  <w:shd w:val="clear" w:color="auto" w:fill="auto"/>
                  <w:tcMar>
                    <w:top w:w="0" w:type="dxa"/>
                    <w:left w:w="108" w:type="dxa"/>
                    <w:bottom w:w="0" w:type="dxa"/>
                    <w:right w:w="108" w:type="dxa"/>
                  </w:tcMar>
                </w:tcPr>
                <w:p w14:paraId="69632CB8"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CB9" w14:textId="77777777" w:rsidR="007778B0" w:rsidRDefault="006F5DFD" w:rsidP="006F5DFD">
                  <w:pPr>
                    <w:spacing w:after="0" w:line="240" w:lineRule="auto"/>
                  </w:pPr>
                  <w:r>
                    <w:t>Missing</w:t>
                  </w:r>
                </w:p>
              </w:tc>
            </w:tr>
            <w:tr w:rsidR="007778B0" w14:paraId="69632CBD" w14:textId="77777777" w:rsidTr="00D0303D">
              <w:tc>
                <w:tcPr>
                  <w:tcW w:w="1458" w:type="dxa"/>
                  <w:shd w:val="clear" w:color="auto" w:fill="auto"/>
                  <w:tcMar>
                    <w:top w:w="0" w:type="dxa"/>
                    <w:left w:w="108" w:type="dxa"/>
                    <w:bottom w:w="0" w:type="dxa"/>
                    <w:right w:w="108" w:type="dxa"/>
                  </w:tcMar>
                </w:tcPr>
                <w:p w14:paraId="69632CBB"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CBC" w14:textId="77777777" w:rsidR="007778B0" w:rsidRDefault="006F5DFD" w:rsidP="006F5DFD">
                  <w:pPr>
                    <w:spacing w:after="0" w:line="240" w:lineRule="auto"/>
                  </w:pPr>
                  <w:r>
                    <w:t>Don't know</w:t>
                  </w:r>
                </w:p>
              </w:tc>
            </w:tr>
          </w:tbl>
          <w:p w14:paraId="69632CBE"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CBF" w14:textId="77777777" w:rsidR="007778B0" w:rsidRDefault="007778B0">
            <w:pPr>
              <w:keepNext/>
              <w:spacing w:after="40" w:line="240" w:lineRule="auto"/>
              <w:rPr>
                <w:b/>
              </w:rPr>
            </w:pPr>
          </w:p>
        </w:tc>
      </w:tr>
      <w:tr w:rsidR="007778B0" w14:paraId="69632CD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C1" w14:textId="77777777" w:rsidR="007778B0" w:rsidRDefault="006F5DFD" w:rsidP="006F5DFD">
            <w:pPr>
              <w:keepNext/>
              <w:spacing w:after="40" w:line="240" w:lineRule="auto"/>
              <w:rPr>
                <w:b/>
                <w:lang w:val="fr-CA"/>
              </w:rPr>
            </w:pPr>
            <w:proofErr w:type="spellStart"/>
            <w:r>
              <w:rPr>
                <w:b/>
                <w:lang w:val="fr-CA"/>
              </w:rPr>
              <w:lastRenderedPageBreak/>
              <w:t>thc_vape_percent</w:t>
            </w:r>
            <w:proofErr w:type="spellEnd"/>
          </w:p>
          <w:p w14:paraId="69632CC2" w14:textId="77777777" w:rsidR="007778B0" w:rsidRDefault="006F5DFD" w:rsidP="006F5DFD">
            <w:pPr>
              <w:keepNext/>
              <w:spacing w:after="40" w:line="240" w:lineRule="auto"/>
              <w:rPr>
                <w:b/>
                <w:lang w:val="fr-CA"/>
              </w:rPr>
            </w:pPr>
            <w:proofErr w:type="spellStart"/>
            <w:r>
              <w:rPr>
                <w:b/>
                <w:lang w:val="fr-CA"/>
              </w:rPr>
              <w:t>thc_vape_mg</w:t>
            </w:r>
            <w:proofErr w:type="spellEnd"/>
          </w:p>
          <w:p w14:paraId="69632CC3" w14:textId="77777777" w:rsidR="007778B0" w:rsidRDefault="006F5DFD" w:rsidP="006F5DFD">
            <w:pPr>
              <w:keepNext/>
              <w:spacing w:after="40" w:line="240" w:lineRule="auto"/>
              <w:rPr>
                <w:b/>
                <w:lang w:val="fr-CA"/>
              </w:rPr>
            </w:pPr>
            <w:proofErr w:type="spellStart"/>
            <w:r>
              <w:rPr>
                <w:b/>
                <w:lang w:val="fr-CA"/>
              </w:rPr>
              <w:t>thc_vape_mg_g</w:t>
            </w:r>
            <w:proofErr w:type="spellEnd"/>
          </w:p>
          <w:p w14:paraId="69632CC4" w14:textId="77777777" w:rsidR="007778B0" w:rsidRDefault="006F5DFD" w:rsidP="006F5DFD">
            <w:pPr>
              <w:keepNext/>
              <w:spacing w:after="40" w:line="240" w:lineRule="auto"/>
              <w:rPr>
                <w:b/>
                <w:lang w:val="fr-CA"/>
              </w:rPr>
            </w:pPr>
            <w:proofErr w:type="spellStart"/>
            <w:r>
              <w:rPr>
                <w:b/>
                <w:lang w:val="fr-CA"/>
              </w:rPr>
              <w:t>thc_vape_percent_num</w:t>
            </w:r>
            <w:proofErr w:type="spellEnd"/>
          </w:p>
          <w:p w14:paraId="69632CC5" w14:textId="77777777" w:rsidR="007778B0" w:rsidRDefault="007778B0" w:rsidP="006F5DFD">
            <w:pPr>
              <w:keepNext/>
              <w:spacing w:after="40" w:line="240" w:lineRule="auto"/>
              <w:rPr>
                <w:b/>
                <w:lang w:val="fr-CA"/>
              </w:rPr>
            </w:pPr>
          </w:p>
          <w:p w14:paraId="69632CC6"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C7" w14:textId="77777777" w:rsidR="007778B0" w:rsidRDefault="006F5DFD" w:rsidP="006F5DFD">
            <w:pPr>
              <w:keepNext/>
              <w:spacing w:after="40" w:line="240" w:lineRule="auto"/>
            </w:pPr>
            <w:r>
              <w:rPr>
                <w:i/>
              </w:rPr>
              <w:t>Show if used cannabis vape pens (</w:t>
            </w:r>
            <w:proofErr w:type="spellStart"/>
            <w:r>
              <w:rPr>
                <w:i/>
              </w:rPr>
              <w:t>prod_vape</w:t>
            </w:r>
            <w:proofErr w:type="spellEnd"/>
            <w:r>
              <w:rPr>
                <w:i/>
              </w:rPr>
              <w:t>=1)</w:t>
            </w:r>
          </w:p>
          <w:p w14:paraId="69632CC8" w14:textId="77777777" w:rsidR="007778B0" w:rsidRDefault="006F5DFD" w:rsidP="006F5DFD">
            <w:pPr>
              <w:keepNext/>
              <w:spacing w:after="0" w:line="240" w:lineRule="auto"/>
            </w:pPr>
            <w:r>
              <w:t xml:space="preserve">When choosing cannabis products, what levels of </w:t>
            </w:r>
            <w:r>
              <w:rPr>
                <w:b/>
              </w:rPr>
              <w:t>THC</w:t>
            </w:r>
            <w:r>
              <w:t xml:space="preserve"> do you typically use for </w:t>
            </w:r>
            <w:r>
              <w:rPr>
                <w:b/>
              </w:rPr>
              <w:t>cannabis vape pens/cartridges</w:t>
            </w:r>
            <w:r>
              <w:t>?</w:t>
            </w:r>
            <w:r>
              <w:br/>
            </w:r>
          </w:p>
          <w:p w14:paraId="69632CC9" w14:textId="77777777" w:rsidR="007778B0" w:rsidRDefault="006F5DFD" w:rsidP="006F5DFD">
            <w:pPr>
              <w:keepNext/>
              <w:spacing w:after="0" w:line="240" w:lineRule="auto"/>
            </w:pPr>
            <w:r>
              <w:rPr>
                <w:i/>
              </w:rPr>
              <w:t>Please enter a number and select a unit from the drop down menu.</w:t>
            </w:r>
            <w:r>
              <w:rPr>
                <w:i/>
              </w:rPr>
              <w:br/>
            </w:r>
          </w:p>
          <w:p w14:paraId="69632CCA" w14:textId="77777777" w:rsidR="007778B0" w:rsidRDefault="006F5DFD" w:rsidP="006F5DFD">
            <w:pPr>
              <w:keepNext/>
              <w:spacing w:after="0" w:line="240" w:lineRule="auto"/>
            </w:pPr>
            <w:r>
              <w:t>Minimum: 0, Maximum: 1000</w:t>
            </w:r>
          </w:p>
          <w:p w14:paraId="69632CCB" w14:textId="77777777" w:rsidR="007778B0" w:rsidRDefault="006F5DFD" w:rsidP="006F5DFD">
            <w:r>
              <w:t>__________%</w:t>
            </w:r>
          </w:p>
          <w:p w14:paraId="69632CCC" w14:textId="77777777" w:rsidR="007778B0" w:rsidRDefault="006F5DFD" w:rsidP="006F5DFD">
            <w:r>
              <w:t>_________mg</w:t>
            </w:r>
          </w:p>
          <w:p w14:paraId="69632CCD" w14:textId="77777777" w:rsidR="007778B0" w:rsidRDefault="006F5DFD" w:rsidP="006F5DFD">
            <w:pPr>
              <w:spacing w:after="0" w:line="240" w:lineRule="auto"/>
            </w:pPr>
            <w:r>
              <w:t>_________mg/g</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CD0" w14:textId="77777777" w:rsidTr="00D0303D">
              <w:tc>
                <w:tcPr>
                  <w:tcW w:w="1458" w:type="dxa"/>
                  <w:shd w:val="clear" w:color="auto" w:fill="auto"/>
                  <w:tcMar>
                    <w:top w:w="0" w:type="dxa"/>
                    <w:left w:w="108" w:type="dxa"/>
                    <w:bottom w:w="0" w:type="dxa"/>
                    <w:right w:w="108" w:type="dxa"/>
                  </w:tcMar>
                </w:tcPr>
                <w:p w14:paraId="69632CCE"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CCF" w14:textId="77777777" w:rsidR="007778B0" w:rsidRDefault="006F5DFD" w:rsidP="006F5DFD">
                  <w:pPr>
                    <w:spacing w:after="0" w:line="240" w:lineRule="auto"/>
                  </w:pPr>
                  <w:r>
                    <w:t>Missing</w:t>
                  </w:r>
                </w:p>
              </w:tc>
            </w:tr>
            <w:tr w:rsidR="007778B0" w14:paraId="69632CD3" w14:textId="77777777" w:rsidTr="00D0303D">
              <w:tc>
                <w:tcPr>
                  <w:tcW w:w="1458" w:type="dxa"/>
                  <w:shd w:val="clear" w:color="auto" w:fill="auto"/>
                  <w:tcMar>
                    <w:top w:w="0" w:type="dxa"/>
                    <w:left w:w="108" w:type="dxa"/>
                    <w:bottom w:w="0" w:type="dxa"/>
                    <w:right w:w="108" w:type="dxa"/>
                  </w:tcMar>
                </w:tcPr>
                <w:p w14:paraId="69632CD1"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CD2" w14:textId="77777777" w:rsidR="007778B0" w:rsidRDefault="006F5DFD" w:rsidP="006F5DFD">
                  <w:pPr>
                    <w:spacing w:after="0" w:line="240" w:lineRule="auto"/>
                  </w:pPr>
                  <w:r>
                    <w:t>Don't know</w:t>
                  </w:r>
                </w:p>
              </w:tc>
            </w:tr>
          </w:tbl>
          <w:p w14:paraId="69632CD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CD5" w14:textId="77777777" w:rsidR="007778B0" w:rsidRDefault="007778B0">
            <w:pPr>
              <w:keepNext/>
              <w:spacing w:after="40" w:line="240" w:lineRule="auto"/>
              <w:rPr>
                <w:b/>
              </w:rPr>
            </w:pPr>
          </w:p>
        </w:tc>
      </w:tr>
      <w:tr w:rsidR="007778B0" w14:paraId="69632CEC"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D7" w14:textId="77777777" w:rsidR="007778B0" w:rsidRDefault="006F5DFD" w:rsidP="006F5DFD">
            <w:pPr>
              <w:keepNext/>
              <w:spacing w:after="40" w:line="240" w:lineRule="auto"/>
              <w:rPr>
                <w:b/>
                <w:lang w:val="fr-CA"/>
              </w:rPr>
            </w:pPr>
            <w:proofErr w:type="spellStart"/>
            <w:r>
              <w:rPr>
                <w:b/>
                <w:lang w:val="fr-CA"/>
              </w:rPr>
              <w:t>cbd_vape_percent</w:t>
            </w:r>
            <w:proofErr w:type="spellEnd"/>
          </w:p>
          <w:p w14:paraId="69632CD8" w14:textId="77777777" w:rsidR="007778B0" w:rsidRDefault="006F5DFD" w:rsidP="006F5DFD">
            <w:pPr>
              <w:keepNext/>
              <w:spacing w:after="40" w:line="240" w:lineRule="auto"/>
              <w:rPr>
                <w:b/>
                <w:lang w:val="fr-CA"/>
              </w:rPr>
            </w:pPr>
            <w:proofErr w:type="spellStart"/>
            <w:r>
              <w:rPr>
                <w:b/>
                <w:lang w:val="fr-CA"/>
              </w:rPr>
              <w:t>cbd_vape_mg</w:t>
            </w:r>
            <w:proofErr w:type="spellEnd"/>
          </w:p>
          <w:p w14:paraId="69632CD9" w14:textId="77777777" w:rsidR="007778B0" w:rsidRDefault="006F5DFD" w:rsidP="006F5DFD">
            <w:pPr>
              <w:keepNext/>
              <w:spacing w:after="40" w:line="240" w:lineRule="auto"/>
              <w:rPr>
                <w:b/>
              </w:rPr>
            </w:pPr>
            <w:proofErr w:type="spellStart"/>
            <w:r>
              <w:rPr>
                <w:b/>
              </w:rPr>
              <w:t>cbd_vape_mg_g</w:t>
            </w:r>
            <w:proofErr w:type="spellEnd"/>
          </w:p>
          <w:p w14:paraId="69632CDA" w14:textId="77777777" w:rsidR="007778B0" w:rsidRDefault="006F5DFD" w:rsidP="006F5DFD">
            <w:pPr>
              <w:keepNext/>
              <w:spacing w:after="40" w:line="240" w:lineRule="auto"/>
              <w:rPr>
                <w:b/>
              </w:rPr>
            </w:pPr>
            <w:proofErr w:type="spellStart"/>
            <w:r>
              <w:rPr>
                <w:b/>
              </w:rPr>
              <w:t>cbd_vape_percent_num</w:t>
            </w:r>
            <w:proofErr w:type="spellEnd"/>
          </w:p>
          <w:p w14:paraId="69632CDB" w14:textId="77777777" w:rsidR="007778B0" w:rsidRDefault="007778B0" w:rsidP="006F5DFD">
            <w:pPr>
              <w:keepNext/>
              <w:spacing w:after="40" w:line="240" w:lineRule="auto"/>
              <w:rPr>
                <w:b/>
              </w:rPr>
            </w:pPr>
          </w:p>
          <w:p w14:paraId="69632CDC"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DD" w14:textId="77777777" w:rsidR="007778B0" w:rsidRDefault="006F5DFD" w:rsidP="006F5DFD">
            <w:pPr>
              <w:keepNext/>
              <w:spacing w:after="40" w:line="240" w:lineRule="auto"/>
            </w:pPr>
            <w:r>
              <w:rPr>
                <w:i/>
              </w:rPr>
              <w:t>Show if used cannabis vape pens (</w:t>
            </w:r>
            <w:proofErr w:type="spellStart"/>
            <w:r>
              <w:rPr>
                <w:i/>
              </w:rPr>
              <w:t>prod_vape</w:t>
            </w:r>
            <w:proofErr w:type="spellEnd"/>
            <w:r>
              <w:rPr>
                <w:i/>
              </w:rPr>
              <w:t>=1)</w:t>
            </w:r>
          </w:p>
          <w:p w14:paraId="69632CDE" w14:textId="77777777" w:rsidR="007778B0" w:rsidRDefault="006F5DFD" w:rsidP="006F5DFD">
            <w:pPr>
              <w:keepNext/>
              <w:spacing w:after="0" w:line="240" w:lineRule="auto"/>
            </w:pPr>
            <w:r>
              <w:t xml:space="preserve">When choosing cannabis products, what levels of </w:t>
            </w:r>
            <w:r>
              <w:rPr>
                <w:b/>
              </w:rPr>
              <w:t>CBD</w:t>
            </w:r>
            <w:r>
              <w:t xml:space="preserve"> do you typically use for </w:t>
            </w:r>
            <w:r>
              <w:rPr>
                <w:b/>
              </w:rPr>
              <w:t>cannabis vape pens/cartridges</w:t>
            </w:r>
            <w:r>
              <w:t>?</w:t>
            </w:r>
            <w:r>
              <w:br/>
            </w:r>
          </w:p>
          <w:p w14:paraId="69632CDF" w14:textId="77777777" w:rsidR="007778B0" w:rsidRDefault="006F5DFD" w:rsidP="006F5DFD">
            <w:pPr>
              <w:keepNext/>
              <w:spacing w:after="0" w:line="240" w:lineRule="auto"/>
            </w:pPr>
            <w:r>
              <w:rPr>
                <w:i/>
              </w:rPr>
              <w:t>Please enter a number and select a unit from the drop down menu.</w:t>
            </w:r>
            <w:r>
              <w:rPr>
                <w:i/>
              </w:rPr>
              <w:br/>
            </w:r>
          </w:p>
          <w:p w14:paraId="69632CE0" w14:textId="77777777" w:rsidR="007778B0" w:rsidRDefault="006F5DFD" w:rsidP="006F5DFD">
            <w:pPr>
              <w:keepNext/>
              <w:spacing w:after="0" w:line="240" w:lineRule="auto"/>
            </w:pPr>
            <w:r>
              <w:t>Minimum: 0, Maximum: 1000</w:t>
            </w:r>
          </w:p>
          <w:p w14:paraId="69632CE1" w14:textId="77777777" w:rsidR="007778B0" w:rsidRDefault="006F5DFD" w:rsidP="006F5DFD">
            <w:r>
              <w:t>__________%</w:t>
            </w:r>
          </w:p>
          <w:p w14:paraId="69632CE2" w14:textId="77777777" w:rsidR="007778B0" w:rsidRDefault="006F5DFD" w:rsidP="006F5DFD">
            <w:r>
              <w:t>_________mg</w:t>
            </w:r>
          </w:p>
          <w:p w14:paraId="69632CE3" w14:textId="77777777" w:rsidR="007778B0" w:rsidRDefault="006F5DFD" w:rsidP="006F5DFD">
            <w:pPr>
              <w:spacing w:after="0" w:line="240" w:lineRule="auto"/>
            </w:pPr>
            <w:r>
              <w:t>_________mg/g</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CE6" w14:textId="77777777" w:rsidTr="00D0303D">
              <w:tc>
                <w:tcPr>
                  <w:tcW w:w="1458" w:type="dxa"/>
                  <w:shd w:val="clear" w:color="auto" w:fill="auto"/>
                  <w:tcMar>
                    <w:top w:w="0" w:type="dxa"/>
                    <w:left w:w="108" w:type="dxa"/>
                    <w:bottom w:w="0" w:type="dxa"/>
                    <w:right w:w="108" w:type="dxa"/>
                  </w:tcMar>
                </w:tcPr>
                <w:p w14:paraId="69632CE4"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CE5" w14:textId="77777777" w:rsidR="007778B0" w:rsidRDefault="006F5DFD" w:rsidP="006F5DFD">
                  <w:pPr>
                    <w:spacing w:after="0" w:line="240" w:lineRule="auto"/>
                  </w:pPr>
                  <w:r>
                    <w:t>Missing</w:t>
                  </w:r>
                </w:p>
              </w:tc>
            </w:tr>
            <w:tr w:rsidR="007778B0" w14:paraId="69632CE9" w14:textId="77777777" w:rsidTr="00D0303D">
              <w:tc>
                <w:tcPr>
                  <w:tcW w:w="1458" w:type="dxa"/>
                  <w:shd w:val="clear" w:color="auto" w:fill="auto"/>
                  <w:tcMar>
                    <w:top w:w="0" w:type="dxa"/>
                    <w:left w:w="108" w:type="dxa"/>
                    <w:bottom w:w="0" w:type="dxa"/>
                    <w:right w:w="108" w:type="dxa"/>
                  </w:tcMar>
                </w:tcPr>
                <w:p w14:paraId="69632CE7"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CE8" w14:textId="77777777" w:rsidR="007778B0" w:rsidRDefault="006F5DFD" w:rsidP="006F5DFD">
                  <w:pPr>
                    <w:spacing w:after="0" w:line="240" w:lineRule="auto"/>
                  </w:pPr>
                  <w:r>
                    <w:t>Don't know</w:t>
                  </w:r>
                </w:p>
              </w:tc>
            </w:tr>
          </w:tbl>
          <w:p w14:paraId="69632CEA"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CEB" w14:textId="77777777" w:rsidR="007778B0" w:rsidRDefault="007778B0">
            <w:pPr>
              <w:keepNext/>
              <w:spacing w:after="40" w:line="240" w:lineRule="auto"/>
              <w:rPr>
                <w:b/>
              </w:rPr>
            </w:pPr>
          </w:p>
        </w:tc>
      </w:tr>
      <w:tr w:rsidR="007778B0" w14:paraId="69632D0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ED" w14:textId="77777777" w:rsidR="007778B0" w:rsidRDefault="006F5DFD" w:rsidP="006F5DFD">
            <w:pPr>
              <w:keepNext/>
              <w:spacing w:after="40" w:line="240" w:lineRule="auto"/>
              <w:rPr>
                <w:b/>
                <w:lang w:val="en-CA"/>
              </w:rPr>
            </w:pPr>
            <w:proofErr w:type="spellStart"/>
            <w:r>
              <w:rPr>
                <w:b/>
                <w:lang w:val="en-CA"/>
              </w:rPr>
              <w:lastRenderedPageBreak/>
              <w:t>thc_concen_percent</w:t>
            </w:r>
            <w:proofErr w:type="spellEnd"/>
          </w:p>
          <w:p w14:paraId="69632CEE" w14:textId="77777777" w:rsidR="007778B0" w:rsidRDefault="006F5DFD" w:rsidP="006F5DFD">
            <w:pPr>
              <w:keepNext/>
              <w:spacing w:after="40" w:line="240" w:lineRule="auto"/>
              <w:rPr>
                <w:b/>
                <w:lang w:val="en-CA"/>
              </w:rPr>
            </w:pPr>
            <w:proofErr w:type="spellStart"/>
            <w:r>
              <w:rPr>
                <w:b/>
                <w:lang w:val="en-CA"/>
              </w:rPr>
              <w:t>thc_concen_mg</w:t>
            </w:r>
            <w:proofErr w:type="spellEnd"/>
          </w:p>
          <w:p w14:paraId="69632CEF" w14:textId="77777777" w:rsidR="007778B0" w:rsidRDefault="006F5DFD" w:rsidP="006F5DFD">
            <w:pPr>
              <w:keepNext/>
              <w:spacing w:after="40" w:line="240" w:lineRule="auto"/>
              <w:rPr>
                <w:b/>
                <w:lang w:val="en-CA"/>
              </w:rPr>
            </w:pPr>
            <w:proofErr w:type="spellStart"/>
            <w:r>
              <w:rPr>
                <w:b/>
                <w:lang w:val="en-CA"/>
              </w:rPr>
              <w:t>thc_concen_mg_g</w:t>
            </w:r>
            <w:proofErr w:type="spellEnd"/>
          </w:p>
          <w:p w14:paraId="69632CF0" w14:textId="77777777" w:rsidR="007778B0" w:rsidRDefault="006F5DFD" w:rsidP="006F5DFD">
            <w:pPr>
              <w:keepNext/>
              <w:spacing w:after="40" w:line="240" w:lineRule="auto"/>
              <w:rPr>
                <w:b/>
                <w:lang w:val="en-CA"/>
              </w:rPr>
            </w:pPr>
            <w:proofErr w:type="spellStart"/>
            <w:r>
              <w:rPr>
                <w:b/>
                <w:lang w:val="en-CA"/>
              </w:rPr>
              <w:t>thc_concen_percent_num</w:t>
            </w:r>
            <w:proofErr w:type="spellEnd"/>
          </w:p>
          <w:p w14:paraId="69632CF1" w14:textId="77777777" w:rsidR="007778B0" w:rsidRDefault="007778B0" w:rsidP="006F5DFD">
            <w:pPr>
              <w:keepNext/>
              <w:spacing w:after="40" w:line="240" w:lineRule="auto"/>
              <w:rPr>
                <w:b/>
              </w:rPr>
            </w:pPr>
          </w:p>
          <w:p w14:paraId="69632CF2"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CF3" w14:textId="77777777" w:rsidR="007778B0" w:rsidRDefault="006F5DFD" w:rsidP="006F5DFD">
            <w:pPr>
              <w:keepNext/>
              <w:spacing w:after="40" w:line="240" w:lineRule="auto"/>
            </w:pPr>
            <w:r>
              <w:rPr>
                <w:i/>
              </w:rPr>
              <w:t>Show if used cannabis concentrate (</w:t>
            </w:r>
            <w:proofErr w:type="spellStart"/>
            <w:r>
              <w:rPr>
                <w:i/>
              </w:rPr>
              <w:t>prod_concen</w:t>
            </w:r>
            <w:proofErr w:type="spellEnd"/>
            <w:r>
              <w:rPr>
                <w:i/>
              </w:rPr>
              <w:t xml:space="preserve"> = 1)</w:t>
            </w:r>
          </w:p>
          <w:p w14:paraId="69632CF4" w14:textId="77777777" w:rsidR="007778B0" w:rsidRDefault="006F5DFD" w:rsidP="006F5DFD">
            <w:pPr>
              <w:keepNext/>
              <w:spacing w:after="0" w:line="240" w:lineRule="auto"/>
            </w:pPr>
            <w:r>
              <w:t xml:space="preserve">When choosing cannabis products, what levels of </w:t>
            </w:r>
            <w:r>
              <w:rPr>
                <w:b/>
              </w:rPr>
              <w:t>THC</w:t>
            </w:r>
            <w:r>
              <w:t xml:space="preserve"> do you typically use for </w:t>
            </w:r>
            <w:r>
              <w:rPr>
                <w:b/>
              </w:rPr>
              <w:t>cannabis concentrate/extracts – e.g., shatter/wax/budder/butane honey oil/rosin</w:t>
            </w:r>
            <w:r>
              <w:t>?</w:t>
            </w:r>
            <w:r>
              <w:br/>
            </w:r>
          </w:p>
          <w:p w14:paraId="69632CF5" w14:textId="77777777" w:rsidR="007778B0" w:rsidRDefault="006F5DFD" w:rsidP="006F5DFD">
            <w:pPr>
              <w:keepNext/>
              <w:spacing w:after="0" w:line="240" w:lineRule="auto"/>
            </w:pPr>
            <w:r>
              <w:rPr>
                <w:i/>
              </w:rPr>
              <w:t>Please enter a number and select a unit from the drop down menu.</w:t>
            </w:r>
            <w:r>
              <w:rPr>
                <w:i/>
              </w:rPr>
              <w:br/>
            </w:r>
          </w:p>
          <w:p w14:paraId="69632CF6" w14:textId="77777777" w:rsidR="007778B0" w:rsidRDefault="006F5DFD" w:rsidP="006F5DFD">
            <w:pPr>
              <w:keepNext/>
              <w:spacing w:after="0" w:line="240" w:lineRule="auto"/>
            </w:pPr>
            <w:r>
              <w:t>Minimum: 0, Maximum: 1000</w:t>
            </w:r>
          </w:p>
          <w:p w14:paraId="69632CF7" w14:textId="77777777" w:rsidR="007778B0" w:rsidRDefault="006F5DFD" w:rsidP="006F5DFD">
            <w:r>
              <w:t>__________%</w:t>
            </w:r>
          </w:p>
          <w:p w14:paraId="69632CF8" w14:textId="77777777" w:rsidR="007778B0" w:rsidRDefault="006F5DFD" w:rsidP="006F5DFD">
            <w:r>
              <w:t>_________mg</w:t>
            </w:r>
          </w:p>
          <w:p w14:paraId="69632CF9" w14:textId="77777777" w:rsidR="007778B0" w:rsidRDefault="006F5DFD" w:rsidP="006F5DFD">
            <w:pPr>
              <w:spacing w:after="0" w:line="240" w:lineRule="auto"/>
            </w:pPr>
            <w:r>
              <w:t>_________mg/g</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CFC" w14:textId="77777777" w:rsidTr="00D0303D">
              <w:tc>
                <w:tcPr>
                  <w:tcW w:w="1458" w:type="dxa"/>
                  <w:shd w:val="clear" w:color="auto" w:fill="auto"/>
                  <w:tcMar>
                    <w:top w:w="0" w:type="dxa"/>
                    <w:left w:w="108" w:type="dxa"/>
                    <w:bottom w:w="0" w:type="dxa"/>
                    <w:right w:w="108" w:type="dxa"/>
                  </w:tcMar>
                </w:tcPr>
                <w:p w14:paraId="69632CFA"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CFB" w14:textId="77777777" w:rsidR="007778B0" w:rsidRDefault="006F5DFD" w:rsidP="006F5DFD">
                  <w:pPr>
                    <w:spacing w:after="0" w:line="240" w:lineRule="auto"/>
                  </w:pPr>
                  <w:r>
                    <w:t>Missing</w:t>
                  </w:r>
                </w:p>
              </w:tc>
            </w:tr>
            <w:tr w:rsidR="007778B0" w14:paraId="69632CFF" w14:textId="77777777" w:rsidTr="00D0303D">
              <w:tc>
                <w:tcPr>
                  <w:tcW w:w="1458" w:type="dxa"/>
                  <w:shd w:val="clear" w:color="auto" w:fill="auto"/>
                  <w:tcMar>
                    <w:top w:w="0" w:type="dxa"/>
                    <w:left w:w="108" w:type="dxa"/>
                    <w:bottom w:w="0" w:type="dxa"/>
                    <w:right w:w="108" w:type="dxa"/>
                  </w:tcMar>
                </w:tcPr>
                <w:p w14:paraId="69632CFD"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CFE" w14:textId="77777777" w:rsidR="007778B0" w:rsidRDefault="006F5DFD" w:rsidP="006F5DFD">
                  <w:pPr>
                    <w:spacing w:after="0" w:line="240" w:lineRule="auto"/>
                  </w:pPr>
                  <w:r>
                    <w:t>Don't know</w:t>
                  </w:r>
                </w:p>
              </w:tc>
            </w:tr>
          </w:tbl>
          <w:p w14:paraId="69632D00"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D01" w14:textId="77777777" w:rsidR="007778B0" w:rsidRDefault="007778B0">
            <w:pPr>
              <w:keepNext/>
              <w:spacing w:after="40" w:line="240" w:lineRule="auto"/>
              <w:rPr>
                <w:b/>
              </w:rPr>
            </w:pPr>
          </w:p>
        </w:tc>
      </w:tr>
      <w:tr w:rsidR="007778B0" w14:paraId="69632D1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03" w14:textId="77777777" w:rsidR="007778B0" w:rsidRDefault="006F5DFD" w:rsidP="006F5DFD">
            <w:pPr>
              <w:keepNext/>
              <w:spacing w:after="40" w:line="240" w:lineRule="auto"/>
              <w:rPr>
                <w:b/>
                <w:lang w:val="en-CA"/>
              </w:rPr>
            </w:pPr>
            <w:proofErr w:type="spellStart"/>
            <w:r>
              <w:rPr>
                <w:b/>
                <w:lang w:val="en-CA"/>
              </w:rPr>
              <w:t>cbd_concen_percent</w:t>
            </w:r>
            <w:proofErr w:type="spellEnd"/>
          </w:p>
          <w:p w14:paraId="69632D04" w14:textId="77777777" w:rsidR="007778B0" w:rsidRDefault="006F5DFD" w:rsidP="006F5DFD">
            <w:pPr>
              <w:keepNext/>
              <w:spacing w:after="40" w:line="240" w:lineRule="auto"/>
              <w:rPr>
                <w:b/>
                <w:lang w:val="en-CA"/>
              </w:rPr>
            </w:pPr>
            <w:proofErr w:type="spellStart"/>
            <w:r>
              <w:rPr>
                <w:b/>
                <w:lang w:val="en-CA"/>
              </w:rPr>
              <w:t>cbd_concen_mg</w:t>
            </w:r>
            <w:proofErr w:type="spellEnd"/>
          </w:p>
          <w:p w14:paraId="69632D05" w14:textId="77777777" w:rsidR="007778B0" w:rsidRPr="00D0303D" w:rsidRDefault="006F5DFD" w:rsidP="006F5DFD">
            <w:pPr>
              <w:keepNext/>
              <w:spacing w:after="40" w:line="240" w:lineRule="auto"/>
            </w:pPr>
            <w:proofErr w:type="spellStart"/>
            <w:r>
              <w:rPr>
                <w:b/>
              </w:rPr>
              <w:t>cbd</w:t>
            </w:r>
            <w:proofErr w:type="spellEnd"/>
            <w:r>
              <w:rPr>
                <w:b/>
              </w:rPr>
              <w:t>_</w:t>
            </w:r>
            <w:proofErr w:type="spellStart"/>
            <w:r>
              <w:rPr>
                <w:b/>
                <w:lang w:val="en-CA"/>
              </w:rPr>
              <w:t>concen</w:t>
            </w:r>
            <w:proofErr w:type="spellEnd"/>
            <w:r>
              <w:rPr>
                <w:b/>
              </w:rPr>
              <w:t>_</w:t>
            </w:r>
            <w:proofErr w:type="spellStart"/>
            <w:r>
              <w:rPr>
                <w:b/>
              </w:rPr>
              <w:t>mg_g</w:t>
            </w:r>
            <w:proofErr w:type="spellEnd"/>
          </w:p>
          <w:p w14:paraId="69632D06" w14:textId="77777777" w:rsidR="007778B0" w:rsidRPr="00D0303D" w:rsidRDefault="006F5DFD" w:rsidP="006F5DFD">
            <w:pPr>
              <w:keepNext/>
              <w:spacing w:after="40" w:line="240" w:lineRule="auto"/>
            </w:pPr>
            <w:proofErr w:type="spellStart"/>
            <w:r>
              <w:rPr>
                <w:b/>
              </w:rPr>
              <w:t>cbd</w:t>
            </w:r>
            <w:proofErr w:type="spellEnd"/>
            <w:r>
              <w:rPr>
                <w:b/>
              </w:rPr>
              <w:t>_</w:t>
            </w:r>
            <w:proofErr w:type="spellStart"/>
            <w:r>
              <w:rPr>
                <w:b/>
                <w:lang w:val="en-CA"/>
              </w:rPr>
              <w:t>concen</w:t>
            </w:r>
            <w:proofErr w:type="spellEnd"/>
            <w:r>
              <w:rPr>
                <w:b/>
              </w:rPr>
              <w:t>_</w:t>
            </w:r>
            <w:proofErr w:type="spellStart"/>
            <w:r>
              <w:rPr>
                <w:b/>
              </w:rPr>
              <w:t>percent_num</w:t>
            </w:r>
            <w:proofErr w:type="spellEnd"/>
          </w:p>
          <w:p w14:paraId="69632D07" w14:textId="77777777" w:rsidR="007778B0" w:rsidRDefault="007778B0" w:rsidP="006F5DFD">
            <w:pPr>
              <w:keepNext/>
              <w:spacing w:after="40" w:line="240" w:lineRule="auto"/>
              <w:rPr>
                <w:b/>
              </w:rPr>
            </w:pPr>
          </w:p>
          <w:p w14:paraId="69632D08"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09" w14:textId="77777777" w:rsidR="007778B0" w:rsidRDefault="006F5DFD" w:rsidP="006F5DFD">
            <w:pPr>
              <w:keepNext/>
              <w:spacing w:after="40" w:line="240" w:lineRule="auto"/>
            </w:pPr>
            <w:r>
              <w:rPr>
                <w:i/>
              </w:rPr>
              <w:t>Show if used cannabis concentrate (</w:t>
            </w:r>
            <w:proofErr w:type="spellStart"/>
            <w:r>
              <w:rPr>
                <w:i/>
              </w:rPr>
              <w:t>prod_concen</w:t>
            </w:r>
            <w:proofErr w:type="spellEnd"/>
            <w:r>
              <w:rPr>
                <w:i/>
              </w:rPr>
              <w:t xml:space="preserve"> = 1)</w:t>
            </w:r>
          </w:p>
          <w:p w14:paraId="69632D0A" w14:textId="77777777" w:rsidR="007778B0" w:rsidRDefault="006F5DFD" w:rsidP="006F5DFD">
            <w:pPr>
              <w:keepNext/>
              <w:spacing w:after="0" w:line="240" w:lineRule="auto"/>
            </w:pPr>
            <w:r>
              <w:t xml:space="preserve">When choosing cannabis products, what levels of </w:t>
            </w:r>
            <w:r>
              <w:rPr>
                <w:b/>
              </w:rPr>
              <w:t>CBD</w:t>
            </w:r>
            <w:r>
              <w:t xml:space="preserve"> do you typically use for </w:t>
            </w:r>
            <w:r>
              <w:rPr>
                <w:b/>
              </w:rPr>
              <w:t>cannabis concentrate/extracts – e.g., shatter/wax/budder/butane honey oil/rosin</w:t>
            </w:r>
            <w:r>
              <w:t>?</w:t>
            </w:r>
            <w:r>
              <w:br/>
            </w:r>
          </w:p>
          <w:p w14:paraId="69632D0B" w14:textId="77777777" w:rsidR="007778B0" w:rsidRDefault="006F5DFD" w:rsidP="006F5DFD">
            <w:pPr>
              <w:keepNext/>
              <w:spacing w:after="0" w:line="240" w:lineRule="auto"/>
            </w:pPr>
            <w:r>
              <w:rPr>
                <w:i/>
              </w:rPr>
              <w:t>Please enter a number and select a unit from the drop down menu.</w:t>
            </w:r>
            <w:r>
              <w:rPr>
                <w:i/>
              </w:rPr>
              <w:br/>
            </w:r>
          </w:p>
          <w:p w14:paraId="69632D0C" w14:textId="77777777" w:rsidR="007778B0" w:rsidRDefault="006F5DFD" w:rsidP="006F5DFD">
            <w:pPr>
              <w:keepNext/>
              <w:spacing w:after="0" w:line="240" w:lineRule="auto"/>
            </w:pPr>
            <w:r>
              <w:t>Minimum: 0, Maximum: 1000</w:t>
            </w:r>
          </w:p>
          <w:p w14:paraId="69632D0D" w14:textId="77777777" w:rsidR="007778B0" w:rsidRDefault="006F5DFD" w:rsidP="006F5DFD">
            <w:r>
              <w:t>__________%</w:t>
            </w:r>
          </w:p>
          <w:p w14:paraId="69632D0E" w14:textId="77777777" w:rsidR="007778B0" w:rsidRDefault="006F5DFD" w:rsidP="006F5DFD">
            <w:r>
              <w:t>_________mg</w:t>
            </w:r>
          </w:p>
          <w:p w14:paraId="69632D0F" w14:textId="77777777" w:rsidR="007778B0" w:rsidRDefault="006F5DFD" w:rsidP="006F5DFD">
            <w:pPr>
              <w:spacing w:after="0" w:line="240" w:lineRule="auto"/>
            </w:pPr>
            <w:r>
              <w:t>_________mg/g</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D12" w14:textId="77777777" w:rsidTr="00D0303D">
              <w:tc>
                <w:tcPr>
                  <w:tcW w:w="1458" w:type="dxa"/>
                  <w:shd w:val="clear" w:color="auto" w:fill="auto"/>
                  <w:tcMar>
                    <w:top w:w="0" w:type="dxa"/>
                    <w:left w:w="108" w:type="dxa"/>
                    <w:bottom w:w="0" w:type="dxa"/>
                    <w:right w:w="108" w:type="dxa"/>
                  </w:tcMar>
                </w:tcPr>
                <w:p w14:paraId="69632D10"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D11" w14:textId="77777777" w:rsidR="007778B0" w:rsidRDefault="006F5DFD" w:rsidP="006F5DFD">
                  <w:pPr>
                    <w:spacing w:after="0" w:line="240" w:lineRule="auto"/>
                  </w:pPr>
                  <w:r>
                    <w:t>Missing</w:t>
                  </w:r>
                </w:p>
              </w:tc>
            </w:tr>
            <w:tr w:rsidR="007778B0" w14:paraId="69632D15" w14:textId="77777777" w:rsidTr="00D0303D">
              <w:tc>
                <w:tcPr>
                  <w:tcW w:w="1458" w:type="dxa"/>
                  <w:shd w:val="clear" w:color="auto" w:fill="auto"/>
                  <w:tcMar>
                    <w:top w:w="0" w:type="dxa"/>
                    <w:left w:w="108" w:type="dxa"/>
                    <w:bottom w:w="0" w:type="dxa"/>
                    <w:right w:w="108" w:type="dxa"/>
                  </w:tcMar>
                </w:tcPr>
                <w:p w14:paraId="69632D13"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D14" w14:textId="77777777" w:rsidR="007778B0" w:rsidRDefault="006F5DFD" w:rsidP="006F5DFD">
                  <w:pPr>
                    <w:spacing w:after="0" w:line="240" w:lineRule="auto"/>
                  </w:pPr>
                  <w:r>
                    <w:t>Don't know</w:t>
                  </w:r>
                </w:p>
              </w:tc>
            </w:tr>
          </w:tbl>
          <w:p w14:paraId="69632D1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D17" w14:textId="77777777" w:rsidR="007778B0" w:rsidRDefault="007778B0">
            <w:pPr>
              <w:keepNext/>
              <w:spacing w:after="40" w:line="240" w:lineRule="auto"/>
              <w:rPr>
                <w:b/>
              </w:rPr>
            </w:pPr>
          </w:p>
        </w:tc>
      </w:tr>
      <w:tr w:rsidR="007778B0" w14:paraId="69632D2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19" w14:textId="77777777" w:rsidR="007778B0" w:rsidRDefault="006F5DFD" w:rsidP="006F5DFD">
            <w:pPr>
              <w:keepNext/>
              <w:spacing w:after="40" w:line="240" w:lineRule="auto"/>
              <w:rPr>
                <w:b/>
              </w:rPr>
            </w:pPr>
            <w:proofErr w:type="spellStart"/>
            <w:r>
              <w:rPr>
                <w:b/>
              </w:rPr>
              <w:t>thc_edible</w:t>
            </w:r>
            <w:proofErr w:type="spellEnd"/>
          </w:p>
          <w:p w14:paraId="69632D1A" w14:textId="77777777" w:rsidR="007778B0" w:rsidRDefault="007778B0" w:rsidP="006F5DFD">
            <w:pPr>
              <w:keepNext/>
              <w:spacing w:after="40" w:line="240" w:lineRule="auto"/>
              <w:rPr>
                <w:b/>
              </w:rPr>
            </w:pPr>
          </w:p>
          <w:p w14:paraId="69632D1B"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1C" w14:textId="77777777" w:rsidR="007778B0" w:rsidRDefault="006F5DFD" w:rsidP="006F5DFD">
            <w:pPr>
              <w:keepNext/>
              <w:spacing w:after="40" w:line="240" w:lineRule="auto"/>
            </w:pPr>
            <w:r>
              <w:rPr>
                <w:i/>
              </w:rPr>
              <w:t>Show if used cannabis edibles (</w:t>
            </w:r>
            <w:proofErr w:type="spellStart"/>
            <w:r>
              <w:rPr>
                <w:i/>
              </w:rPr>
              <w:t>prod_edible</w:t>
            </w:r>
            <w:proofErr w:type="spellEnd"/>
            <w:r>
              <w:rPr>
                <w:i/>
              </w:rPr>
              <w:t xml:space="preserve"> = 1)</w:t>
            </w:r>
          </w:p>
          <w:p w14:paraId="69632D1D" w14:textId="77777777" w:rsidR="007778B0" w:rsidRDefault="006F5DFD" w:rsidP="006F5DFD">
            <w:pPr>
              <w:keepNext/>
              <w:spacing w:after="0" w:line="240" w:lineRule="auto"/>
            </w:pPr>
            <w:r>
              <w:t xml:space="preserve">When choosing cannabis products, what levels of </w:t>
            </w:r>
            <w:r>
              <w:rPr>
                <w:b/>
              </w:rPr>
              <w:t>THC</w:t>
            </w:r>
            <w:r>
              <w:t xml:space="preserve"> do you typically use for </w:t>
            </w:r>
            <w:r>
              <w:rPr>
                <w:b/>
              </w:rPr>
              <w:t>cannabis edible food products – e.g., chocolate, baked goods, soft chews</w:t>
            </w:r>
            <w:r>
              <w:t>?</w:t>
            </w:r>
            <w:r>
              <w:br/>
            </w:r>
          </w:p>
          <w:p w14:paraId="69632D1E" w14:textId="77777777" w:rsidR="007778B0" w:rsidRDefault="006F5DFD" w:rsidP="006F5DFD">
            <w:pPr>
              <w:keepNext/>
              <w:spacing w:after="0" w:line="240" w:lineRule="auto"/>
            </w:pPr>
            <w:r>
              <w:t>Minimum: 0, Maximum: 1000</w:t>
            </w:r>
          </w:p>
          <w:p w14:paraId="69632D1F" w14:textId="77777777" w:rsidR="007778B0" w:rsidRDefault="006F5DFD" w:rsidP="006F5DFD">
            <w:r>
              <w:t>__________ mg per piece</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D22" w14:textId="77777777" w:rsidTr="00D0303D">
              <w:tc>
                <w:tcPr>
                  <w:tcW w:w="1458" w:type="dxa"/>
                  <w:shd w:val="clear" w:color="auto" w:fill="auto"/>
                  <w:tcMar>
                    <w:top w:w="0" w:type="dxa"/>
                    <w:left w:w="108" w:type="dxa"/>
                    <w:bottom w:w="0" w:type="dxa"/>
                    <w:right w:w="108" w:type="dxa"/>
                  </w:tcMar>
                </w:tcPr>
                <w:p w14:paraId="69632D20"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D21" w14:textId="77777777" w:rsidR="007778B0" w:rsidRDefault="006F5DFD" w:rsidP="006F5DFD">
                  <w:pPr>
                    <w:spacing w:after="0" w:line="240" w:lineRule="auto"/>
                  </w:pPr>
                  <w:r>
                    <w:t>Missing</w:t>
                  </w:r>
                </w:p>
              </w:tc>
            </w:tr>
            <w:tr w:rsidR="007778B0" w14:paraId="69632D25" w14:textId="77777777" w:rsidTr="00D0303D">
              <w:trPr>
                <w:trHeight w:val="80"/>
              </w:trPr>
              <w:tc>
                <w:tcPr>
                  <w:tcW w:w="1458" w:type="dxa"/>
                  <w:shd w:val="clear" w:color="auto" w:fill="auto"/>
                  <w:tcMar>
                    <w:top w:w="0" w:type="dxa"/>
                    <w:left w:w="108" w:type="dxa"/>
                    <w:bottom w:w="0" w:type="dxa"/>
                    <w:right w:w="108" w:type="dxa"/>
                  </w:tcMar>
                </w:tcPr>
                <w:p w14:paraId="69632D23"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D24" w14:textId="77777777" w:rsidR="007778B0" w:rsidRDefault="006F5DFD" w:rsidP="006F5DFD">
                  <w:pPr>
                    <w:spacing w:after="0" w:line="240" w:lineRule="auto"/>
                  </w:pPr>
                  <w:r>
                    <w:t>Don't know</w:t>
                  </w:r>
                </w:p>
              </w:tc>
            </w:tr>
          </w:tbl>
          <w:p w14:paraId="69632D26" w14:textId="77777777" w:rsidR="007778B0" w:rsidRDefault="007778B0" w:rsidP="006F5DFD"/>
        </w:tc>
        <w:tc>
          <w:tcPr>
            <w:tcW w:w="67" w:type="dxa"/>
            <w:shd w:val="clear" w:color="auto" w:fill="auto"/>
            <w:tcMar>
              <w:top w:w="0" w:type="dxa"/>
              <w:left w:w="10" w:type="dxa"/>
              <w:bottom w:w="0" w:type="dxa"/>
              <w:right w:w="10" w:type="dxa"/>
            </w:tcMar>
          </w:tcPr>
          <w:p w14:paraId="69632D27" w14:textId="77777777" w:rsidR="007778B0" w:rsidRDefault="007778B0"/>
        </w:tc>
      </w:tr>
      <w:tr w:rsidR="007778B0" w14:paraId="69632D3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29" w14:textId="77777777" w:rsidR="007778B0" w:rsidRDefault="006F5DFD" w:rsidP="006F5DFD">
            <w:pPr>
              <w:keepNext/>
              <w:spacing w:after="40" w:line="240" w:lineRule="auto"/>
              <w:rPr>
                <w:b/>
              </w:rPr>
            </w:pPr>
            <w:proofErr w:type="spellStart"/>
            <w:r>
              <w:rPr>
                <w:b/>
              </w:rPr>
              <w:lastRenderedPageBreak/>
              <w:t>cbd_edible</w:t>
            </w:r>
            <w:proofErr w:type="spellEnd"/>
          </w:p>
          <w:p w14:paraId="69632D2A" w14:textId="77777777" w:rsidR="007778B0" w:rsidRDefault="007778B0" w:rsidP="006F5DFD">
            <w:pPr>
              <w:keepNext/>
              <w:spacing w:after="40" w:line="240" w:lineRule="auto"/>
              <w:rPr>
                <w:b/>
              </w:rPr>
            </w:pPr>
          </w:p>
          <w:p w14:paraId="69632D2B"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2C" w14:textId="77777777" w:rsidR="007778B0" w:rsidRDefault="006F5DFD" w:rsidP="006F5DFD">
            <w:pPr>
              <w:keepNext/>
              <w:spacing w:after="40" w:line="240" w:lineRule="auto"/>
            </w:pPr>
            <w:r>
              <w:rPr>
                <w:i/>
              </w:rPr>
              <w:t>Show if used cannabis edibles (</w:t>
            </w:r>
            <w:proofErr w:type="spellStart"/>
            <w:r>
              <w:rPr>
                <w:i/>
              </w:rPr>
              <w:t>prod_edible</w:t>
            </w:r>
            <w:proofErr w:type="spellEnd"/>
            <w:r>
              <w:rPr>
                <w:i/>
              </w:rPr>
              <w:t xml:space="preserve"> = 1)</w:t>
            </w:r>
          </w:p>
          <w:p w14:paraId="69632D2D" w14:textId="77777777" w:rsidR="007778B0" w:rsidRDefault="006F5DFD" w:rsidP="006F5DFD">
            <w:pPr>
              <w:keepNext/>
              <w:spacing w:after="0" w:line="240" w:lineRule="auto"/>
            </w:pPr>
            <w:r>
              <w:t xml:space="preserve">When choosing cannabis products, what levels of </w:t>
            </w:r>
            <w:r>
              <w:rPr>
                <w:b/>
              </w:rPr>
              <w:t>CBD</w:t>
            </w:r>
            <w:r>
              <w:t xml:space="preserve"> do you typically use for </w:t>
            </w:r>
            <w:r>
              <w:rPr>
                <w:b/>
              </w:rPr>
              <w:t>cannabis edible food products – e.g., chocolate, baked goods, soft chews</w:t>
            </w:r>
            <w:r>
              <w:t>?</w:t>
            </w:r>
            <w:r>
              <w:br/>
            </w:r>
          </w:p>
          <w:p w14:paraId="69632D2E" w14:textId="77777777" w:rsidR="007778B0" w:rsidRDefault="006F5DFD" w:rsidP="006F5DFD">
            <w:pPr>
              <w:keepNext/>
              <w:spacing w:after="0" w:line="240" w:lineRule="auto"/>
            </w:pPr>
            <w:r>
              <w:t>Minimum: 0, Maximum: 1000</w:t>
            </w:r>
          </w:p>
          <w:p w14:paraId="69632D2F" w14:textId="77777777" w:rsidR="007778B0" w:rsidRDefault="006F5DFD" w:rsidP="006F5DFD">
            <w:pPr>
              <w:spacing w:after="0" w:line="240" w:lineRule="auto"/>
            </w:pPr>
            <w:r>
              <w:t>__________ mg per piece</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D32" w14:textId="77777777" w:rsidTr="00D0303D">
              <w:tc>
                <w:tcPr>
                  <w:tcW w:w="1458" w:type="dxa"/>
                  <w:shd w:val="clear" w:color="auto" w:fill="auto"/>
                  <w:tcMar>
                    <w:top w:w="0" w:type="dxa"/>
                    <w:left w:w="108" w:type="dxa"/>
                    <w:bottom w:w="0" w:type="dxa"/>
                    <w:right w:w="108" w:type="dxa"/>
                  </w:tcMar>
                </w:tcPr>
                <w:p w14:paraId="69632D30"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D31" w14:textId="77777777" w:rsidR="007778B0" w:rsidRDefault="006F5DFD" w:rsidP="006F5DFD">
                  <w:pPr>
                    <w:spacing w:after="0" w:line="240" w:lineRule="auto"/>
                  </w:pPr>
                  <w:r>
                    <w:t>Missing</w:t>
                  </w:r>
                </w:p>
              </w:tc>
            </w:tr>
            <w:tr w:rsidR="007778B0" w14:paraId="69632D35" w14:textId="77777777" w:rsidTr="00D0303D">
              <w:trPr>
                <w:trHeight w:val="80"/>
              </w:trPr>
              <w:tc>
                <w:tcPr>
                  <w:tcW w:w="1458" w:type="dxa"/>
                  <w:shd w:val="clear" w:color="auto" w:fill="auto"/>
                  <w:tcMar>
                    <w:top w:w="0" w:type="dxa"/>
                    <w:left w:w="108" w:type="dxa"/>
                    <w:bottom w:w="0" w:type="dxa"/>
                    <w:right w:w="108" w:type="dxa"/>
                  </w:tcMar>
                </w:tcPr>
                <w:p w14:paraId="69632D33"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D34" w14:textId="77777777" w:rsidR="007778B0" w:rsidRDefault="006F5DFD" w:rsidP="006F5DFD">
                  <w:pPr>
                    <w:spacing w:after="0" w:line="240" w:lineRule="auto"/>
                  </w:pPr>
                  <w:r>
                    <w:t>Don't know</w:t>
                  </w:r>
                </w:p>
              </w:tc>
            </w:tr>
          </w:tbl>
          <w:p w14:paraId="69632D3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D37" w14:textId="77777777" w:rsidR="007778B0" w:rsidRDefault="007778B0">
            <w:pPr>
              <w:keepNext/>
              <w:spacing w:after="40" w:line="240" w:lineRule="auto"/>
              <w:rPr>
                <w:b/>
              </w:rPr>
            </w:pPr>
          </w:p>
        </w:tc>
      </w:tr>
      <w:tr w:rsidR="007778B0" w14:paraId="69632D4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39" w14:textId="77777777" w:rsidR="007778B0" w:rsidRDefault="006F5DFD" w:rsidP="006F5DFD">
            <w:pPr>
              <w:keepNext/>
              <w:spacing w:after="40" w:line="240" w:lineRule="auto"/>
              <w:rPr>
                <w:b/>
              </w:rPr>
            </w:pPr>
            <w:proofErr w:type="spellStart"/>
            <w:r>
              <w:rPr>
                <w:b/>
              </w:rPr>
              <w:t>thc_bev</w:t>
            </w:r>
            <w:proofErr w:type="spellEnd"/>
          </w:p>
          <w:p w14:paraId="69632D3A" w14:textId="77777777" w:rsidR="007778B0" w:rsidRDefault="007778B0" w:rsidP="006F5DFD">
            <w:pPr>
              <w:keepNext/>
              <w:spacing w:after="40" w:line="240" w:lineRule="auto"/>
              <w:rPr>
                <w:b/>
              </w:rPr>
            </w:pPr>
          </w:p>
          <w:p w14:paraId="69632D3B"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3C" w14:textId="77777777" w:rsidR="007778B0" w:rsidRDefault="006F5DFD" w:rsidP="006F5DFD">
            <w:pPr>
              <w:keepNext/>
              <w:spacing w:after="40" w:line="240" w:lineRule="auto"/>
            </w:pPr>
            <w:r>
              <w:rPr>
                <w:i/>
              </w:rPr>
              <w:t>Show if used cannabis beverages (</w:t>
            </w:r>
            <w:proofErr w:type="spellStart"/>
            <w:r>
              <w:rPr>
                <w:i/>
              </w:rPr>
              <w:t>prod_bev</w:t>
            </w:r>
            <w:proofErr w:type="spellEnd"/>
            <w:r>
              <w:rPr>
                <w:i/>
              </w:rPr>
              <w:t xml:space="preserve"> = 1)</w:t>
            </w:r>
          </w:p>
          <w:p w14:paraId="69632D3D" w14:textId="77777777" w:rsidR="007778B0" w:rsidRDefault="006F5DFD" w:rsidP="006F5DFD">
            <w:pPr>
              <w:keepNext/>
              <w:spacing w:after="0" w:line="240" w:lineRule="auto"/>
            </w:pPr>
            <w:r>
              <w:t xml:space="preserve">When choosing cannabis products, what levels of </w:t>
            </w:r>
            <w:r>
              <w:rPr>
                <w:b/>
              </w:rPr>
              <w:t>THC</w:t>
            </w:r>
            <w:r>
              <w:t xml:space="preserve"> do you typically use for </w:t>
            </w:r>
            <w:r>
              <w:rPr>
                <w:b/>
              </w:rPr>
              <w:t>cannabis beverages – e.g., sparkling water, tea, soft drinks, dissolvable powder</w:t>
            </w:r>
            <w:r>
              <w:t>?</w:t>
            </w:r>
            <w:r>
              <w:br/>
            </w:r>
          </w:p>
          <w:p w14:paraId="69632D3E" w14:textId="77777777" w:rsidR="007778B0" w:rsidRDefault="006F5DFD" w:rsidP="006F5DFD">
            <w:pPr>
              <w:keepNext/>
              <w:spacing w:after="0" w:line="240" w:lineRule="auto"/>
            </w:pPr>
            <w:r>
              <w:t>Minimum: 0, Maximum: 1000</w:t>
            </w:r>
          </w:p>
          <w:p w14:paraId="69632D3F" w14:textId="77777777" w:rsidR="007778B0" w:rsidRDefault="006F5DFD" w:rsidP="006F5DFD">
            <w:pPr>
              <w:spacing w:after="0" w:line="240" w:lineRule="auto"/>
            </w:pPr>
            <w:r>
              <w:t>__________ mg per drink</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D42" w14:textId="77777777" w:rsidTr="00D0303D">
              <w:tc>
                <w:tcPr>
                  <w:tcW w:w="1458" w:type="dxa"/>
                  <w:shd w:val="clear" w:color="auto" w:fill="auto"/>
                  <w:tcMar>
                    <w:top w:w="0" w:type="dxa"/>
                    <w:left w:w="108" w:type="dxa"/>
                    <w:bottom w:w="0" w:type="dxa"/>
                    <w:right w:w="108" w:type="dxa"/>
                  </w:tcMar>
                </w:tcPr>
                <w:p w14:paraId="69632D40"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D41" w14:textId="77777777" w:rsidR="007778B0" w:rsidRDefault="006F5DFD" w:rsidP="006F5DFD">
                  <w:pPr>
                    <w:spacing w:after="0" w:line="240" w:lineRule="auto"/>
                  </w:pPr>
                  <w:r>
                    <w:t>Missing</w:t>
                  </w:r>
                </w:p>
              </w:tc>
            </w:tr>
            <w:tr w:rsidR="007778B0" w14:paraId="69632D45" w14:textId="77777777" w:rsidTr="00D0303D">
              <w:tc>
                <w:tcPr>
                  <w:tcW w:w="1458" w:type="dxa"/>
                  <w:shd w:val="clear" w:color="auto" w:fill="auto"/>
                  <w:tcMar>
                    <w:top w:w="0" w:type="dxa"/>
                    <w:left w:w="108" w:type="dxa"/>
                    <w:bottom w:w="0" w:type="dxa"/>
                    <w:right w:w="108" w:type="dxa"/>
                  </w:tcMar>
                </w:tcPr>
                <w:p w14:paraId="69632D43"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D44" w14:textId="77777777" w:rsidR="007778B0" w:rsidRDefault="006F5DFD" w:rsidP="006F5DFD">
                  <w:pPr>
                    <w:spacing w:after="0" w:line="240" w:lineRule="auto"/>
                  </w:pPr>
                  <w:r>
                    <w:t>Don't know</w:t>
                  </w:r>
                </w:p>
              </w:tc>
            </w:tr>
          </w:tbl>
          <w:p w14:paraId="69632D4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D47" w14:textId="77777777" w:rsidR="007778B0" w:rsidRDefault="007778B0">
            <w:pPr>
              <w:keepNext/>
              <w:spacing w:after="40" w:line="240" w:lineRule="auto"/>
              <w:rPr>
                <w:b/>
              </w:rPr>
            </w:pPr>
          </w:p>
        </w:tc>
      </w:tr>
      <w:tr w:rsidR="007778B0" w14:paraId="69632D5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49" w14:textId="77777777" w:rsidR="007778B0" w:rsidRDefault="006F5DFD" w:rsidP="006F5DFD">
            <w:pPr>
              <w:keepNext/>
              <w:spacing w:after="40" w:line="240" w:lineRule="auto"/>
              <w:rPr>
                <w:b/>
              </w:rPr>
            </w:pPr>
            <w:proofErr w:type="spellStart"/>
            <w:r>
              <w:rPr>
                <w:b/>
              </w:rPr>
              <w:t>cbd_bev</w:t>
            </w:r>
            <w:proofErr w:type="spellEnd"/>
          </w:p>
          <w:p w14:paraId="69632D4A" w14:textId="77777777" w:rsidR="007778B0" w:rsidRDefault="007778B0" w:rsidP="006F5DFD">
            <w:pPr>
              <w:keepNext/>
              <w:spacing w:after="40" w:line="240" w:lineRule="auto"/>
              <w:rPr>
                <w:b/>
              </w:rPr>
            </w:pPr>
          </w:p>
          <w:p w14:paraId="69632D4B"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4C" w14:textId="77777777" w:rsidR="007778B0" w:rsidRDefault="006F5DFD" w:rsidP="006F5DFD">
            <w:pPr>
              <w:keepNext/>
              <w:spacing w:after="40" w:line="240" w:lineRule="auto"/>
            </w:pPr>
            <w:r>
              <w:rPr>
                <w:i/>
              </w:rPr>
              <w:t>Show if used cannabis beverages (</w:t>
            </w:r>
            <w:proofErr w:type="spellStart"/>
            <w:r>
              <w:rPr>
                <w:i/>
              </w:rPr>
              <w:t>prod_bev</w:t>
            </w:r>
            <w:proofErr w:type="spellEnd"/>
            <w:r>
              <w:rPr>
                <w:i/>
              </w:rPr>
              <w:t xml:space="preserve"> = 1)</w:t>
            </w:r>
          </w:p>
          <w:p w14:paraId="69632D4D" w14:textId="77777777" w:rsidR="007778B0" w:rsidRDefault="006F5DFD" w:rsidP="006F5DFD">
            <w:pPr>
              <w:keepNext/>
              <w:spacing w:after="0" w:line="240" w:lineRule="auto"/>
            </w:pPr>
            <w:r>
              <w:t xml:space="preserve">When choosing cannabis products, what levels of </w:t>
            </w:r>
            <w:r>
              <w:rPr>
                <w:b/>
              </w:rPr>
              <w:t>CBD</w:t>
            </w:r>
            <w:r>
              <w:t xml:space="preserve"> do you typically use for </w:t>
            </w:r>
            <w:r>
              <w:rPr>
                <w:b/>
              </w:rPr>
              <w:t>cannabis beverages – e.g., sparkling water, tea, soft drinks, dissolvable powder</w:t>
            </w:r>
            <w:r>
              <w:t>?</w:t>
            </w:r>
            <w:r>
              <w:br/>
            </w:r>
          </w:p>
          <w:p w14:paraId="69632D4E" w14:textId="77777777" w:rsidR="007778B0" w:rsidRDefault="006F5DFD" w:rsidP="006F5DFD">
            <w:pPr>
              <w:keepNext/>
              <w:spacing w:after="0" w:line="240" w:lineRule="auto"/>
            </w:pPr>
            <w:r>
              <w:t>Minimum: 0, Maximum: 1000</w:t>
            </w:r>
          </w:p>
          <w:p w14:paraId="69632D4F" w14:textId="77777777" w:rsidR="007778B0" w:rsidRDefault="006F5DFD" w:rsidP="006F5DFD">
            <w:pPr>
              <w:spacing w:after="0" w:line="240" w:lineRule="auto"/>
            </w:pPr>
            <w:r>
              <w:t>__________ mg per drink</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D52" w14:textId="77777777" w:rsidTr="00D0303D">
              <w:tc>
                <w:tcPr>
                  <w:tcW w:w="1458" w:type="dxa"/>
                  <w:shd w:val="clear" w:color="auto" w:fill="auto"/>
                  <w:tcMar>
                    <w:top w:w="0" w:type="dxa"/>
                    <w:left w:w="108" w:type="dxa"/>
                    <w:bottom w:w="0" w:type="dxa"/>
                    <w:right w:w="108" w:type="dxa"/>
                  </w:tcMar>
                </w:tcPr>
                <w:p w14:paraId="69632D50"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D51" w14:textId="77777777" w:rsidR="007778B0" w:rsidRDefault="006F5DFD" w:rsidP="006F5DFD">
                  <w:pPr>
                    <w:spacing w:after="0" w:line="240" w:lineRule="auto"/>
                  </w:pPr>
                  <w:r>
                    <w:t>Missing</w:t>
                  </w:r>
                </w:p>
              </w:tc>
            </w:tr>
            <w:tr w:rsidR="007778B0" w14:paraId="69632D55" w14:textId="77777777" w:rsidTr="00D0303D">
              <w:tc>
                <w:tcPr>
                  <w:tcW w:w="1458" w:type="dxa"/>
                  <w:shd w:val="clear" w:color="auto" w:fill="auto"/>
                  <w:tcMar>
                    <w:top w:w="0" w:type="dxa"/>
                    <w:left w:w="108" w:type="dxa"/>
                    <w:bottom w:w="0" w:type="dxa"/>
                    <w:right w:w="108" w:type="dxa"/>
                  </w:tcMar>
                </w:tcPr>
                <w:p w14:paraId="69632D53"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shd w:val="clear" w:color="auto" w:fill="auto"/>
                  <w:tcMar>
                    <w:top w:w="0" w:type="dxa"/>
                    <w:left w:w="108" w:type="dxa"/>
                    <w:bottom w:w="0" w:type="dxa"/>
                    <w:right w:w="108" w:type="dxa"/>
                  </w:tcMar>
                </w:tcPr>
                <w:p w14:paraId="69632D54" w14:textId="77777777" w:rsidR="007778B0" w:rsidRDefault="006F5DFD" w:rsidP="006F5DFD">
                  <w:pPr>
                    <w:spacing w:after="0" w:line="240" w:lineRule="auto"/>
                  </w:pPr>
                  <w:r>
                    <w:t>Don't know</w:t>
                  </w:r>
                </w:p>
              </w:tc>
            </w:tr>
          </w:tbl>
          <w:p w14:paraId="69632D5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D57" w14:textId="77777777" w:rsidR="007778B0" w:rsidRDefault="007778B0">
            <w:pPr>
              <w:keepNext/>
              <w:spacing w:after="40" w:line="240" w:lineRule="auto"/>
              <w:rPr>
                <w:b/>
              </w:rPr>
            </w:pPr>
          </w:p>
        </w:tc>
      </w:tr>
      <w:tr w:rsidR="007778B0" w14:paraId="69632DB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72" w14:textId="77777777" w:rsidR="007778B0" w:rsidRDefault="006F5DFD" w:rsidP="006F5DFD">
            <w:pPr>
              <w:keepNext/>
              <w:spacing w:after="40" w:line="240" w:lineRule="auto"/>
              <w:rPr>
                <w:b/>
              </w:rPr>
            </w:pPr>
            <w:proofErr w:type="spellStart"/>
            <w:r>
              <w:rPr>
                <w:b/>
              </w:rPr>
              <w:lastRenderedPageBreak/>
              <w:t>use_freq_herb</w:t>
            </w:r>
            <w:proofErr w:type="spellEnd"/>
          </w:p>
          <w:p w14:paraId="69632D73" w14:textId="77777777" w:rsidR="007778B0" w:rsidRDefault="006F5DFD" w:rsidP="006F5DFD">
            <w:pPr>
              <w:keepNext/>
              <w:spacing w:after="40" w:line="240" w:lineRule="auto"/>
              <w:rPr>
                <w:b/>
              </w:rPr>
            </w:pPr>
            <w:proofErr w:type="spellStart"/>
            <w:r>
              <w:rPr>
                <w:b/>
              </w:rPr>
              <w:t>use_freq_hash</w:t>
            </w:r>
            <w:proofErr w:type="spellEnd"/>
          </w:p>
          <w:p w14:paraId="69632D74" w14:textId="77777777" w:rsidR="007778B0" w:rsidRDefault="006F5DFD" w:rsidP="006F5DFD">
            <w:pPr>
              <w:keepNext/>
              <w:spacing w:after="40" w:line="240" w:lineRule="auto"/>
              <w:rPr>
                <w:b/>
              </w:rPr>
            </w:pPr>
            <w:proofErr w:type="spellStart"/>
            <w:r>
              <w:rPr>
                <w:b/>
              </w:rPr>
              <w:t>use_freq_oil</w:t>
            </w:r>
            <w:proofErr w:type="spellEnd"/>
          </w:p>
          <w:p w14:paraId="69632D75" w14:textId="77777777" w:rsidR="007778B0" w:rsidRDefault="006F5DFD" w:rsidP="006F5DFD">
            <w:pPr>
              <w:keepNext/>
              <w:spacing w:after="40" w:line="240" w:lineRule="auto"/>
              <w:rPr>
                <w:b/>
              </w:rPr>
            </w:pPr>
            <w:proofErr w:type="spellStart"/>
            <w:r>
              <w:rPr>
                <w:b/>
              </w:rPr>
              <w:t>use_freq_vape</w:t>
            </w:r>
            <w:proofErr w:type="spellEnd"/>
          </w:p>
          <w:p w14:paraId="69632D76" w14:textId="77777777" w:rsidR="007778B0" w:rsidRDefault="006F5DFD" w:rsidP="006F5DFD">
            <w:pPr>
              <w:keepNext/>
              <w:spacing w:after="40" w:line="240" w:lineRule="auto"/>
              <w:rPr>
                <w:b/>
              </w:rPr>
            </w:pPr>
            <w:proofErr w:type="spellStart"/>
            <w:r>
              <w:rPr>
                <w:b/>
              </w:rPr>
              <w:t>use_freq_concen</w:t>
            </w:r>
            <w:proofErr w:type="spellEnd"/>
          </w:p>
          <w:p w14:paraId="69632D77" w14:textId="77777777" w:rsidR="007778B0" w:rsidRDefault="006F5DFD" w:rsidP="006F5DFD">
            <w:pPr>
              <w:keepNext/>
              <w:spacing w:after="40" w:line="240" w:lineRule="auto"/>
              <w:rPr>
                <w:b/>
              </w:rPr>
            </w:pPr>
            <w:proofErr w:type="spellStart"/>
            <w:r>
              <w:rPr>
                <w:b/>
              </w:rPr>
              <w:t>use_freq_edible</w:t>
            </w:r>
            <w:proofErr w:type="spellEnd"/>
          </w:p>
          <w:p w14:paraId="69632D78" w14:textId="77777777" w:rsidR="007778B0" w:rsidRDefault="006F5DFD" w:rsidP="006F5DFD">
            <w:pPr>
              <w:keepNext/>
              <w:spacing w:after="40" w:line="240" w:lineRule="auto"/>
              <w:rPr>
                <w:b/>
              </w:rPr>
            </w:pPr>
            <w:proofErr w:type="spellStart"/>
            <w:r>
              <w:rPr>
                <w:b/>
              </w:rPr>
              <w:t>use_freq_bev</w:t>
            </w:r>
            <w:proofErr w:type="spellEnd"/>
          </w:p>
          <w:p w14:paraId="69632D79" w14:textId="77777777" w:rsidR="007778B0" w:rsidRDefault="006F5DFD" w:rsidP="006F5DFD">
            <w:pPr>
              <w:keepNext/>
              <w:spacing w:after="40" w:line="240" w:lineRule="auto"/>
              <w:rPr>
                <w:b/>
              </w:rPr>
            </w:pPr>
            <w:proofErr w:type="spellStart"/>
            <w:r>
              <w:rPr>
                <w:b/>
              </w:rPr>
              <w:t>use_freq_topical</w:t>
            </w:r>
            <w:proofErr w:type="spellEnd"/>
          </w:p>
          <w:p w14:paraId="69632D7A" w14:textId="77777777" w:rsidR="007778B0" w:rsidRDefault="006F5DFD" w:rsidP="006F5DFD">
            <w:pPr>
              <w:keepNext/>
              <w:spacing w:after="40" w:line="240" w:lineRule="auto"/>
              <w:rPr>
                <w:b/>
              </w:rPr>
            </w:pPr>
            <w:proofErr w:type="spellStart"/>
            <w:r>
              <w:rPr>
                <w:b/>
              </w:rPr>
              <w:t>use_freq_other</w:t>
            </w:r>
            <w:proofErr w:type="spellEnd"/>
          </w:p>
          <w:p w14:paraId="69632D7B" w14:textId="77777777" w:rsidR="007778B0" w:rsidRDefault="007778B0" w:rsidP="006F5DFD">
            <w:pPr>
              <w:keepNext/>
              <w:spacing w:after="40" w:line="240" w:lineRule="auto"/>
              <w:rPr>
                <w:b/>
              </w:rPr>
            </w:pPr>
          </w:p>
          <w:p w14:paraId="69632D7C" w14:textId="77777777" w:rsidR="007778B0" w:rsidRDefault="006F5DFD" w:rsidP="006F5DFD">
            <w:pPr>
              <w:keepNext/>
              <w:spacing w:after="40" w:line="240" w:lineRule="auto"/>
              <w:rPr>
                <w:bCs/>
                <w:i/>
                <w:iCs/>
              </w:rPr>
            </w:pPr>
            <w:r>
              <w:rPr>
                <w:bCs/>
                <w:i/>
                <w:iCs/>
              </w:rPr>
              <w:t>[variable revised in 2023 to remove ‘for non-medical purposes’ and update examples in parentheses]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7D" w14:textId="77777777" w:rsidR="007778B0" w:rsidRDefault="006F5DFD" w:rsidP="006F5DFD">
            <w:pPr>
              <w:keepNext/>
              <w:spacing w:after="40" w:line="240" w:lineRule="auto"/>
            </w:pPr>
            <w:r>
              <w:rPr>
                <w:i/>
              </w:rPr>
              <w:t>Show if used corresponding product type in the past 12 months.</w:t>
            </w:r>
          </w:p>
          <w:p w14:paraId="69632D7E" w14:textId="77777777" w:rsidR="007778B0" w:rsidRDefault="006F5DFD" w:rsidP="006F5DFD">
            <w:pPr>
              <w:keepNext/>
              <w:spacing w:after="0" w:line="240" w:lineRule="auto"/>
            </w:pPr>
            <w:r>
              <w:t xml:space="preserve">In the </w:t>
            </w:r>
            <w:r>
              <w:rPr>
                <w:b/>
              </w:rPr>
              <w:t>past 12 months</w:t>
            </w:r>
            <w:r>
              <w:t>, how often have you used the following cannabis products?</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D81" w14:textId="77777777" w:rsidTr="00D0303D">
              <w:tc>
                <w:tcPr>
                  <w:tcW w:w="792" w:type="dxa"/>
                  <w:shd w:val="clear" w:color="auto" w:fill="auto"/>
                  <w:tcMar>
                    <w:top w:w="0" w:type="dxa"/>
                    <w:left w:w="108" w:type="dxa"/>
                    <w:bottom w:w="0" w:type="dxa"/>
                    <w:right w:w="108" w:type="dxa"/>
                  </w:tcMar>
                </w:tcPr>
                <w:p w14:paraId="69632D7F"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2D80" w14:textId="77777777" w:rsidR="007778B0" w:rsidRDefault="006F5DFD" w:rsidP="006F5DFD">
                  <w:pPr>
                    <w:spacing w:after="0" w:line="240" w:lineRule="auto"/>
                  </w:pPr>
                  <w:r>
                    <w:t>Dried flower/leaf</w:t>
                  </w:r>
                  <w:r>
                    <w:rPr>
                      <w:i/>
                    </w:rPr>
                    <w:t xml:space="preserve"> (Show if </w:t>
                  </w:r>
                  <w:proofErr w:type="spellStart"/>
                  <w:r>
                    <w:rPr>
                      <w:i/>
                    </w:rPr>
                    <w:t>prod_herb</w:t>
                  </w:r>
                  <w:proofErr w:type="spellEnd"/>
                  <w:r>
                    <w:rPr>
                      <w:i/>
                    </w:rPr>
                    <w:t xml:space="preserve"> Dried flower (</w:t>
                  </w:r>
                  <w:proofErr w:type="spellStart"/>
                  <w:r>
                    <w:rPr>
                      <w:i/>
                    </w:rPr>
                    <w:t>prod_herb</w:t>
                  </w:r>
                  <w:proofErr w:type="spellEnd"/>
                  <w:r>
                    <w:rPr>
                      <w:i/>
                    </w:rPr>
                    <w:t xml:space="preserve"> = 1))</w:t>
                  </w:r>
                </w:p>
              </w:tc>
            </w:tr>
            <w:tr w:rsidR="007778B0" w14:paraId="69632D84" w14:textId="77777777" w:rsidTr="00D0303D">
              <w:tc>
                <w:tcPr>
                  <w:tcW w:w="792" w:type="dxa"/>
                  <w:shd w:val="clear" w:color="auto" w:fill="auto"/>
                  <w:tcMar>
                    <w:top w:w="0" w:type="dxa"/>
                    <w:left w:w="108" w:type="dxa"/>
                    <w:bottom w:w="0" w:type="dxa"/>
                    <w:right w:w="108" w:type="dxa"/>
                  </w:tcMar>
                </w:tcPr>
                <w:p w14:paraId="69632D82"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2D83" w14:textId="77777777" w:rsidR="007778B0" w:rsidRDefault="006F5DFD" w:rsidP="006F5DFD">
                  <w:pPr>
                    <w:spacing w:after="0" w:line="240" w:lineRule="auto"/>
                  </w:pPr>
                  <w:r>
                    <w:t>Hashish/kief</w:t>
                  </w:r>
                  <w:r>
                    <w:rPr>
                      <w:i/>
                    </w:rPr>
                    <w:t xml:space="preserve"> (Show if </w:t>
                  </w:r>
                  <w:proofErr w:type="spellStart"/>
                  <w:r>
                    <w:rPr>
                      <w:i/>
                    </w:rPr>
                    <w:t>prod_hash</w:t>
                  </w:r>
                  <w:proofErr w:type="spellEnd"/>
                  <w:r>
                    <w:rPr>
                      <w:i/>
                    </w:rPr>
                    <w:t xml:space="preserve"> Hashish (</w:t>
                  </w:r>
                  <w:proofErr w:type="spellStart"/>
                  <w:r>
                    <w:rPr>
                      <w:i/>
                    </w:rPr>
                    <w:t>prod_hash</w:t>
                  </w:r>
                  <w:proofErr w:type="spellEnd"/>
                  <w:r>
                    <w:rPr>
                      <w:i/>
                    </w:rPr>
                    <w:t xml:space="preserve"> = 1))</w:t>
                  </w:r>
                </w:p>
              </w:tc>
            </w:tr>
            <w:tr w:rsidR="007778B0" w14:paraId="69632D87" w14:textId="77777777" w:rsidTr="00D0303D">
              <w:tc>
                <w:tcPr>
                  <w:tcW w:w="792" w:type="dxa"/>
                  <w:shd w:val="clear" w:color="auto" w:fill="auto"/>
                  <w:tcMar>
                    <w:top w:w="0" w:type="dxa"/>
                    <w:left w:w="108" w:type="dxa"/>
                    <w:bottom w:w="0" w:type="dxa"/>
                    <w:right w:w="108" w:type="dxa"/>
                  </w:tcMar>
                </w:tcPr>
                <w:p w14:paraId="69632D85"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2D86" w14:textId="77777777" w:rsidR="007778B0" w:rsidRDefault="006F5DFD" w:rsidP="006F5DFD">
                  <w:pPr>
                    <w:spacing w:after="0" w:line="240" w:lineRule="auto"/>
                  </w:pPr>
                  <w:r>
                    <w:t xml:space="preserve">Cannabis oil for oral use – e.g., in dropper/syringe, </w:t>
                  </w:r>
                  <w:proofErr w:type="spellStart"/>
                  <w:r>
                    <w:t>softgel</w:t>
                  </w:r>
                  <w:proofErr w:type="spellEnd"/>
                  <w:r>
                    <w:t>/capsules, spray bottle, tinctures</w:t>
                  </w:r>
                  <w:r>
                    <w:rPr>
                      <w:i/>
                    </w:rPr>
                    <w:t xml:space="preserve"> (Show if </w:t>
                  </w:r>
                  <w:proofErr w:type="spellStart"/>
                  <w:r>
                    <w:rPr>
                      <w:i/>
                    </w:rPr>
                    <w:t>prod_oil</w:t>
                  </w:r>
                  <w:proofErr w:type="spellEnd"/>
                  <w:r>
                    <w:rPr>
                      <w:i/>
                    </w:rPr>
                    <w:t xml:space="preserve"> Cannabis oil (</w:t>
                  </w:r>
                  <w:proofErr w:type="spellStart"/>
                  <w:r>
                    <w:rPr>
                      <w:i/>
                    </w:rPr>
                    <w:t>prod_oil</w:t>
                  </w:r>
                  <w:proofErr w:type="spellEnd"/>
                  <w:r>
                    <w:rPr>
                      <w:i/>
                    </w:rPr>
                    <w:t xml:space="preserve"> = 1))</w:t>
                  </w:r>
                </w:p>
              </w:tc>
            </w:tr>
            <w:tr w:rsidR="007778B0" w14:paraId="69632D8A" w14:textId="77777777" w:rsidTr="00D0303D">
              <w:tc>
                <w:tcPr>
                  <w:tcW w:w="792" w:type="dxa"/>
                  <w:shd w:val="clear" w:color="auto" w:fill="auto"/>
                  <w:tcMar>
                    <w:top w:w="0" w:type="dxa"/>
                    <w:left w:w="108" w:type="dxa"/>
                    <w:bottom w:w="0" w:type="dxa"/>
                    <w:right w:w="108" w:type="dxa"/>
                  </w:tcMar>
                </w:tcPr>
                <w:p w14:paraId="69632D88"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2D89" w14:textId="77777777" w:rsidR="007778B0" w:rsidRDefault="006F5DFD" w:rsidP="006F5DFD">
                  <w:pPr>
                    <w:spacing w:after="0" w:line="240" w:lineRule="auto"/>
                  </w:pPr>
                  <w:r>
                    <w:t>Cannabis vape pens/cartridges</w:t>
                  </w:r>
                  <w:r>
                    <w:rPr>
                      <w:i/>
                    </w:rPr>
                    <w:t xml:space="preserve"> (Show if </w:t>
                  </w:r>
                  <w:proofErr w:type="spellStart"/>
                  <w:r>
                    <w:rPr>
                      <w:i/>
                    </w:rPr>
                    <w:t>prod_vape</w:t>
                  </w:r>
                  <w:proofErr w:type="spellEnd"/>
                  <w:r>
                    <w:rPr>
                      <w:i/>
                    </w:rPr>
                    <w:t xml:space="preserve"> Cannabis vape pens (</w:t>
                  </w:r>
                  <w:proofErr w:type="spellStart"/>
                  <w:r>
                    <w:rPr>
                      <w:i/>
                    </w:rPr>
                    <w:t>prod_vape</w:t>
                  </w:r>
                  <w:proofErr w:type="spellEnd"/>
                  <w:r>
                    <w:rPr>
                      <w:i/>
                    </w:rPr>
                    <w:t>= 1))</w:t>
                  </w:r>
                </w:p>
              </w:tc>
            </w:tr>
            <w:tr w:rsidR="007778B0" w14:paraId="69632D8D" w14:textId="77777777" w:rsidTr="00D0303D">
              <w:tc>
                <w:tcPr>
                  <w:tcW w:w="792" w:type="dxa"/>
                  <w:shd w:val="clear" w:color="auto" w:fill="auto"/>
                  <w:tcMar>
                    <w:top w:w="0" w:type="dxa"/>
                    <w:left w:w="108" w:type="dxa"/>
                    <w:bottom w:w="0" w:type="dxa"/>
                    <w:right w:w="108" w:type="dxa"/>
                  </w:tcMar>
                </w:tcPr>
                <w:p w14:paraId="69632D8B"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2D8C" w14:textId="77777777" w:rsidR="007778B0" w:rsidRDefault="006F5DFD" w:rsidP="006F5DFD">
                  <w:pPr>
                    <w:spacing w:after="0" w:line="240" w:lineRule="auto"/>
                  </w:pPr>
                  <w:r>
                    <w:t>Cannabis concentrate/extracts – e.g., shatter/wax/budder/butane honey oil/rosin</w:t>
                  </w:r>
                  <w:r>
                    <w:rPr>
                      <w:i/>
                    </w:rPr>
                    <w:t xml:space="preserve"> (Show if </w:t>
                  </w:r>
                  <w:proofErr w:type="spellStart"/>
                  <w:r>
                    <w:rPr>
                      <w:i/>
                    </w:rPr>
                    <w:t>prod_concen</w:t>
                  </w:r>
                  <w:proofErr w:type="spellEnd"/>
                  <w:r>
                    <w:rPr>
                      <w:i/>
                    </w:rPr>
                    <w:t xml:space="preserve"> Cannabis concentrate (</w:t>
                  </w:r>
                  <w:proofErr w:type="spellStart"/>
                  <w:r>
                    <w:rPr>
                      <w:i/>
                    </w:rPr>
                    <w:t>prod_concen</w:t>
                  </w:r>
                  <w:proofErr w:type="spellEnd"/>
                  <w:r>
                    <w:rPr>
                      <w:i/>
                    </w:rPr>
                    <w:t xml:space="preserve"> = 1))</w:t>
                  </w:r>
                </w:p>
              </w:tc>
            </w:tr>
            <w:tr w:rsidR="007778B0" w14:paraId="69632D90" w14:textId="77777777" w:rsidTr="00D0303D">
              <w:tc>
                <w:tcPr>
                  <w:tcW w:w="792" w:type="dxa"/>
                  <w:shd w:val="clear" w:color="auto" w:fill="auto"/>
                  <w:tcMar>
                    <w:top w:w="0" w:type="dxa"/>
                    <w:left w:w="108" w:type="dxa"/>
                    <w:bottom w:w="0" w:type="dxa"/>
                    <w:right w:w="108" w:type="dxa"/>
                  </w:tcMar>
                </w:tcPr>
                <w:p w14:paraId="69632D8E"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2D8F" w14:textId="77777777" w:rsidR="007778B0" w:rsidRDefault="006F5DFD" w:rsidP="006F5DFD">
                  <w:pPr>
                    <w:spacing w:after="0" w:line="240" w:lineRule="auto"/>
                  </w:pPr>
                  <w:r>
                    <w:t>Cannabis edible food products – e.g., chocolate, baked goods, soft chews</w:t>
                  </w:r>
                  <w:r>
                    <w:rPr>
                      <w:i/>
                    </w:rPr>
                    <w:t xml:space="preserve"> (Show if </w:t>
                  </w:r>
                  <w:proofErr w:type="spellStart"/>
                  <w:r>
                    <w:rPr>
                      <w:i/>
                    </w:rPr>
                    <w:t>prod_edible</w:t>
                  </w:r>
                  <w:proofErr w:type="spellEnd"/>
                  <w:r>
                    <w:rPr>
                      <w:i/>
                    </w:rPr>
                    <w:t xml:space="preserve"> Cannabis edibles (</w:t>
                  </w:r>
                  <w:proofErr w:type="spellStart"/>
                  <w:r>
                    <w:rPr>
                      <w:i/>
                    </w:rPr>
                    <w:t>prod_edible</w:t>
                  </w:r>
                  <w:proofErr w:type="spellEnd"/>
                  <w:r>
                    <w:rPr>
                      <w:i/>
                    </w:rPr>
                    <w:t xml:space="preserve"> = 1))</w:t>
                  </w:r>
                </w:p>
              </w:tc>
            </w:tr>
            <w:tr w:rsidR="007778B0" w14:paraId="69632D93" w14:textId="77777777" w:rsidTr="00D0303D">
              <w:tc>
                <w:tcPr>
                  <w:tcW w:w="792" w:type="dxa"/>
                  <w:shd w:val="clear" w:color="auto" w:fill="auto"/>
                  <w:tcMar>
                    <w:top w:w="0" w:type="dxa"/>
                    <w:left w:w="108" w:type="dxa"/>
                    <w:bottom w:w="0" w:type="dxa"/>
                    <w:right w:w="108" w:type="dxa"/>
                  </w:tcMar>
                </w:tcPr>
                <w:p w14:paraId="69632D91"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2D92" w14:textId="77777777" w:rsidR="007778B0" w:rsidRDefault="006F5DFD" w:rsidP="006F5DFD">
                  <w:pPr>
                    <w:spacing w:after="0" w:line="240" w:lineRule="auto"/>
                  </w:pPr>
                  <w:r>
                    <w:t>Cannabis beverages – e.g., sparkling water, tea, soft drinks, dissolvable powder</w:t>
                  </w:r>
                  <w:r>
                    <w:rPr>
                      <w:i/>
                    </w:rPr>
                    <w:t xml:space="preserve"> (Show if </w:t>
                  </w:r>
                  <w:proofErr w:type="spellStart"/>
                  <w:r>
                    <w:rPr>
                      <w:i/>
                    </w:rPr>
                    <w:t>prod_bev</w:t>
                  </w:r>
                  <w:proofErr w:type="spellEnd"/>
                  <w:r>
                    <w:rPr>
                      <w:i/>
                    </w:rPr>
                    <w:t xml:space="preserve"> Cannabis beverages (</w:t>
                  </w:r>
                  <w:proofErr w:type="spellStart"/>
                  <w:r>
                    <w:rPr>
                      <w:i/>
                    </w:rPr>
                    <w:t>prod_bev</w:t>
                  </w:r>
                  <w:proofErr w:type="spellEnd"/>
                  <w:r>
                    <w:rPr>
                      <w:i/>
                    </w:rPr>
                    <w:t xml:space="preserve"> = 1))</w:t>
                  </w:r>
                </w:p>
              </w:tc>
            </w:tr>
            <w:tr w:rsidR="007778B0" w14:paraId="69632D96" w14:textId="77777777" w:rsidTr="00D0303D">
              <w:tc>
                <w:tcPr>
                  <w:tcW w:w="792" w:type="dxa"/>
                  <w:shd w:val="clear" w:color="auto" w:fill="auto"/>
                  <w:tcMar>
                    <w:top w:w="0" w:type="dxa"/>
                    <w:left w:w="108" w:type="dxa"/>
                    <w:bottom w:w="0" w:type="dxa"/>
                    <w:right w:w="108" w:type="dxa"/>
                  </w:tcMar>
                </w:tcPr>
                <w:p w14:paraId="69632D94" w14:textId="77777777" w:rsidR="007778B0" w:rsidRDefault="006F5DFD" w:rsidP="006F5DFD">
                  <w:pPr>
                    <w:spacing w:after="0" w:line="240" w:lineRule="auto"/>
                  </w:pPr>
                  <w:r>
                    <w:t>8.</w:t>
                  </w:r>
                </w:p>
              </w:tc>
              <w:tc>
                <w:tcPr>
                  <w:tcW w:w="9288" w:type="dxa"/>
                  <w:shd w:val="clear" w:color="auto" w:fill="auto"/>
                  <w:tcMar>
                    <w:top w:w="0" w:type="dxa"/>
                    <w:left w:w="108" w:type="dxa"/>
                    <w:bottom w:w="0" w:type="dxa"/>
                    <w:right w:w="108" w:type="dxa"/>
                  </w:tcMar>
                </w:tcPr>
                <w:p w14:paraId="69632D95" w14:textId="77777777" w:rsidR="007778B0" w:rsidRDefault="006F5DFD" w:rsidP="006F5DFD">
                  <w:pPr>
                    <w:spacing w:after="0" w:line="240" w:lineRule="auto"/>
                  </w:pPr>
                  <w:r>
                    <w:t>Topicals – e.g., lotion/cream, ointment, bath products, patches</w:t>
                  </w:r>
                  <w:r>
                    <w:rPr>
                      <w:i/>
                    </w:rPr>
                    <w:t xml:space="preserve"> (Show if </w:t>
                  </w:r>
                  <w:proofErr w:type="spellStart"/>
                  <w:r>
                    <w:rPr>
                      <w:i/>
                    </w:rPr>
                    <w:t>prod_topical</w:t>
                  </w:r>
                  <w:proofErr w:type="spellEnd"/>
                  <w:r>
                    <w:rPr>
                      <w:i/>
                    </w:rPr>
                    <w:t xml:space="preserve"> Topicals (</w:t>
                  </w:r>
                  <w:proofErr w:type="spellStart"/>
                  <w:r>
                    <w:rPr>
                      <w:i/>
                    </w:rPr>
                    <w:t>prod_topical</w:t>
                  </w:r>
                  <w:proofErr w:type="spellEnd"/>
                  <w:r>
                    <w:rPr>
                      <w:i/>
                    </w:rPr>
                    <w:t xml:space="preserve"> = 1))</w:t>
                  </w:r>
                </w:p>
              </w:tc>
            </w:tr>
          </w:tbl>
          <w:p w14:paraId="69632D97" w14:textId="77777777" w:rsidR="007778B0" w:rsidRDefault="007778B0" w:rsidP="006F5DFD">
            <w:pPr>
              <w:spacing w:after="0" w:line="240" w:lineRule="auto"/>
            </w:pP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D9A" w14:textId="77777777" w:rsidTr="00D0303D">
              <w:tc>
                <w:tcPr>
                  <w:tcW w:w="792" w:type="dxa"/>
                  <w:shd w:val="clear" w:color="auto" w:fill="auto"/>
                  <w:tcMar>
                    <w:top w:w="0" w:type="dxa"/>
                    <w:left w:w="108" w:type="dxa"/>
                    <w:bottom w:w="0" w:type="dxa"/>
                    <w:right w:w="108" w:type="dxa"/>
                  </w:tcMar>
                </w:tcPr>
                <w:p w14:paraId="69632D98"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D99" w14:textId="77777777" w:rsidR="007778B0" w:rsidRDefault="006F5DFD" w:rsidP="006F5DFD">
                  <w:pPr>
                    <w:spacing w:after="0" w:line="240" w:lineRule="auto"/>
                  </w:pPr>
                  <w:r>
                    <w:t>Less than 1 day per month</w:t>
                  </w:r>
                </w:p>
              </w:tc>
            </w:tr>
            <w:tr w:rsidR="007778B0" w14:paraId="69632D9D" w14:textId="77777777" w:rsidTr="00D0303D">
              <w:tc>
                <w:tcPr>
                  <w:tcW w:w="792" w:type="dxa"/>
                  <w:shd w:val="clear" w:color="auto" w:fill="auto"/>
                  <w:tcMar>
                    <w:top w:w="0" w:type="dxa"/>
                    <w:left w:w="108" w:type="dxa"/>
                    <w:bottom w:w="0" w:type="dxa"/>
                    <w:right w:w="108" w:type="dxa"/>
                  </w:tcMar>
                </w:tcPr>
                <w:p w14:paraId="69632D9B"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D9C" w14:textId="77777777" w:rsidR="007778B0" w:rsidRDefault="006F5DFD" w:rsidP="006F5DFD">
                  <w:pPr>
                    <w:spacing w:after="0" w:line="240" w:lineRule="auto"/>
                  </w:pPr>
                  <w:r>
                    <w:t>1 day per month</w:t>
                  </w:r>
                </w:p>
              </w:tc>
            </w:tr>
            <w:tr w:rsidR="007778B0" w14:paraId="69632DA0" w14:textId="77777777" w:rsidTr="00D0303D">
              <w:tc>
                <w:tcPr>
                  <w:tcW w:w="792" w:type="dxa"/>
                  <w:shd w:val="clear" w:color="auto" w:fill="auto"/>
                  <w:tcMar>
                    <w:top w:w="0" w:type="dxa"/>
                    <w:left w:w="108" w:type="dxa"/>
                    <w:bottom w:w="0" w:type="dxa"/>
                    <w:right w:w="108" w:type="dxa"/>
                  </w:tcMar>
                </w:tcPr>
                <w:p w14:paraId="69632D9E"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D9F" w14:textId="77777777" w:rsidR="007778B0" w:rsidRDefault="006F5DFD" w:rsidP="006F5DFD">
                  <w:pPr>
                    <w:spacing w:after="0" w:line="240" w:lineRule="auto"/>
                  </w:pPr>
                  <w:r>
                    <w:t>2 or 3 days per month</w:t>
                  </w:r>
                </w:p>
              </w:tc>
            </w:tr>
            <w:tr w:rsidR="007778B0" w14:paraId="69632DA3" w14:textId="77777777" w:rsidTr="00D0303D">
              <w:tc>
                <w:tcPr>
                  <w:tcW w:w="792" w:type="dxa"/>
                  <w:shd w:val="clear" w:color="auto" w:fill="auto"/>
                  <w:tcMar>
                    <w:top w:w="0" w:type="dxa"/>
                    <w:left w:w="108" w:type="dxa"/>
                    <w:bottom w:w="0" w:type="dxa"/>
                    <w:right w:w="108" w:type="dxa"/>
                  </w:tcMar>
                </w:tcPr>
                <w:p w14:paraId="69632DA1"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DA2" w14:textId="77777777" w:rsidR="007778B0" w:rsidRDefault="006F5DFD" w:rsidP="006F5DFD">
                  <w:pPr>
                    <w:spacing w:after="0" w:line="240" w:lineRule="auto"/>
                  </w:pPr>
                  <w:r>
                    <w:t>1 or 2 day(s) per week</w:t>
                  </w:r>
                </w:p>
              </w:tc>
            </w:tr>
            <w:tr w:rsidR="007778B0" w14:paraId="69632DA6" w14:textId="77777777" w:rsidTr="00D0303D">
              <w:tc>
                <w:tcPr>
                  <w:tcW w:w="792" w:type="dxa"/>
                  <w:shd w:val="clear" w:color="auto" w:fill="auto"/>
                  <w:tcMar>
                    <w:top w:w="0" w:type="dxa"/>
                    <w:left w:w="108" w:type="dxa"/>
                    <w:bottom w:w="0" w:type="dxa"/>
                    <w:right w:w="108" w:type="dxa"/>
                  </w:tcMar>
                </w:tcPr>
                <w:p w14:paraId="69632DA4"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DA5" w14:textId="77777777" w:rsidR="007778B0" w:rsidRDefault="006F5DFD" w:rsidP="006F5DFD">
                  <w:pPr>
                    <w:spacing w:after="0" w:line="240" w:lineRule="auto"/>
                  </w:pPr>
                  <w:r>
                    <w:t>3 or 4 days per week</w:t>
                  </w:r>
                </w:p>
              </w:tc>
            </w:tr>
            <w:tr w:rsidR="007778B0" w14:paraId="69632DA9" w14:textId="77777777" w:rsidTr="00D0303D">
              <w:tc>
                <w:tcPr>
                  <w:tcW w:w="792" w:type="dxa"/>
                  <w:shd w:val="clear" w:color="auto" w:fill="auto"/>
                  <w:tcMar>
                    <w:top w:w="0" w:type="dxa"/>
                    <w:left w:w="108" w:type="dxa"/>
                    <w:bottom w:w="0" w:type="dxa"/>
                    <w:right w:w="108" w:type="dxa"/>
                  </w:tcMar>
                </w:tcPr>
                <w:p w14:paraId="69632DA7"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DA8" w14:textId="77777777" w:rsidR="007778B0" w:rsidRDefault="006F5DFD" w:rsidP="006F5DFD">
                  <w:pPr>
                    <w:spacing w:after="0" w:line="240" w:lineRule="auto"/>
                  </w:pPr>
                  <w:r>
                    <w:t>5 or 6 days per week</w:t>
                  </w:r>
                </w:p>
              </w:tc>
            </w:tr>
            <w:tr w:rsidR="007778B0" w14:paraId="69632DAC" w14:textId="77777777" w:rsidTr="00D0303D">
              <w:tc>
                <w:tcPr>
                  <w:tcW w:w="792" w:type="dxa"/>
                  <w:shd w:val="clear" w:color="auto" w:fill="auto"/>
                  <w:tcMar>
                    <w:top w:w="0" w:type="dxa"/>
                    <w:left w:w="108" w:type="dxa"/>
                    <w:bottom w:w="0" w:type="dxa"/>
                    <w:right w:w="108" w:type="dxa"/>
                  </w:tcMar>
                </w:tcPr>
                <w:p w14:paraId="69632DAA"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DAB" w14:textId="77777777" w:rsidR="007778B0" w:rsidRDefault="006F5DFD" w:rsidP="006F5DFD">
                  <w:pPr>
                    <w:spacing w:after="0" w:line="240" w:lineRule="auto"/>
                  </w:pPr>
                  <w:r>
                    <w:t>Daily</w:t>
                  </w:r>
                </w:p>
              </w:tc>
            </w:tr>
            <w:tr w:rsidR="007778B0" w14:paraId="69632DAF" w14:textId="77777777" w:rsidTr="00D0303D">
              <w:tc>
                <w:tcPr>
                  <w:tcW w:w="792" w:type="dxa"/>
                  <w:shd w:val="clear" w:color="auto" w:fill="auto"/>
                  <w:tcMar>
                    <w:top w:w="0" w:type="dxa"/>
                    <w:left w:w="108" w:type="dxa"/>
                    <w:bottom w:w="0" w:type="dxa"/>
                    <w:right w:w="108" w:type="dxa"/>
                  </w:tcMar>
                </w:tcPr>
                <w:p w14:paraId="69632DAD" w14:textId="77777777" w:rsidR="007778B0" w:rsidRDefault="006F5DFD" w:rsidP="006F5DFD">
                  <w:pPr>
                    <w:keepNext/>
                    <w:spacing w:after="40" w:line="240" w:lineRule="auto"/>
                  </w:pPr>
                  <w:r>
                    <w:rPr>
                      <w:rFonts w:ascii="Segoe UI Symbol" w:hAnsi="Segoe UI Symbol" w:cs="Segoe UI Symbol"/>
                    </w:rPr>
                    <w:t>❑</w:t>
                  </w:r>
                  <w:r>
                    <w:t xml:space="preserve">  -7  </w:t>
                  </w:r>
                </w:p>
              </w:tc>
              <w:tc>
                <w:tcPr>
                  <w:tcW w:w="9288" w:type="dxa"/>
                  <w:shd w:val="clear" w:color="auto" w:fill="auto"/>
                  <w:tcMar>
                    <w:top w:w="0" w:type="dxa"/>
                    <w:left w:w="108" w:type="dxa"/>
                    <w:bottom w:w="0" w:type="dxa"/>
                    <w:right w:w="108" w:type="dxa"/>
                  </w:tcMar>
                </w:tcPr>
                <w:p w14:paraId="69632DAE" w14:textId="77777777" w:rsidR="007778B0" w:rsidRDefault="006F5DFD" w:rsidP="006F5DFD">
                  <w:pPr>
                    <w:spacing w:after="0" w:line="240" w:lineRule="auto"/>
                  </w:pPr>
                  <w:r>
                    <w:t>Missing</w:t>
                  </w:r>
                </w:p>
              </w:tc>
            </w:tr>
          </w:tbl>
          <w:p w14:paraId="69632DB0"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DB1" w14:textId="77777777" w:rsidR="007778B0" w:rsidRDefault="007778B0">
            <w:pPr>
              <w:keepNext/>
              <w:spacing w:after="40" w:line="240" w:lineRule="auto"/>
              <w:rPr>
                <w:b/>
              </w:rPr>
            </w:pPr>
          </w:p>
        </w:tc>
      </w:tr>
      <w:tr w:rsidR="007778B0" w14:paraId="69632DC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B3" w14:textId="77777777" w:rsidR="007778B0" w:rsidRDefault="006F5DFD" w:rsidP="006F5DFD">
            <w:pPr>
              <w:keepNext/>
              <w:spacing w:after="40" w:line="240" w:lineRule="auto"/>
              <w:rPr>
                <w:b/>
              </w:rPr>
            </w:pPr>
            <w:proofErr w:type="spellStart"/>
            <w:r>
              <w:rPr>
                <w:b/>
              </w:rPr>
              <w:t>amt_herb_dv</w:t>
            </w:r>
            <w:proofErr w:type="spellEnd"/>
          </w:p>
          <w:p w14:paraId="69632DB5" w14:textId="77777777" w:rsidR="007778B0" w:rsidRPr="00D0303D" w:rsidRDefault="006F5DFD" w:rsidP="006F5DFD">
            <w:pPr>
              <w:keepNext/>
              <w:spacing w:after="40" w:line="240" w:lineRule="auto"/>
            </w:pPr>
            <w:r>
              <w:rPr>
                <w:bCs/>
                <w:i/>
                <w:iCs/>
              </w:rPr>
              <w:t>[variable revised in 2023 to remove ‘for non-medical purposes’ and add ‘one or two puffs’ and ‘50 to 750 mg’ response options]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B6" w14:textId="77777777" w:rsidR="007778B0" w:rsidRDefault="006F5DFD" w:rsidP="006F5DFD">
            <w:pPr>
              <w:spacing w:after="0" w:line="240" w:lineRule="auto"/>
            </w:pPr>
            <w:r>
              <w:rPr>
                <w:i/>
              </w:rPr>
              <w:t>Show if used dried flower (</w:t>
            </w:r>
            <w:proofErr w:type="spellStart"/>
            <w:r>
              <w:rPr>
                <w:i/>
              </w:rPr>
              <w:t>prod_herb</w:t>
            </w:r>
            <w:proofErr w:type="spellEnd"/>
            <w:r>
              <w:rPr>
                <w:i/>
              </w:rPr>
              <w:t xml:space="preserve"> = 1)</w:t>
            </w:r>
          </w:p>
          <w:p w14:paraId="69632DB7" w14:textId="77777777" w:rsidR="007778B0" w:rsidRDefault="006F5DFD" w:rsidP="006F5DFD">
            <w:pPr>
              <w:keepNext/>
              <w:spacing w:after="40" w:line="240" w:lineRule="auto"/>
            </w:pPr>
            <w:r>
              <w:t xml:space="preserve">On the days that you used: </w:t>
            </w:r>
            <w:r>
              <w:rPr>
                <w:b/>
              </w:rPr>
              <w:t>Dried flower/leaf</w:t>
            </w:r>
            <w:r>
              <w:t>, how much did you typically use in a day?</w:t>
            </w:r>
          </w:p>
          <w:p w14:paraId="69632DB8" w14:textId="77777777" w:rsidR="007778B0" w:rsidRDefault="007778B0" w:rsidP="006F5DFD">
            <w:pPr>
              <w:keepNext/>
              <w:spacing w:after="40" w:line="240" w:lineRule="auto"/>
            </w:pPr>
          </w:p>
          <w:p w14:paraId="69632DB9" w14:textId="77777777" w:rsidR="007778B0" w:rsidRDefault="006F5DFD" w:rsidP="006F5DFD">
            <w:pPr>
              <w:keepNext/>
              <w:spacing w:after="40" w:line="240" w:lineRule="auto"/>
              <w:rPr>
                <w:iCs/>
              </w:rPr>
            </w:pPr>
            <w:r>
              <w:rPr>
                <w:iCs/>
              </w:rPr>
              <w:t xml:space="preserve">Amount of dried flower typically used in a day, numeric, in grams. </w:t>
            </w:r>
          </w:p>
          <w:p w14:paraId="69632DBA"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2DBE" w14:textId="77777777" w:rsidTr="00D0303D">
              <w:trPr>
                <w:trHeight w:val="621"/>
              </w:trPr>
              <w:tc>
                <w:tcPr>
                  <w:tcW w:w="891" w:type="dxa"/>
                  <w:shd w:val="clear" w:color="auto" w:fill="auto"/>
                  <w:tcMar>
                    <w:top w:w="0" w:type="dxa"/>
                    <w:left w:w="108" w:type="dxa"/>
                    <w:bottom w:w="0" w:type="dxa"/>
                    <w:right w:w="108" w:type="dxa"/>
                  </w:tcMar>
                </w:tcPr>
                <w:p w14:paraId="69632DBB" w14:textId="77777777" w:rsidR="007778B0" w:rsidRDefault="006F5DFD" w:rsidP="006F5DFD">
                  <w:pPr>
                    <w:spacing w:after="0" w:line="240" w:lineRule="auto"/>
                  </w:pPr>
                  <w:r>
                    <w:rPr>
                      <w:rFonts w:ascii="Segoe UI Symbol" w:hAnsi="Segoe UI Symbol" w:cs="Segoe UI Symbol"/>
                    </w:rPr>
                    <w:t>❑</w:t>
                  </w:r>
                  <w:r>
                    <w:t xml:space="preserve">   -7</w:t>
                  </w:r>
                </w:p>
                <w:p w14:paraId="69632DBC" w14:textId="77777777" w:rsidR="007778B0" w:rsidRDefault="007778B0" w:rsidP="006F5DFD">
                  <w:pPr>
                    <w:spacing w:after="0" w:line="240" w:lineRule="auto"/>
                  </w:pPr>
                </w:p>
              </w:tc>
              <w:tc>
                <w:tcPr>
                  <w:tcW w:w="8957" w:type="dxa"/>
                  <w:shd w:val="clear" w:color="auto" w:fill="auto"/>
                  <w:tcMar>
                    <w:top w:w="0" w:type="dxa"/>
                    <w:left w:w="108" w:type="dxa"/>
                    <w:bottom w:w="0" w:type="dxa"/>
                    <w:right w:w="108" w:type="dxa"/>
                  </w:tcMar>
                </w:tcPr>
                <w:p w14:paraId="69632DBD" w14:textId="77777777" w:rsidR="007778B0" w:rsidRDefault="006F5DFD" w:rsidP="006F5DFD">
                  <w:pPr>
                    <w:spacing w:after="0" w:line="240" w:lineRule="auto"/>
                  </w:pPr>
                  <w:r>
                    <w:t>Missing</w:t>
                  </w:r>
                </w:p>
              </w:tc>
            </w:tr>
          </w:tbl>
          <w:p w14:paraId="69632DC1" w14:textId="77777777" w:rsidR="007778B0" w:rsidRDefault="006F5DFD" w:rsidP="006F5DFD">
            <w:pPr>
              <w:keepNext/>
              <w:spacing w:after="40" w:line="240" w:lineRule="auto"/>
              <w:rPr>
                <w:iCs/>
              </w:rPr>
            </w:pPr>
            <w:r>
              <w:rPr>
                <w:iCs/>
              </w:rPr>
              <w:t xml:space="preserve">Note. One or two puffs was converted to 0.025 g. </w:t>
            </w:r>
          </w:p>
        </w:tc>
        <w:tc>
          <w:tcPr>
            <w:tcW w:w="67" w:type="dxa"/>
            <w:shd w:val="clear" w:color="auto" w:fill="auto"/>
            <w:tcMar>
              <w:top w:w="0" w:type="dxa"/>
              <w:left w:w="10" w:type="dxa"/>
              <w:bottom w:w="0" w:type="dxa"/>
              <w:right w:w="10" w:type="dxa"/>
            </w:tcMar>
          </w:tcPr>
          <w:p w14:paraId="69632DC2" w14:textId="77777777" w:rsidR="007778B0" w:rsidRDefault="007778B0">
            <w:pPr>
              <w:keepNext/>
              <w:spacing w:after="40" w:line="240" w:lineRule="auto"/>
              <w:rPr>
                <w:iCs/>
              </w:rPr>
            </w:pPr>
          </w:p>
        </w:tc>
      </w:tr>
      <w:tr w:rsidR="007778B0" w14:paraId="69632DD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C4" w14:textId="77777777" w:rsidR="007778B0" w:rsidRDefault="006F5DFD" w:rsidP="006F5DFD">
            <w:pPr>
              <w:keepNext/>
              <w:spacing w:after="40" w:line="240" w:lineRule="auto"/>
              <w:rPr>
                <w:b/>
              </w:rPr>
            </w:pPr>
            <w:proofErr w:type="spellStart"/>
            <w:r>
              <w:rPr>
                <w:b/>
              </w:rPr>
              <w:lastRenderedPageBreak/>
              <w:t>amt_herb_puff</w:t>
            </w:r>
            <w:proofErr w:type="spellEnd"/>
          </w:p>
          <w:p w14:paraId="69632DC5" w14:textId="77777777" w:rsidR="007778B0" w:rsidRDefault="007778B0" w:rsidP="006F5DFD">
            <w:pPr>
              <w:keepNext/>
              <w:spacing w:after="40" w:line="240" w:lineRule="auto"/>
              <w:rPr>
                <w:b/>
              </w:rPr>
            </w:pPr>
          </w:p>
          <w:p w14:paraId="69632DC6" w14:textId="77777777" w:rsidR="007778B0" w:rsidRDefault="006F5DFD" w:rsidP="006F5DFD">
            <w:pPr>
              <w:keepNext/>
              <w:spacing w:after="40" w:line="240" w:lineRule="auto"/>
              <w:rPr>
                <w:bCs/>
                <w:i/>
                <w:iCs/>
              </w:rPr>
            </w:pPr>
            <w:r>
              <w:rPr>
                <w:bCs/>
                <w:i/>
                <w:iCs/>
              </w:rPr>
              <w:t>[variable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C7" w14:textId="77777777" w:rsidR="007778B0" w:rsidRDefault="006F5DFD" w:rsidP="006F5DFD">
            <w:pPr>
              <w:spacing w:after="0" w:line="240" w:lineRule="auto"/>
            </w:pPr>
            <w:r>
              <w:rPr>
                <w:i/>
              </w:rPr>
              <w:t>Show if used dried flower (</w:t>
            </w:r>
            <w:proofErr w:type="spellStart"/>
            <w:r>
              <w:rPr>
                <w:i/>
              </w:rPr>
              <w:t>prod_herb</w:t>
            </w:r>
            <w:proofErr w:type="spellEnd"/>
            <w:r>
              <w:rPr>
                <w:i/>
              </w:rPr>
              <w:t xml:space="preserve"> = 1)</w:t>
            </w:r>
          </w:p>
          <w:p w14:paraId="69632DC8" w14:textId="77777777" w:rsidR="007778B0" w:rsidRDefault="006F5DFD" w:rsidP="006F5DFD">
            <w:pPr>
              <w:spacing w:after="0" w:line="240" w:lineRule="auto"/>
            </w:pPr>
            <w:r>
              <w:t xml:space="preserve">On the days that you used </w:t>
            </w:r>
            <w:r>
              <w:rPr>
                <w:b/>
              </w:rPr>
              <w:t>dried flower/leaf</w:t>
            </w:r>
            <w:r>
              <w:t>, how many puffs/inhalations do you typically take in a day?</w:t>
            </w:r>
          </w:p>
          <w:p w14:paraId="69632DC9" w14:textId="77777777" w:rsidR="007778B0" w:rsidRDefault="006F5DFD" w:rsidP="006F5DFD">
            <w:pPr>
              <w:keepNext/>
              <w:spacing w:after="0" w:line="240" w:lineRule="auto"/>
              <w:rPr>
                <w:i/>
              </w:rPr>
            </w:pPr>
            <w:r>
              <w:rPr>
                <w:i/>
              </w:rPr>
              <w:t>Please enter the amount closest to what you typically use.</w:t>
            </w:r>
          </w:p>
          <w:p w14:paraId="69632DCA" w14:textId="77777777" w:rsidR="007778B0" w:rsidRDefault="007778B0" w:rsidP="006F5DFD">
            <w:pPr>
              <w:keepNext/>
              <w:spacing w:after="0" w:line="240" w:lineRule="auto"/>
              <w:rPr>
                <w:i/>
              </w:rPr>
            </w:pPr>
          </w:p>
          <w:p w14:paraId="69632DCB" w14:textId="77777777" w:rsidR="007778B0" w:rsidRDefault="006F5DFD" w:rsidP="006F5DFD">
            <w:pPr>
              <w:keepNext/>
              <w:spacing w:after="0" w:line="240" w:lineRule="auto"/>
            </w:pPr>
            <w:r>
              <w:t>Minimum: 0, Maximum: 1000</w:t>
            </w:r>
          </w:p>
          <w:p w14:paraId="69632DCC" w14:textId="77777777" w:rsidR="007778B0" w:rsidRDefault="006F5DFD" w:rsidP="006F5DFD">
            <w:pPr>
              <w:spacing w:after="0" w:line="240" w:lineRule="auto"/>
            </w:pPr>
            <w:r>
              <w:t>__________</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DCF" w14:textId="77777777" w:rsidTr="00D0303D">
              <w:tc>
                <w:tcPr>
                  <w:tcW w:w="792" w:type="dxa"/>
                  <w:shd w:val="clear" w:color="auto" w:fill="auto"/>
                  <w:tcMar>
                    <w:top w:w="0" w:type="dxa"/>
                    <w:left w:w="108" w:type="dxa"/>
                    <w:bottom w:w="0" w:type="dxa"/>
                    <w:right w:w="108" w:type="dxa"/>
                  </w:tcMar>
                </w:tcPr>
                <w:p w14:paraId="69632DCD" w14:textId="77777777" w:rsidR="007778B0" w:rsidRDefault="006F5DFD" w:rsidP="006F5DFD">
                  <w:pPr>
                    <w:keepNext/>
                    <w:spacing w:after="4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DCE" w14:textId="1616C701" w:rsidR="007778B0" w:rsidRDefault="006F5DFD" w:rsidP="006F5DFD">
                  <w:pPr>
                    <w:spacing w:after="0" w:line="240" w:lineRule="auto"/>
                  </w:pPr>
                  <w:r>
                    <w:t>Missing</w:t>
                  </w:r>
                </w:p>
              </w:tc>
            </w:tr>
            <w:tr w:rsidR="007778B0" w14:paraId="69632DD2" w14:textId="77777777" w:rsidTr="00D0303D">
              <w:trPr>
                <w:trHeight w:val="300"/>
              </w:trPr>
              <w:tc>
                <w:tcPr>
                  <w:tcW w:w="792" w:type="dxa"/>
                  <w:shd w:val="clear" w:color="auto" w:fill="auto"/>
                  <w:tcMar>
                    <w:top w:w="0" w:type="dxa"/>
                    <w:left w:w="108" w:type="dxa"/>
                    <w:bottom w:w="0" w:type="dxa"/>
                    <w:right w:w="108" w:type="dxa"/>
                  </w:tcMar>
                </w:tcPr>
                <w:p w14:paraId="69632DD0" w14:textId="77777777" w:rsidR="007778B0" w:rsidRDefault="006F5DFD" w:rsidP="006F5DFD">
                  <w:pPr>
                    <w:spacing w:after="0" w:line="240" w:lineRule="auto"/>
                  </w:pPr>
                  <w:r>
                    <w:rPr>
                      <w:rFonts w:ascii="Segoe UI Symbol" w:hAnsi="Segoe UI Symbol" w:cs="Segoe UI Symbol"/>
                    </w:rPr>
                    <w:t>❑</w:t>
                  </w:r>
                  <w:r>
                    <w:t xml:space="preserve">  -9</w:t>
                  </w:r>
                </w:p>
              </w:tc>
              <w:tc>
                <w:tcPr>
                  <w:tcW w:w="9288" w:type="dxa"/>
                  <w:shd w:val="clear" w:color="auto" w:fill="auto"/>
                  <w:tcMar>
                    <w:top w:w="0" w:type="dxa"/>
                    <w:left w:w="108" w:type="dxa"/>
                    <w:bottom w:w="0" w:type="dxa"/>
                    <w:right w:w="108" w:type="dxa"/>
                  </w:tcMar>
                </w:tcPr>
                <w:p w14:paraId="69632DD1" w14:textId="1DC19EC4" w:rsidR="007778B0" w:rsidRDefault="006F5DFD" w:rsidP="006F5DFD">
                  <w:pPr>
                    <w:spacing w:after="0" w:line="240" w:lineRule="auto"/>
                  </w:pPr>
                  <w:r>
                    <w:t>Don’t know</w:t>
                  </w:r>
                </w:p>
              </w:tc>
            </w:tr>
          </w:tbl>
          <w:p w14:paraId="69632DD3" w14:textId="77777777" w:rsidR="007778B0" w:rsidRDefault="007778B0" w:rsidP="006F5DFD">
            <w:pPr>
              <w:keepNext/>
              <w:spacing w:after="40" w:line="240" w:lineRule="auto"/>
              <w:rPr>
                <w:iCs/>
              </w:rPr>
            </w:pPr>
          </w:p>
        </w:tc>
        <w:tc>
          <w:tcPr>
            <w:tcW w:w="67" w:type="dxa"/>
            <w:shd w:val="clear" w:color="auto" w:fill="auto"/>
            <w:tcMar>
              <w:top w:w="0" w:type="dxa"/>
              <w:left w:w="10" w:type="dxa"/>
              <w:bottom w:w="0" w:type="dxa"/>
              <w:right w:w="10" w:type="dxa"/>
            </w:tcMar>
          </w:tcPr>
          <w:p w14:paraId="69632DD4" w14:textId="77777777" w:rsidR="007778B0" w:rsidRDefault="007778B0">
            <w:pPr>
              <w:keepNext/>
              <w:spacing w:after="40" w:line="240" w:lineRule="auto"/>
              <w:rPr>
                <w:iCs/>
              </w:rPr>
            </w:pPr>
          </w:p>
        </w:tc>
      </w:tr>
      <w:tr w:rsidR="007778B0" w14:paraId="69632DE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D6" w14:textId="77777777" w:rsidR="007778B0" w:rsidRDefault="006F5DFD" w:rsidP="006F5DFD">
            <w:pPr>
              <w:keepNext/>
              <w:spacing w:after="40" w:line="240" w:lineRule="auto"/>
              <w:rPr>
                <w:b/>
              </w:rPr>
            </w:pPr>
            <w:proofErr w:type="spellStart"/>
            <w:r>
              <w:rPr>
                <w:b/>
              </w:rPr>
              <w:t>amt_hash_dv</w:t>
            </w:r>
            <w:proofErr w:type="spellEnd"/>
          </w:p>
          <w:p w14:paraId="69632DD8" w14:textId="77777777" w:rsidR="007778B0" w:rsidRPr="00D0303D" w:rsidRDefault="006F5DFD" w:rsidP="006F5DFD">
            <w:pPr>
              <w:keepNext/>
              <w:spacing w:after="40" w:line="240" w:lineRule="auto"/>
            </w:pPr>
            <w:r>
              <w:rPr>
                <w:bCs/>
                <w:i/>
                <w:iCs/>
              </w:rPr>
              <w:t>[variable revised in 2023 to remove ‘for non-medical purposes’ and add ‘50 to 750 mg’ response options]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D9" w14:textId="77777777" w:rsidR="007778B0" w:rsidRDefault="006F5DFD" w:rsidP="006F5DFD">
            <w:pPr>
              <w:spacing w:after="0" w:line="240" w:lineRule="auto"/>
            </w:pPr>
            <w:r>
              <w:rPr>
                <w:i/>
              </w:rPr>
              <w:t>Show if used hash/kief (</w:t>
            </w:r>
            <w:proofErr w:type="spellStart"/>
            <w:r>
              <w:rPr>
                <w:i/>
              </w:rPr>
              <w:t>prod_hash</w:t>
            </w:r>
            <w:proofErr w:type="spellEnd"/>
            <w:r>
              <w:rPr>
                <w:i/>
              </w:rPr>
              <w:t xml:space="preserve"> = 1)</w:t>
            </w:r>
          </w:p>
          <w:p w14:paraId="69632DDA" w14:textId="77777777" w:rsidR="007778B0" w:rsidRDefault="006F5DFD" w:rsidP="006F5DFD">
            <w:pPr>
              <w:keepNext/>
              <w:spacing w:after="40" w:line="240" w:lineRule="auto"/>
            </w:pPr>
            <w:r>
              <w:t xml:space="preserve">On the days that you used: </w:t>
            </w:r>
            <w:r>
              <w:rPr>
                <w:b/>
              </w:rPr>
              <w:t>Hashish/kief</w:t>
            </w:r>
            <w:r>
              <w:t>, how much did you typically use in a day?</w:t>
            </w:r>
          </w:p>
          <w:p w14:paraId="69632DDB" w14:textId="77777777" w:rsidR="007778B0" w:rsidRDefault="007778B0" w:rsidP="006F5DFD">
            <w:pPr>
              <w:keepNext/>
              <w:spacing w:after="40" w:line="240" w:lineRule="auto"/>
              <w:rPr>
                <w:strike/>
              </w:rPr>
            </w:pPr>
          </w:p>
          <w:p w14:paraId="69632DDC" w14:textId="77777777" w:rsidR="007778B0" w:rsidRDefault="006F5DFD" w:rsidP="006F5DFD">
            <w:pPr>
              <w:keepNext/>
              <w:spacing w:after="40" w:line="240" w:lineRule="auto"/>
              <w:rPr>
                <w:iCs/>
              </w:rPr>
            </w:pPr>
            <w:r>
              <w:rPr>
                <w:iCs/>
              </w:rPr>
              <w:t>Amount of hashish/kief typically used in a day, numeric, in grams</w:t>
            </w:r>
          </w:p>
          <w:p w14:paraId="69632DDD"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2DE0" w14:textId="77777777" w:rsidTr="00D0303D">
              <w:tc>
                <w:tcPr>
                  <w:tcW w:w="891" w:type="dxa"/>
                  <w:shd w:val="clear" w:color="auto" w:fill="auto"/>
                  <w:tcMar>
                    <w:top w:w="0" w:type="dxa"/>
                    <w:left w:w="108" w:type="dxa"/>
                    <w:bottom w:w="0" w:type="dxa"/>
                    <w:right w:w="108" w:type="dxa"/>
                  </w:tcMar>
                </w:tcPr>
                <w:p w14:paraId="69632DDE"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DDF" w14:textId="77777777" w:rsidR="007778B0" w:rsidRDefault="006F5DFD" w:rsidP="006F5DFD">
                  <w:pPr>
                    <w:spacing w:after="0" w:line="240" w:lineRule="auto"/>
                  </w:pPr>
                  <w:r>
                    <w:t>Missing</w:t>
                  </w:r>
                </w:p>
              </w:tc>
            </w:tr>
          </w:tbl>
          <w:p w14:paraId="69632DE1"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2DE2" w14:textId="77777777" w:rsidR="007778B0" w:rsidRDefault="007778B0">
            <w:pPr>
              <w:keepNext/>
              <w:spacing w:after="40" w:line="240" w:lineRule="auto"/>
              <w:rPr>
                <w:i/>
              </w:rPr>
            </w:pPr>
          </w:p>
        </w:tc>
      </w:tr>
      <w:tr w:rsidR="007778B0" w14:paraId="69632DF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E4" w14:textId="77777777" w:rsidR="007778B0" w:rsidRDefault="006F5DFD" w:rsidP="006F5DFD">
            <w:pPr>
              <w:keepNext/>
              <w:spacing w:after="40" w:line="240" w:lineRule="auto"/>
              <w:rPr>
                <w:b/>
              </w:rPr>
            </w:pPr>
            <w:proofErr w:type="spellStart"/>
            <w:r>
              <w:rPr>
                <w:b/>
              </w:rPr>
              <w:t>amt_oil_dv</w:t>
            </w:r>
            <w:proofErr w:type="spellEnd"/>
          </w:p>
          <w:p w14:paraId="69632DE7" w14:textId="1A6BBE37" w:rsidR="007778B0" w:rsidRPr="00143810" w:rsidRDefault="006F5DFD" w:rsidP="006F5DFD">
            <w:pPr>
              <w:keepNext/>
              <w:spacing w:after="40" w:line="240" w:lineRule="auto"/>
            </w:pPr>
            <w:r>
              <w:rPr>
                <w:bCs/>
                <w:i/>
                <w:iCs/>
              </w:rPr>
              <w:t>[variable added in 2019 and revised in 2023 to remove ‘for non-medical purposes’ and added several response options in ml]</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E8" w14:textId="77777777" w:rsidR="007778B0" w:rsidRDefault="006F5DFD" w:rsidP="006F5DFD">
            <w:pPr>
              <w:spacing w:after="0" w:line="240" w:lineRule="auto"/>
            </w:pPr>
            <w:r>
              <w:rPr>
                <w:i/>
              </w:rPr>
              <w:t>Show if used cannabis oil for oral use (</w:t>
            </w:r>
            <w:proofErr w:type="spellStart"/>
            <w:r>
              <w:rPr>
                <w:i/>
              </w:rPr>
              <w:t>prod_oil</w:t>
            </w:r>
            <w:proofErr w:type="spellEnd"/>
            <w:r>
              <w:rPr>
                <w:i/>
              </w:rPr>
              <w:t xml:space="preserve"> = 1)</w:t>
            </w:r>
          </w:p>
          <w:p w14:paraId="69632DE9" w14:textId="77777777" w:rsidR="007778B0" w:rsidRDefault="006F5DFD" w:rsidP="006F5DFD">
            <w:pPr>
              <w:keepNext/>
              <w:spacing w:after="40" w:line="240" w:lineRule="auto"/>
            </w:pPr>
            <w:r>
              <w:t xml:space="preserve">On the days that you used: </w:t>
            </w:r>
            <w:r>
              <w:rPr>
                <w:b/>
              </w:rPr>
              <w:t xml:space="preserve">Cannabis oil for oral use – e.g., in dropper/syringe, </w:t>
            </w:r>
            <w:proofErr w:type="spellStart"/>
            <w:r>
              <w:rPr>
                <w:b/>
              </w:rPr>
              <w:t>softgel</w:t>
            </w:r>
            <w:proofErr w:type="spellEnd"/>
            <w:r>
              <w:rPr>
                <w:b/>
              </w:rPr>
              <w:t>/capsules, spray bottle, tinctures</w:t>
            </w:r>
            <w:r>
              <w:t>, how much did you typically use in a day?</w:t>
            </w:r>
          </w:p>
          <w:p w14:paraId="69632DEA" w14:textId="77777777" w:rsidR="007778B0" w:rsidRDefault="007778B0" w:rsidP="006F5DFD">
            <w:pPr>
              <w:keepNext/>
              <w:spacing w:after="40" w:line="240" w:lineRule="auto"/>
            </w:pPr>
          </w:p>
          <w:p w14:paraId="69632DEB" w14:textId="77777777" w:rsidR="007778B0" w:rsidRDefault="006F5DFD" w:rsidP="006F5DFD">
            <w:pPr>
              <w:keepNext/>
              <w:spacing w:after="40" w:line="240" w:lineRule="auto"/>
              <w:rPr>
                <w:iCs/>
              </w:rPr>
            </w:pPr>
            <w:r>
              <w:rPr>
                <w:iCs/>
              </w:rPr>
              <w:t>Amount of cannabis oil typically used in a day, numeric, in mL</w:t>
            </w:r>
          </w:p>
          <w:p w14:paraId="69632DEC"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2DEF" w14:textId="77777777" w:rsidTr="00D0303D">
              <w:tc>
                <w:tcPr>
                  <w:tcW w:w="891" w:type="dxa"/>
                  <w:shd w:val="clear" w:color="auto" w:fill="auto"/>
                  <w:tcMar>
                    <w:top w:w="0" w:type="dxa"/>
                    <w:left w:w="108" w:type="dxa"/>
                    <w:bottom w:w="0" w:type="dxa"/>
                    <w:right w:w="108" w:type="dxa"/>
                  </w:tcMar>
                </w:tcPr>
                <w:p w14:paraId="69632DED"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DEE" w14:textId="77777777" w:rsidR="007778B0" w:rsidRDefault="006F5DFD" w:rsidP="006F5DFD">
                  <w:pPr>
                    <w:spacing w:after="0" w:line="240" w:lineRule="auto"/>
                  </w:pPr>
                  <w:r>
                    <w:t>Missing</w:t>
                  </w:r>
                </w:p>
              </w:tc>
            </w:tr>
          </w:tbl>
          <w:p w14:paraId="69632DF0" w14:textId="77777777" w:rsidR="007778B0" w:rsidRDefault="006F5DFD" w:rsidP="006F5DFD">
            <w:pPr>
              <w:keepNext/>
              <w:spacing w:after="40" w:line="240" w:lineRule="auto"/>
              <w:rPr>
                <w:iCs/>
              </w:rPr>
            </w:pPr>
            <w:r>
              <w:rPr>
                <w:iCs/>
              </w:rPr>
              <w:t>Note. One spray of oral cannabis oil was converted to 0.1 mL and 1 capsule/</w:t>
            </w:r>
            <w:proofErr w:type="spellStart"/>
            <w:r>
              <w:rPr>
                <w:iCs/>
              </w:rPr>
              <w:t>softgel</w:t>
            </w:r>
            <w:proofErr w:type="spellEnd"/>
            <w:r>
              <w:rPr>
                <w:iCs/>
              </w:rPr>
              <w:t xml:space="preserve"> was converted to 0.16 </w:t>
            </w:r>
            <w:proofErr w:type="spellStart"/>
            <w:r>
              <w:rPr>
                <w:iCs/>
              </w:rPr>
              <w:t>mL.</w:t>
            </w:r>
            <w:proofErr w:type="spellEnd"/>
          </w:p>
        </w:tc>
        <w:tc>
          <w:tcPr>
            <w:tcW w:w="67" w:type="dxa"/>
            <w:shd w:val="clear" w:color="auto" w:fill="auto"/>
            <w:tcMar>
              <w:top w:w="0" w:type="dxa"/>
              <w:left w:w="10" w:type="dxa"/>
              <w:bottom w:w="0" w:type="dxa"/>
              <w:right w:w="10" w:type="dxa"/>
            </w:tcMar>
          </w:tcPr>
          <w:p w14:paraId="69632DF1" w14:textId="77777777" w:rsidR="007778B0" w:rsidRDefault="007778B0">
            <w:pPr>
              <w:keepNext/>
              <w:spacing w:after="40" w:line="240" w:lineRule="auto"/>
              <w:rPr>
                <w:iCs/>
              </w:rPr>
            </w:pPr>
          </w:p>
        </w:tc>
      </w:tr>
      <w:tr w:rsidR="007778B0" w14:paraId="69632E0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F3" w14:textId="77777777" w:rsidR="007778B0" w:rsidRDefault="006F5DFD" w:rsidP="006F5DFD">
            <w:pPr>
              <w:keepNext/>
              <w:spacing w:after="40" w:line="240" w:lineRule="auto"/>
              <w:rPr>
                <w:b/>
              </w:rPr>
            </w:pPr>
            <w:proofErr w:type="spellStart"/>
            <w:r>
              <w:rPr>
                <w:b/>
              </w:rPr>
              <w:t>amt_vape_rev</w:t>
            </w:r>
            <w:proofErr w:type="spellEnd"/>
          </w:p>
          <w:p w14:paraId="69632DF4" w14:textId="77777777" w:rsidR="007778B0" w:rsidRDefault="007778B0" w:rsidP="006F5DFD">
            <w:pPr>
              <w:keepNext/>
              <w:spacing w:after="40" w:line="240" w:lineRule="auto"/>
              <w:rPr>
                <w:b/>
              </w:rPr>
            </w:pPr>
          </w:p>
          <w:p w14:paraId="69632DF5" w14:textId="77777777" w:rsidR="007778B0" w:rsidRPr="00D0303D" w:rsidRDefault="006F5DFD" w:rsidP="006F5DFD">
            <w:pPr>
              <w:keepNext/>
              <w:spacing w:after="40" w:line="240" w:lineRule="auto"/>
            </w:pPr>
            <w:r>
              <w:rPr>
                <w:bCs/>
                <w:i/>
                <w:iCs/>
              </w:rPr>
              <w:t xml:space="preserve">[variable added in 2023 to replace </w:t>
            </w:r>
            <w:proofErr w:type="spellStart"/>
            <w:r>
              <w:rPr>
                <w:b/>
              </w:rPr>
              <w:t>amt_vape</w:t>
            </w:r>
            <w:proofErr w:type="spellEnd"/>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DF6" w14:textId="77777777" w:rsidR="007778B0" w:rsidRDefault="006F5DFD" w:rsidP="006F5DFD">
            <w:pPr>
              <w:keepNext/>
              <w:spacing w:after="40" w:line="240" w:lineRule="auto"/>
            </w:pPr>
            <w:r>
              <w:rPr>
                <w:i/>
              </w:rPr>
              <w:t>Show if used cannabis vape pens (</w:t>
            </w:r>
            <w:proofErr w:type="spellStart"/>
            <w:r>
              <w:rPr>
                <w:i/>
              </w:rPr>
              <w:t>prod_vape</w:t>
            </w:r>
            <w:proofErr w:type="spellEnd"/>
            <w:r>
              <w:rPr>
                <w:i/>
              </w:rPr>
              <w:t xml:space="preserve"> = 1)</w:t>
            </w:r>
          </w:p>
          <w:p w14:paraId="69632DF7" w14:textId="77777777" w:rsidR="007778B0" w:rsidRDefault="006F5DFD" w:rsidP="006F5DFD">
            <w:pPr>
              <w:keepNext/>
              <w:spacing w:after="0" w:line="240" w:lineRule="auto"/>
            </w:pPr>
            <w:r>
              <w:t xml:space="preserve">On the days that you used </w:t>
            </w:r>
            <w:r>
              <w:rPr>
                <w:b/>
              </w:rPr>
              <w:t>Cannabis vape pens/cartridges</w:t>
            </w:r>
            <w:r>
              <w:t xml:space="preserve"> </w:t>
            </w:r>
            <w:r>
              <w:br/>
            </w:r>
            <w:r>
              <w:br/>
              <w:t>How many puffs do you typically take in a day?</w:t>
            </w:r>
            <w:r>
              <w:br/>
            </w:r>
          </w:p>
          <w:p w14:paraId="69632DF8" w14:textId="77777777" w:rsidR="007778B0" w:rsidRDefault="006F5DFD" w:rsidP="006F5DFD">
            <w:pPr>
              <w:keepNext/>
              <w:spacing w:after="0" w:line="240" w:lineRule="auto"/>
            </w:pPr>
            <w:r>
              <w:rPr>
                <w:i/>
              </w:rPr>
              <w:t>Please select the amount closest to what you typically use.</w:t>
            </w:r>
            <w:r>
              <w:rPr>
                <w:i/>
              </w:rPr>
              <w:br/>
            </w:r>
          </w:p>
          <w:p w14:paraId="69632DF9" w14:textId="77777777" w:rsidR="007778B0" w:rsidRDefault="006F5DFD" w:rsidP="006F5DFD">
            <w:pPr>
              <w:keepNext/>
              <w:spacing w:after="0" w:line="240" w:lineRule="auto"/>
            </w:pPr>
            <w:r>
              <w:t>Minimum: 0, Maximum: 1000</w:t>
            </w:r>
          </w:p>
          <w:p w14:paraId="69632DFA" w14:textId="77777777" w:rsidR="007778B0" w:rsidRDefault="006F5DFD" w:rsidP="006F5DFD">
            <w:pPr>
              <w:spacing w:after="0" w:line="240" w:lineRule="auto"/>
            </w:pPr>
            <w:r>
              <w:t>__________ puffs</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2DFD" w14:textId="77777777" w:rsidTr="00D0303D">
              <w:tc>
                <w:tcPr>
                  <w:tcW w:w="1458" w:type="dxa"/>
                  <w:shd w:val="clear" w:color="auto" w:fill="auto"/>
                  <w:tcMar>
                    <w:top w:w="0" w:type="dxa"/>
                    <w:left w:w="108" w:type="dxa"/>
                    <w:bottom w:w="0" w:type="dxa"/>
                    <w:right w:w="108" w:type="dxa"/>
                  </w:tcMar>
                </w:tcPr>
                <w:p w14:paraId="69632DFB"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2DFC" w14:textId="77777777" w:rsidR="007778B0" w:rsidRDefault="006F5DFD" w:rsidP="006F5DFD">
                  <w:pPr>
                    <w:spacing w:after="0" w:line="240" w:lineRule="auto"/>
                  </w:pPr>
                  <w:r>
                    <w:t>Missing</w:t>
                  </w:r>
                </w:p>
              </w:tc>
            </w:tr>
          </w:tbl>
          <w:p w14:paraId="69632E01"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E02" w14:textId="77777777" w:rsidR="007778B0" w:rsidRDefault="007778B0">
            <w:pPr>
              <w:keepNext/>
              <w:spacing w:after="40" w:line="240" w:lineRule="auto"/>
              <w:rPr>
                <w:b/>
              </w:rPr>
            </w:pPr>
          </w:p>
        </w:tc>
      </w:tr>
      <w:tr w:rsidR="007778B0" w14:paraId="69632E11"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04" w14:textId="77777777" w:rsidR="007778B0" w:rsidRDefault="006F5DFD" w:rsidP="006F5DFD">
            <w:pPr>
              <w:keepNext/>
              <w:spacing w:after="40" w:line="240" w:lineRule="auto"/>
              <w:rPr>
                <w:b/>
              </w:rPr>
            </w:pPr>
            <w:proofErr w:type="spellStart"/>
            <w:r>
              <w:rPr>
                <w:b/>
              </w:rPr>
              <w:lastRenderedPageBreak/>
              <w:t>amt_concen_dv</w:t>
            </w:r>
            <w:proofErr w:type="spellEnd"/>
          </w:p>
          <w:p w14:paraId="69632E06" w14:textId="77777777" w:rsidR="007778B0" w:rsidRPr="00D0303D" w:rsidRDefault="006F5DFD" w:rsidP="006F5DFD">
            <w:pPr>
              <w:keepNext/>
              <w:spacing w:after="40" w:line="240" w:lineRule="auto"/>
            </w:pPr>
            <w:r>
              <w:rPr>
                <w:bCs/>
                <w:i/>
                <w:iCs/>
              </w:rPr>
              <w:t>[variable revised in 2023 to remove ‘for non-medical purposes’ and added ‘¾ g’ and ‘more than 3.5 g’ response options]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07" w14:textId="77777777" w:rsidR="007778B0" w:rsidRDefault="006F5DFD" w:rsidP="006F5DFD">
            <w:pPr>
              <w:spacing w:after="0" w:line="240" w:lineRule="auto"/>
            </w:pPr>
            <w:r>
              <w:rPr>
                <w:i/>
              </w:rPr>
              <w:t>Show if used cannabis concentrate (</w:t>
            </w:r>
            <w:proofErr w:type="spellStart"/>
            <w:r>
              <w:rPr>
                <w:i/>
              </w:rPr>
              <w:t>prod_concen</w:t>
            </w:r>
            <w:proofErr w:type="spellEnd"/>
            <w:r>
              <w:rPr>
                <w:i/>
              </w:rPr>
              <w:t xml:space="preserve"> = 1)</w:t>
            </w:r>
          </w:p>
          <w:p w14:paraId="69632E08" w14:textId="77777777" w:rsidR="007778B0" w:rsidRDefault="006F5DFD" w:rsidP="006F5DFD">
            <w:pPr>
              <w:keepNext/>
              <w:spacing w:after="0" w:line="240" w:lineRule="auto"/>
            </w:pPr>
            <w:r>
              <w:t xml:space="preserve">On the days that you used: </w:t>
            </w:r>
            <w:r>
              <w:rPr>
                <w:b/>
              </w:rPr>
              <w:t>Cannabis concentrate/extracts – e.g., shatter/wax/budder/butane honey oil/rosin</w:t>
            </w:r>
            <w:r>
              <w:t>, how much did you typically use in a day?</w:t>
            </w:r>
          </w:p>
          <w:p w14:paraId="69632E09" w14:textId="77777777" w:rsidR="007778B0" w:rsidRDefault="007778B0" w:rsidP="006F5DFD">
            <w:pPr>
              <w:keepNext/>
              <w:spacing w:after="0" w:line="240" w:lineRule="auto"/>
            </w:pPr>
          </w:p>
          <w:p w14:paraId="69632E0A" w14:textId="77777777" w:rsidR="007778B0" w:rsidRDefault="006F5DFD" w:rsidP="006F5DFD">
            <w:pPr>
              <w:keepNext/>
              <w:spacing w:after="40" w:line="240" w:lineRule="auto"/>
              <w:rPr>
                <w:iCs/>
              </w:rPr>
            </w:pPr>
            <w:r>
              <w:rPr>
                <w:iCs/>
              </w:rPr>
              <w:t>Amount of cannabis concentrate/extract used in a day, numeric, in g</w:t>
            </w:r>
          </w:p>
          <w:p w14:paraId="69632E0B" w14:textId="77777777" w:rsidR="007778B0" w:rsidRDefault="006F5DFD" w:rsidP="006F5DFD">
            <w:pPr>
              <w:keepNext/>
              <w:spacing w:after="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1175"/>
              <w:gridCol w:w="8673"/>
            </w:tblGrid>
            <w:tr w:rsidR="007778B0" w14:paraId="69632E0E" w14:textId="77777777" w:rsidTr="00D0303D">
              <w:tc>
                <w:tcPr>
                  <w:tcW w:w="1175" w:type="dxa"/>
                  <w:shd w:val="clear" w:color="auto" w:fill="auto"/>
                  <w:tcMar>
                    <w:top w:w="0" w:type="dxa"/>
                    <w:left w:w="108" w:type="dxa"/>
                    <w:bottom w:w="0" w:type="dxa"/>
                    <w:right w:w="108" w:type="dxa"/>
                  </w:tcMar>
                </w:tcPr>
                <w:p w14:paraId="69632E0C" w14:textId="77777777" w:rsidR="007778B0" w:rsidRDefault="006F5DFD" w:rsidP="006F5DFD">
                  <w:pPr>
                    <w:spacing w:after="0" w:line="240" w:lineRule="auto"/>
                  </w:pPr>
                  <w:r>
                    <w:rPr>
                      <w:rFonts w:ascii="Segoe UI Symbol" w:hAnsi="Segoe UI Symbol" w:cs="Segoe UI Symbol"/>
                    </w:rPr>
                    <w:t>❑</w:t>
                  </w:r>
                  <w:r>
                    <w:t xml:space="preserve">   -7</w:t>
                  </w:r>
                </w:p>
              </w:tc>
              <w:tc>
                <w:tcPr>
                  <w:tcW w:w="8673" w:type="dxa"/>
                  <w:shd w:val="clear" w:color="auto" w:fill="auto"/>
                  <w:tcMar>
                    <w:top w:w="0" w:type="dxa"/>
                    <w:left w:w="108" w:type="dxa"/>
                    <w:bottom w:w="0" w:type="dxa"/>
                    <w:right w:w="108" w:type="dxa"/>
                  </w:tcMar>
                </w:tcPr>
                <w:p w14:paraId="69632E0D" w14:textId="77777777" w:rsidR="007778B0" w:rsidRDefault="006F5DFD" w:rsidP="006F5DFD">
                  <w:pPr>
                    <w:spacing w:after="0" w:line="240" w:lineRule="auto"/>
                  </w:pPr>
                  <w:r>
                    <w:t>Missing</w:t>
                  </w:r>
                </w:p>
              </w:tc>
            </w:tr>
          </w:tbl>
          <w:p w14:paraId="69632E0F"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2E10" w14:textId="77777777" w:rsidR="007778B0" w:rsidRDefault="007778B0">
            <w:pPr>
              <w:keepNext/>
              <w:spacing w:after="0" w:line="240" w:lineRule="auto"/>
            </w:pPr>
          </w:p>
        </w:tc>
      </w:tr>
      <w:tr w:rsidR="007778B0" w14:paraId="69632E2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12" w14:textId="77777777" w:rsidR="007778B0" w:rsidRDefault="006F5DFD" w:rsidP="006F5DFD">
            <w:pPr>
              <w:keepNext/>
              <w:spacing w:after="40" w:line="240" w:lineRule="auto"/>
              <w:rPr>
                <w:b/>
              </w:rPr>
            </w:pPr>
            <w:proofErr w:type="spellStart"/>
            <w:r>
              <w:rPr>
                <w:b/>
              </w:rPr>
              <w:t>amt_edible_dv</w:t>
            </w:r>
            <w:proofErr w:type="spellEnd"/>
          </w:p>
          <w:p w14:paraId="69632E14" w14:textId="77777777" w:rsidR="007778B0" w:rsidRPr="00D0303D" w:rsidRDefault="006F5DFD" w:rsidP="006F5DFD">
            <w:pPr>
              <w:keepNext/>
              <w:spacing w:after="40" w:line="240" w:lineRule="auto"/>
            </w:pPr>
            <w:r>
              <w:rPr>
                <w:bCs/>
                <w:i/>
                <w:iCs/>
              </w:rPr>
              <w:t>[variable revised in 2023 to remove ‘for non-medical purposes’ and add definition of 1 serving]</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15" w14:textId="77777777" w:rsidR="007778B0" w:rsidRDefault="006F5DFD" w:rsidP="006F5DFD">
            <w:pPr>
              <w:spacing w:after="0" w:line="240" w:lineRule="auto"/>
            </w:pPr>
            <w:r>
              <w:rPr>
                <w:i/>
              </w:rPr>
              <w:t>Show if used edibles (</w:t>
            </w:r>
            <w:proofErr w:type="spellStart"/>
            <w:r>
              <w:rPr>
                <w:i/>
              </w:rPr>
              <w:t>prod_edible</w:t>
            </w:r>
            <w:proofErr w:type="spellEnd"/>
            <w:r>
              <w:rPr>
                <w:i/>
              </w:rPr>
              <w:t xml:space="preserve"> = 1)</w:t>
            </w:r>
          </w:p>
          <w:p w14:paraId="69632E16" w14:textId="77777777" w:rsidR="007778B0" w:rsidRDefault="006F5DFD" w:rsidP="006F5DFD">
            <w:pPr>
              <w:keepNext/>
              <w:spacing w:after="0" w:line="240" w:lineRule="auto"/>
            </w:pPr>
            <w:r>
              <w:t xml:space="preserve">On the days that you used: </w:t>
            </w:r>
            <w:r>
              <w:rPr>
                <w:b/>
              </w:rPr>
              <w:t>Cannabis edible food products – e.g., chocolate, baked goods, soft chews</w:t>
            </w:r>
            <w:r>
              <w:t xml:space="preserve"> </w:t>
            </w:r>
            <w:r>
              <w:br/>
              <w:t xml:space="preserve">How much did you typically use in a day? </w:t>
            </w:r>
          </w:p>
          <w:p w14:paraId="69632E17" w14:textId="77777777" w:rsidR="007778B0" w:rsidRDefault="006F5DFD" w:rsidP="006F5DFD">
            <w:pPr>
              <w:keepNext/>
              <w:spacing w:after="0" w:line="240" w:lineRule="auto"/>
            </w:pPr>
            <w:r>
              <w:t xml:space="preserve">For this question, 1 serving = 1 unit of the product (e.g., ½ serving = ½ cookie or ½ gummy, 1 serving = 1 cookie or 1 gummy, 10 servings = 10 cookies or 10 gummies). </w:t>
            </w:r>
          </w:p>
          <w:p w14:paraId="69632E18" w14:textId="77777777" w:rsidR="007778B0" w:rsidRDefault="007778B0" w:rsidP="006F5DFD">
            <w:pPr>
              <w:keepNext/>
              <w:spacing w:after="40" w:line="240" w:lineRule="auto"/>
            </w:pPr>
          </w:p>
          <w:p w14:paraId="69632E19" w14:textId="77777777" w:rsidR="007778B0" w:rsidRDefault="006F5DFD" w:rsidP="006F5DFD">
            <w:pPr>
              <w:keepNext/>
              <w:spacing w:after="40" w:line="240" w:lineRule="auto"/>
              <w:rPr>
                <w:iCs/>
              </w:rPr>
            </w:pPr>
            <w:r>
              <w:rPr>
                <w:iCs/>
              </w:rPr>
              <w:t>Amount of edible consumed in a typical day, numeric, number of servings</w:t>
            </w:r>
          </w:p>
          <w:p w14:paraId="69632E1A"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1175"/>
              <w:gridCol w:w="8673"/>
            </w:tblGrid>
            <w:tr w:rsidR="007778B0" w14:paraId="69632E1D" w14:textId="77777777" w:rsidTr="00D0303D">
              <w:tc>
                <w:tcPr>
                  <w:tcW w:w="1175" w:type="dxa"/>
                  <w:shd w:val="clear" w:color="auto" w:fill="auto"/>
                  <w:tcMar>
                    <w:top w:w="0" w:type="dxa"/>
                    <w:left w:w="108" w:type="dxa"/>
                    <w:bottom w:w="0" w:type="dxa"/>
                    <w:right w:w="108" w:type="dxa"/>
                  </w:tcMar>
                </w:tcPr>
                <w:p w14:paraId="69632E1B" w14:textId="77777777" w:rsidR="007778B0" w:rsidRDefault="006F5DFD" w:rsidP="006F5DFD">
                  <w:pPr>
                    <w:spacing w:after="0" w:line="240" w:lineRule="auto"/>
                  </w:pPr>
                  <w:r>
                    <w:rPr>
                      <w:rFonts w:ascii="Segoe UI Symbol" w:hAnsi="Segoe UI Symbol" w:cs="Segoe UI Symbol"/>
                    </w:rPr>
                    <w:t>❑</w:t>
                  </w:r>
                  <w:r>
                    <w:t xml:space="preserve">   -7</w:t>
                  </w:r>
                </w:p>
              </w:tc>
              <w:tc>
                <w:tcPr>
                  <w:tcW w:w="8673" w:type="dxa"/>
                  <w:shd w:val="clear" w:color="auto" w:fill="auto"/>
                  <w:tcMar>
                    <w:top w:w="0" w:type="dxa"/>
                    <w:left w:w="108" w:type="dxa"/>
                    <w:bottom w:w="0" w:type="dxa"/>
                    <w:right w:w="108" w:type="dxa"/>
                  </w:tcMar>
                </w:tcPr>
                <w:p w14:paraId="69632E1C" w14:textId="77777777" w:rsidR="007778B0" w:rsidRDefault="006F5DFD" w:rsidP="006F5DFD">
                  <w:pPr>
                    <w:spacing w:after="0" w:line="240" w:lineRule="auto"/>
                  </w:pPr>
                  <w:r>
                    <w:t>Missing</w:t>
                  </w:r>
                </w:p>
              </w:tc>
            </w:tr>
          </w:tbl>
          <w:p w14:paraId="69632E1E" w14:textId="77777777" w:rsidR="007778B0" w:rsidRDefault="007778B0" w:rsidP="006F5DFD">
            <w:pPr>
              <w:keepNext/>
              <w:spacing w:after="40" w:line="240" w:lineRule="auto"/>
              <w:rPr>
                <w:iCs/>
              </w:rPr>
            </w:pPr>
          </w:p>
        </w:tc>
        <w:tc>
          <w:tcPr>
            <w:tcW w:w="67" w:type="dxa"/>
            <w:shd w:val="clear" w:color="auto" w:fill="auto"/>
            <w:tcMar>
              <w:top w:w="0" w:type="dxa"/>
              <w:left w:w="10" w:type="dxa"/>
              <w:bottom w:w="0" w:type="dxa"/>
              <w:right w:w="10" w:type="dxa"/>
            </w:tcMar>
          </w:tcPr>
          <w:p w14:paraId="69632E1F" w14:textId="77777777" w:rsidR="007778B0" w:rsidRDefault="007778B0">
            <w:pPr>
              <w:keepNext/>
              <w:spacing w:after="40" w:line="240" w:lineRule="auto"/>
              <w:rPr>
                <w:iCs/>
              </w:rPr>
            </w:pPr>
          </w:p>
        </w:tc>
      </w:tr>
      <w:tr w:rsidR="007778B0" w14:paraId="69632E5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21" w14:textId="77777777" w:rsidR="007778B0" w:rsidRDefault="006F5DFD" w:rsidP="006F5DFD">
            <w:pPr>
              <w:keepNext/>
              <w:spacing w:after="40" w:line="240" w:lineRule="auto"/>
              <w:rPr>
                <w:b/>
              </w:rPr>
            </w:pPr>
            <w:proofErr w:type="spellStart"/>
            <w:r>
              <w:rPr>
                <w:b/>
              </w:rPr>
              <w:lastRenderedPageBreak/>
              <w:t>amt_bev_rev</w:t>
            </w:r>
            <w:proofErr w:type="spellEnd"/>
          </w:p>
          <w:p w14:paraId="69632E22" w14:textId="77777777" w:rsidR="007778B0" w:rsidRDefault="007778B0" w:rsidP="006F5DFD">
            <w:pPr>
              <w:keepNext/>
              <w:spacing w:after="40" w:line="240" w:lineRule="auto"/>
              <w:rPr>
                <w:b/>
              </w:rPr>
            </w:pPr>
          </w:p>
          <w:p w14:paraId="69632E23" w14:textId="77777777" w:rsidR="007778B0" w:rsidRDefault="006F5DFD" w:rsidP="006F5DFD">
            <w:pPr>
              <w:keepNext/>
              <w:spacing w:after="40" w:line="240" w:lineRule="auto"/>
              <w:rPr>
                <w:bCs/>
                <w:i/>
                <w:iCs/>
              </w:rPr>
            </w:pPr>
            <w:r>
              <w:rPr>
                <w:bCs/>
                <w:i/>
                <w:iCs/>
              </w:rPr>
              <w:t xml:space="preserve">[variable added in 2023 to replace </w:t>
            </w:r>
            <w:proofErr w:type="spellStart"/>
            <w:r>
              <w:rPr>
                <w:bCs/>
                <w:i/>
                <w:iCs/>
              </w:rPr>
              <w:t>amt_bev</w:t>
            </w:r>
            <w:proofErr w:type="spellEnd"/>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24" w14:textId="77777777" w:rsidR="007778B0" w:rsidRDefault="006F5DFD" w:rsidP="006F5DFD">
            <w:pPr>
              <w:keepNext/>
              <w:spacing w:after="40" w:line="240" w:lineRule="auto"/>
            </w:pPr>
            <w:r>
              <w:rPr>
                <w:i/>
              </w:rPr>
              <w:t>Show if used cannabis beverages (</w:t>
            </w:r>
            <w:proofErr w:type="spellStart"/>
            <w:r>
              <w:rPr>
                <w:i/>
              </w:rPr>
              <w:t>prod_bev</w:t>
            </w:r>
            <w:proofErr w:type="spellEnd"/>
            <w:r>
              <w:rPr>
                <w:i/>
              </w:rPr>
              <w:t xml:space="preserve"> = 1)</w:t>
            </w:r>
          </w:p>
          <w:p w14:paraId="69632E25" w14:textId="77777777" w:rsidR="007778B0" w:rsidRDefault="006F5DFD" w:rsidP="006F5DFD">
            <w:pPr>
              <w:keepNext/>
              <w:spacing w:after="0" w:line="240" w:lineRule="auto"/>
            </w:pPr>
            <w:r>
              <w:t xml:space="preserve">On the days that you used: </w:t>
            </w:r>
            <w:r>
              <w:rPr>
                <w:b/>
              </w:rPr>
              <w:t>Cannabis beverages – e.g., sparkling water, tea, soft drinks, dissolvable powder</w:t>
            </w:r>
            <w:r>
              <w:t xml:space="preserve"> </w:t>
            </w:r>
            <w:r>
              <w:br/>
            </w:r>
            <w:r>
              <w:br/>
              <w:t>How much did you typically use in a day?</w:t>
            </w:r>
            <w:r>
              <w:br/>
            </w:r>
          </w:p>
          <w:p w14:paraId="69632E26" w14:textId="77777777" w:rsidR="007778B0" w:rsidRDefault="006F5DFD" w:rsidP="006F5DFD">
            <w:pPr>
              <w:keepNext/>
              <w:spacing w:after="0" w:line="240" w:lineRule="auto"/>
            </w:pPr>
            <w:r>
              <w:rPr>
                <w:i/>
              </w:rPr>
              <w:t>Please select the amount closest to what you typically use.</w:t>
            </w:r>
            <w:r>
              <w:rPr>
                <w:i/>
              </w:rPr>
              <w:br/>
            </w:r>
          </w:p>
          <w:tbl>
            <w:tblPr>
              <w:tblW w:w="10746" w:type="dxa"/>
              <w:tblLayout w:type="fixed"/>
              <w:tblCellMar>
                <w:left w:w="10" w:type="dxa"/>
                <w:right w:w="10" w:type="dxa"/>
              </w:tblCellMar>
              <w:tblLook w:val="0000" w:firstRow="0" w:lastRow="0" w:firstColumn="0" w:lastColumn="0" w:noHBand="0" w:noVBand="0"/>
            </w:tblPr>
            <w:tblGrid>
              <w:gridCol w:w="1458"/>
              <w:gridCol w:w="9288"/>
            </w:tblGrid>
            <w:tr w:rsidR="007778B0" w14:paraId="69632E29" w14:textId="77777777" w:rsidTr="00D0303D">
              <w:tc>
                <w:tcPr>
                  <w:tcW w:w="1458" w:type="dxa"/>
                  <w:shd w:val="clear" w:color="auto" w:fill="auto"/>
                  <w:tcMar>
                    <w:top w:w="0" w:type="dxa"/>
                    <w:left w:w="108" w:type="dxa"/>
                    <w:bottom w:w="0" w:type="dxa"/>
                    <w:right w:w="108" w:type="dxa"/>
                  </w:tcMar>
                </w:tcPr>
                <w:p w14:paraId="69632E27"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E28" w14:textId="77777777" w:rsidR="007778B0" w:rsidRDefault="006F5DFD" w:rsidP="006F5DFD">
                  <w:pPr>
                    <w:spacing w:after="0" w:line="240" w:lineRule="auto"/>
                  </w:pPr>
                  <w:r>
                    <w:t>1 drink</w:t>
                  </w:r>
                </w:p>
              </w:tc>
            </w:tr>
            <w:tr w:rsidR="007778B0" w14:paraId="69632E2C" w14:textId="77777777" w:rsidTr="00D0303D">
              <w:tc>
                <w:tcPr>
                  <w:tcW w:w="1458" w:type="dxa"/>
                  <w:shd w:val="clear" w:color="auto" w:fill="auto"/>
                  <w:tcMar>
                    <w:top w:w="0" w:type="dxa"/>
                    <w:left w:w="108" w:type="dxa"/>
                    <w:bottom w:w="0" w:type="dxa"/>
                    <w:right w:w="108" w:type="dxa"/>
                  </w:tcMar>
                </w:tcPr>
                <w:p w14:paraId="69632E2A"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E2B" w14:textId="77777777" w:rsidR="007778B0" w:rsidRDefault="006F5DFD" w:rsidP="006F5DFD">
                  <w:pPr>
                    <w:spacing w:after="0" w:line="240" w:lineRule="auto"/>
                  </w:pPr>
                  <w:r>
                    <w:t>2 drinks</w:t>
                  </w:r>
                </w:p>
              </w:tc>
            </w:tr>
            <w:tr w:rsidR="007778B0" w14:paraId="69632E2F" w14:textId="77777777" w:rsidTr="00D0303D">
              <w:tc>
                <w:tcPr>
                  <w:tcW w:w="1458" w:type="dxa"/>
                  <w:shd w:val="clear" w:color="auto" w:fill="auto"/>
                  <w:tcMar>
                    <w:top w:w="0" w:type="dxa"/>
                    <w:left w:w="108" w:type="dxa"/>
                    <w:bottom w:w="0" w:type="dxa"/>
                    <w:right w:w="108" w:type="dxa"/>
                  </w:tcMar>
                </w:tcPr>
                <w:p w14:paraId="69632E2D"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E2E" w14:textId="77777777" w:rsidR="007778B0" w:rsidRDefault="006F5DFD" w:rsidP="006F5DFD">
                  <w:pPr>
                    <w:spacing w:after="0" w:line="240" w:lineRule="auto"/>
                  </w:pPr>
                  <w:r>
                    <w:t>3 drinks</w:t>
                  </w:r>
                </w:p>
              </w:tc>
            </w:tr>
            <w:tr w:rsidR="007778B0" w14:paraId="69632E32" w14:textId="77777777" w:rsidTr="00D0303D">
              <w:tc>
                <w:tcPr>
                  <w:tcW w:w="1458" w:type="dxa"/>
                  <w:shd w:val="clear" w:color="auto" w:fill="auto"/>
                  <w:tcMar>
                    <w:top w:w="0" w:type="dxa"/>
                    <w:left w:w="108" w:type="dxa"/>
                    <w:bottom w:w="0" w:type="dxa"/>
                    <w:right w:w="108" w:type="dxa"/>
                  </w:tcMar>
                </w:tcPr>
                <w:p w14:paraId="69632E30"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E31" w14:textId="77777777" w:rsidR="007778B0" w:rsidRDefault="006F5DFD" w:rsidP="006F5DFD">
                  <w:pPr>
                    <w:spacing w:after="0" w:line="240" w:lineRule="auto"/>
                  </w:pPr>
                  <w:r>
                    <w:t>4 drinks</w:t>
                  </w:r>
                </w:p>
              </w:tc>
            </w:tr>
            <w:tr w:rsidR="007778B0" w14:paraId="69632E35" w14:textId="77777777" w:rsidTr="00D0303D">
              <w:tc>
                <w:tcPr>
                  <w:tcW w:w="1458" w:type="dxa"/>
                  <w:shd w:val="clear" w:color="auto" w:fill="auto"/>
                  <w:tcMar>
                    <w:top w:w="0" w:type="dxa"/>
                    <w:left w:w="108" w:type="dxa"/>
                    <w:bottom w:w="0" w:type="dxa"/>
                    <w:right w:w="108" w:type="dxa"/>
                  </w:tcMar>
                </w:tcPr>
                <w:p w14:paraId="69632E33"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E34" w14:textId="77777777" w:rsidR="007778B0" w:rsidRDefault="006F5DFD" w:rsidP="006F5DFD">
                  <w:pPr>
                    <w:spacing w:after="0" w:line="240" w:lineRule="auto"/>
                  </w:pPr>
                  <w:r>
                    <w:t>5 drinks</w:t>
                  </w:r>
                </w:p>
              </w:tc>
            </w:tr>
            <w:tr w:rsidR="007778B0" w14:paraId="69632E38" w14:textId="77777777" w:rsidTr="00D0303D">
              <w:tc>
                <w:tcPr>
                  <w:tcW w:w="1458" w:type="dxa"/>
                  <w:shd w:val="clear" w:color="auto" w:fill="auto"/>
                  <w:tcMar>
                    <w:top w:w="0" w:type="dxa"/>
                    <w:left w:w="108" w:type="dxa"/>
                    <w:bottom w:w="0" w:type="dxa"/>
                    <w:right w:w="108" w:type="dxa"/>
                  </w:tcMar>
                </w:tcPr>
                <w:p w14:paraId="69632E36"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E37" w14:textId="77777777" w:rsidR="007778B0" w:rsidRDefault="006F5DFD" w:rsidP="006F5DFD">
                  <w:pPr>
                    <w:spacing w:after="0" w:line="240" w:lineRule="auto"/>
                  </w:pPr>
                  <w:r>
                    <w:t>6 drinks</w:t>
                  </w:r>
                </w:p>
              </w:tc>
            </w:tr>
            <w:tr w:rsidR="007778B0" w14:paraId="69632E3B" w14:textId="77777777" w:rsidTr="00D0303D">
              <w:tc>
                <w:tcPr>
                  <w:tcW w:w="1458" w:type="dxa"/>
                  <w:shd w:val="clear" w:color="auto" w:fill="auto"/>
                  <w:tcMar>
                    <w:top w:w="0" w:type="dxa"/>
                    <w:left w:w="108" w:type="dxa"/>
                    <w:bottom w:w="0" w:type="dxa"/>
                    <w:right w:w="108" w:type="dxa"/>
                  </w:tcMar>
                </w:tcPr>
                <w:p w14:paraId="69632E39"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E3A" w14:textId="77777777" w:rsidR="007778B0" w:rsidRDefault="006F5DFD" w:rsidP="006F5DFD">
                  <w:pPr>
                    <w:spacing w:after="0" w:line="240" w:lineRule="auto"/>
                  </w:pPr>
                  <w:r>
                    <w:t>7 drinks</w:t>
                  </w:r>
                </w:p>
              </w:tc>
            </w:tr>
            <w:tr w:rsidR="007778B0" w14:paraId="69632E3E" w14:textId="77777777" w:rsidTr="00D0303D">
              <w:tc>
                <w:tcPr>
                  <w:tcW w:w="1458" w:type="dxa"/>
                  <w:shd w:val="clear" w:color="auto" w:fill="auto"/>
                  <w:tcMar>
                    <w:top w:w="0" w:type="dxa"/>
                    <w:left w:w="108" w:type="dxa"/>
                    <w:bottom w:w="0" w:type="dxa"/>
                    <w:right w:w="108" w:type="dxa"/>
                  </w:tcMar>
                </w:tcPr>
                <w:p w14:paraId="69632E3C"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2E3D" w14:textId="77777777" w:rsidR="007778B0" w:rsidRDefault="006F5DFD" w:rsidP="006F5DFD">
                  <w:pPr>
                    <w:spacing w:after="0" w:line="240" w:lineRule="auto"/>
                  </w:pPr>
                  <w:r>
                    <w:t>8 drinks</w:t>
                  </w:r>
                </w:p>
              </w:tc>
            </w:tr>
            <w:tr w:rsidR="007778B0" w14:paraId="69632E41" w14:textId="77777777" w:rsidTr="00D0303D">
              <w:tc>
                <w:tcPr>
                  <w:tcW w:w="1458" w:type="dxa"/>
                  <w:shd w:val="clear" w:color="auto" w:fill="auto"/>
                  <w:tcMar>
                    <w:top w:w="0" w:type="dxa"/>
                    <w:left w:w="108" w:type="dxa"/>
                    <w:bottom w:w="0" w:type="dxa"/>
                    <w:right w:w="108" w:type="dxa"/>
                  </w:tcMar>
                </w:tcPr>
                <w:p w14:paraId="69632E3F" w14:textId="77777777" w:rsidR="007778B0" w:rsidRDefault="006F5DFD" w:rsidP="006F5DFD">
                  <w:pPr>
                    <w:spacing w:after="0" w:line="240" w:lineRule="auto"/>
                  </w:pPr>
                  <w:r>
                    <w:rPr>
                      <w:rFonts w:ascii="Segoe UI Symbol" w:hAnsi="Segoe UI Symbol" w:cs="Segoe UI Symbol"/>
                    </w:rPr>
                    <w:t>❍</w:t>
                  </w:r>
                  <w:r>
                    <w:t xml:space="preserve">   9</w:t>
                  </w:r>
                </w:p>
              </w:tc>
              <w:tc>
                <w:tcPr>
                  <w:tcW w:w="9288" w:type="dxa"/>
                  <w:shd w:val="clear" w:color="auto" w:fill="auto"/>
                  <w:tcMar>
                    <w:top w:w="0" w:type="dxa"/>
                    <w:left w:w="108" w:type="dxa"/>
                    <w:bottom w:w="0" w:type="dxa"/>
                    <w:right w:w="108" w:type="dxa"/>
                  </w:tcMar>
                </w:tcPr>
                <w:p w14:paraId="69632E40" w14:textId="77777777" w:rsidR="007778B0" w:rsidRDefault="006F5DFD" w:rsidP="006F5DFD">
                  <w:pPr>
                    <w:spacing w:after="0" w:line="240" w:lineRule="auto"/>
                  </w:pPr>
                  <w:r>
                    <w:t>9 drinks</w:t>
                  </w:r>
                </w:p>
              </w:tc>
            </w:tr>
            <w:tr w:rsidR="007778B0" w14:paraId="69632E44" w14:textId="77777777" w:rsidTr="00D0303D">
              <w:tc>
                <w:tcPr>
                  <w:tcW w:w="1458" w:type="dxa"/>
                  <w:shd w:val="clear" w:color="auto" w:fill="auto"/>
                  <w:tcMar>
                    <w:top w:w="0" w:type="dxa"/>
                    <w:left w:w="108" w:type="dxa"/>
                    <w:bottom w:w="0" w:type="dxa"/>
                    <w:right w:w="108" w:type="dxa"/>
                  </w:tcMar>
                </w:tcPr>
                <w:p w14:paraId="69632E42" w14:textId="77777777" w:rsidR="007778B0" w:rsidRDefault="006F5DFD" w:rsidP="006F5DFD">
                  <w:pPr>
                    <w:spacing w:after="0" w:line="240" w:lineRule="auto"/>
                  </w:pPr>
                  <w:r>
                    <w:rPr>
                      <w:rFonts w:ascii="Segoe UI Symbol" w:hAnsi="Segoe UI Symbol" w:cs="Segoe UI Symbol"/>
                    </w:rPr>
                    <w:t>❍</w:t>
                  </w:r>
                  <w:r>
                    <w:t xml:space="preserve">   10</w:t>
                  </w:r>
                </w:p>
              </w:tc>
              <w:tc>
                <w:tcPr>
                  <w:tcW w:w="9288" w:type="dxa"/>
                  <w:shd w:val="clear" w:color="auto" w:fill="auto"/>
                  <w:tcMar>
                    <w:top w:w="0" w:type="dxa"/>
                    <w:left w:w="108" w:type="dxa"/>
                    <w:bottom w:w="0" w:type="dxa"/>
                    <w:right w:w="108" w:type="dxa"/>
                  </w:tcMar>
                </w:tcPr>
                <w:p w14:paraId="69632E43" w14:textId="77777777" w:rsidR="007778B0" w:rsidRDefault="006F5DFD" w:rsidP="006F5DFD">
                  <w:pPr>
                    <w:spacing w:after="0" w:line="240" w:lineRule="auto"/>
                  </w:pPr>
                  <w:r>
                    <w:t>10 drinks</w:t>
                  </w:r>
                </w:p>
              </w:tc>
            </w:tr>
            <w:tr w:rsidR="007778B0" w14:paraId="69632E47" w14:textId="77777777" w:rsidTr="00D0303D">
              <w:tc>
                <w:tcPr>
                  <w:tcW w:w="1458" w:type="dxa"/>
                  <w:shd w:val="clear" w:color="auto" w:fill="auto"/>
                  <w:tcMar>
                    <w:top w:w="0" w:type="dxa"/>
                    <w:left w:w="108" w:type="dxa"/>
                    <w:bottom w:w="0" w:type="dxa"/>
                    <w:right w:w="108" w:type="dxa"/>
                  </w:tcMar>
                </w:tcPr>
                <w:p w14:paraId="69632E45" w14:textId="77777777" w:rsidR="007778B0" w:rsidRDefault="006F5DFD" w:rsidP="006F5DFD">
                  <w:pPr>
                    <w:spacing w:after="0" w:line="240" w:lineRule="auto"/>
                  </w:pPr>
                  <w:r>
                    <w:rPr>
                      <w:rFonts w:ascii="Segoe UI Symbol" w:hAnsi="Segoe UI Symbol" w:cs="Segoe UI Symbol"/>
                    </w:rPr>
                    <w:t>❍</w:t>
                  </w:r>
                  <w:r>
                    <w:t xml:space="preserve">   11</w:t>
                  </w:r>
                </w:p>
              </w:tc>
              <w:tc>
                <w:tcPr>
                  <w:tcW w:w="9288" w:type="dxa"/>
                  <w:shd w:val="clear" w:color="auto" w:fill="auto"/>
                  <w:tcMar>
                    <w:top w:w="0" w:type="dxa"/>
                    <w:left w:w="108" w:type="dxa"/>
                    <w:bottom w:w="0" w:type="dxa"/>
                    <w:right w:w="108" w:type="dxa"/>
                  </w:tcMar>
                </w:tcPr>
                <w:p w14:paraId="69632E46" w14:textId="77777777" w:rsidR="007778B0" w:rsidRDefault="006F5DFD" w:rsidP="006F5DFD">
                  <w:pPr>
                    <w:spacing w:after="0" w:line="240" w:lineRule="auto"/>
                  </w:pPr>
                  <w:r>
                    <w:t>11 drinks</w:t>
                  </w:r>
                </w:p>
              </w:tc>
            </w:tr>
            <w:tr w:rsidR="007778B0" w14:paraId="69632E4A" w14:textId="77777777" w:rsidTr="00D0303D">
              <w:tc>
                <w:tcPr>
                  <w:tcW w:w="1458" w:type="dxa"/>
                  <w:shd w:val="clear" w:color="auto" w:fill="auto"/>
                  <w:tcMar>
                    <w:top w:w="0" w:type="dxa"/>
                    <w:left w:w="108" w:type="dxa"/>
                    <w:bottom w:w="0" w:type="dxa"/>
                    <w:right w:w="108" w:type="dxa"/>
                  </w:tcMar>
                </w:tcPr>
                <w:p w14:paraId="69632E48" w14:textId="77777777" w:rsidR="007778B0" w:rsidRDefault="006F5DFD" w:rsidP="006F5DFD">
                  <w:pPr>
                    <w:spacing w:after="0" w:line="240" w:lineRule="auto"/>
                  </w:pPr>
                  <w:r>
                    <w:rPr>
                      <w:rFonts w:ascii="Segoe UI Symbol" w:hAnsi="Segoe UI Symbol" w:cs="Segoe UI Symbol"/>
                    </w:rPr>
                    <w:t>❍</w:t>
                  </w:r>
                  <w:r>
                    <w:t xml:space="preserve">   12</w:t>
                  </w:r>
                </w:p>
              </w:tc>
              <w:tc>
                <w:tcPr>
                  <w:tcW w:w="9288" w:type="dxa"/>
                  <w:shd w:val="clear" w:color="auto" w:fill="auto"/>
                  <w:tcMar>
                    <w:top w:w="0" w:type="dxa"/>
                    <w:left w:w="108" w:type="dxa"/>
                    <w:bottom w:w="0" w:type="dxa"/>
                    <w:right w:w="108" w:type="dxa"/>
                  </w:tcMar>
                </w:tcPr>
                <w:p w14:paraId="69632E49" w14:textId="77777777" w:rsidR="007778B0" w:rsidRDefault="006F5DFD" w:rsidP="006F5DFD">
                  <w:pPr>
                    <w:spacing w:after="0" w:line="240" w:lineRule="auto"/>
                  </w:pPr>
                  <w:r>
                    <w:t>12 drinks</w:t>
                  </w:r>
                </w:p>
              </w:tc>
            </w:tr>
            <w:tr w:rsidR="007778B0" w14:paraId="69632E4D" w14:textId="77777777" w:rsidTr="00D0303D">
              <w:tc>
                <w:tcPr>
                  <w:tcW w:w="1458" w:type="dxa"/>
                  <w:shd w:val="clear" w:color="auto" w:fill="auto"/>
                  <w:tcMar>
                    <w:top w:w="0" w:type="dxa"/>
                    <w:left w:w="108" w:type="dxa"/>
                    <w:bottom w:w="0" w:type="dxa"/>
                    <w:right w:w="108" w:type="dxa"/>
                  </w:tcMar>
                </w:tcPr>
                <w:p w14:paraId="69632E4B" w14:textId="77777777" w:rsidR="007778B0" w:rsidRDefault="006F5DFD" w:rsidP="006F5DFD">
                  <w:pPr>
                    <w:spacing w:after="0" w:line="240" w:lineRule="auto"/>
                  </w:pPr>
                  <w:r>
                    <w:rPr>
                      <w:rFonts w:ascii="Segoe UI Symbol" w:hAnsi="Segoe UI Symbol" w:cs="Segoe UI Symbol"/>
                    </w:rPr>
                    <w:t>❍</w:t>
                  </w:r>
                  <w:r>
                    <w:t xml:space="preserve">   13</w:t>
                  </w:r>
                </w:p>
              </w:tc>
              <w:tc>
                <w:tcPr>
                  <w:tcW w:w="9288" w:type="dxa"/>
                  <w:shd w:val="clear" w:color="auto" w:fill="auto"/>
                  <w:tcMar>
                    <w:top w:w="0" w:type="dxa"/>
                    <w:left w:w="108" w:type="dxa"/>
                    <w:bottom w:w="0" w:type="dxa"/>
                    <w:right w:w="108" w:type="dxa"/>
                  </w:tcMar>
                </w:tcPr>
                <w:p w14:paraId="69632E4C" w14:textId="77777777" w:rsidR="007778B0" w:rsidRDefault="006F5DFD" w:rsidP="006F5DFD">
                  <w:pPr>
                    <w:spacing w:after="0" w:line="240" w:lineRule="auto"/>
                  </w:pPr>
                  <w:r>
                    <w:t>More than 12 drinks</w:t>
                  </w:r>
                </w:p>
              </w:tc>
            </w:tr>
            <w:tr w:rsidR="007778B0" w14:paraId="69632E50" w14:textId="77777777" w:rsidTr="00D0303D">
              <w:tc>
                <w:tcPr>
                  <w:tcW w:w="1458" w:type="dxa"/>
                  <w:shd w:val="clear" w:color="auto" w:fill="auto"/>
                  <w:tcMar>
                    <w:top w:w="0" w:type="dxa"/>
                    <w:left w:w="108" w:type="dxa"/>
                    <w:bottom w:w="0" w:type="dxa"/>
                    <w:right w:w="108" w:type="dxa"/>
                  </w:tcMar>
                </w:tcPr>
                <w:p w14:paraId="69632E4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E4F" w14:textId="77777777" w:rsidR="007778B0" w:rsidRDefault="006F5DFD" w:rsidP="006F5DFD">
                  <w:pPr>
                    <w:spacing w:after="0" w:line="240" w:lineRule="auto"/>
                  </w:pPr>
                  <w:r>
                    <w:t>Missing</w:t>
                  </w:r>
                </w:p>
              </w:tc>
            </w:tr>
            <w:tr w:rsidR="007778B0" w14:paraId="69632E53" w14:textId="77777777" w:rsidTr="00D0303D">
              <w:tc>
                <w:tcPr>
                  <w:tcW w:w="1458" w:type="dxa"/>
                  <w:shd w:val="clear" w:color="auto" w:fill="auto"/>
                  <w:tcMar>
                    <w:top w:w="0" w:type="dxa"/>
                    <w:left w:w="108" w:type="dxa"/>
                    <w:bottom w:w="0" w:type="dxa"/>
                    <w:right w:w="108" w:type="dxa"/>
                  </w:tcMar>
                </w:tcPr>
                <w:p w14:paraId="69632E51" w14:textId="77777777" w:rsidR="007778B0" w:rsidRDefault="006F5DFD" w:rsidP="006F5DFD">
                  <w:pPr>
                    <w:spacing w:after="0" w:line="240" w:lineRule="auto"/>
                  </w:pPr>
                  <w:r>
                    <w:rPr>
                      <w:rFonts w:ascii="Segoe UI Symbol" w:hAnsi="Segoe UI Symbol" w:cs="Segoe UI Symbol"/>
                    </w:rPr>
                    <w:t>❑</w:t>
                  </w:r>
                  <w:r>
                    <w:t xml:space="preserve">   -9</w:t>
                  </w:r>
                </w:p>
              </w:tc>
              <w:tc>
                <w:tcPr>
                  <w:tcW w:w="9288" w:type="dxa"/>
                  <w:shd w:val="clear" w:color="auto" w:fill="auto"/>
                  <w:tcMar>
                    <w:top w:w="0" w:type="dxa"/>
                    <w:left w:w="108" w:type="dxa"/>
                    <w:bottom w:w="0" w:type="dxa"/>
                    <w:right w:w="108" w:type="dxa"/>
                  </w:tcMar>
                </w:tcPr>
                <w:p w14:paraId="69632E52" w14:textId="77777777" w:rsidR="007778B0" w:rsidRDefault="006F5DFD" w:rsidP="006F5DFD">
                  <w:pPr>
                    <w:spacing w:after="0" w:line="240" w:lineRule="auto"/>
                  </w:pPr>
                  <w:r>
                    <w:t>Don't know</w:t>
                  </w:r>
                </w:p>
              </w:tc>
            </w:tr>
          </w:tbl>
          <w:p w14:paraId="69632E5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E55" w14:textId="77777777" w:rsidR="007778B0" w:rsidRDefault="007778B0">
            <w:pPr>
              <w:keepNext/>
              <w:spacing w:after="40" w:line="240" w:lineRule="auto"/>
              <w:rPr>
                <w:b/>
              </w:rPr>
            </w:pPr>
          </w:p>
        </w:tc>
      </w:tr>
      <w:tr w:rsidR="007778B0" w14:paraId="69632E6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57" w14:textId="77777777" w:rsidR="007778B0" w:rsidRDefault="006F5DFD" w:rsidP="006F5DFD">
            <w:pPr>
              <w:keepNext/>
              <w:spacing w:after="40" w:line="240" w:lineRule="auto"/>
              <w:rPr>
                <w:b/>
              </w:rPr>
            </w:pPr>
            <w:proofErr w:type="spellStart"/>
            <w:r>
              <w:rPr>
                <w:b/>
              </w:rPr>
              <w:t>amt_topical_lotion</w:t>
            </w:r>
            <w:proofErr w:type="spellEnd"/>
          </w:p>
          <w:p w14:paraId="69632E58" w14:textId="77777777" w:rsidR="007778B0" w:rsidRDefault="006F5DFD" w:rsidP="006F5DFD">
            <w:pPr>
              <w:keepNext/>
              <w:spacing w:after="40" w:line="240" w:lineRule="auto"/>
              <w:rPr>
                <w:b/>
              </w:rPr>
            </w:pPr>
            <w:proofErr w:type="spellStart"/>
            <w:r>
              <w:rPr>
                <w:b/>
              </w:rPr>
              <w:t>amt_topical_patch</w:t>
            </w:r>
            <w:proofErr w:type="spellEnd"/>
          </w:p>
          <w:p w14:paraId="69632E59" w14:textId="77777777" w:rsidR="007778B0" w:rsidRDefault="007778B0" w:rsidP="006F5DFD">
            <w:pPr>
              <w:keepNext/>
              <w:spacing w:after="40" w:line="240" w:lineRule="auto"/>
              <w:rPr>
                <w:b/>
              </w:rPr>
            </w:pPr>
          </w:p>
          <w:p w14:paraId="69632E5A" w14:textId="77777777" w:rsidR="007778B0" w:rsidRDefault="006F5DFD" w:rsidP="006F5DFD">
            <w:pPr>
              <w:keepNext/>
              <w:spacing w:after="40" w:line="240" w:lineRule="auto"/>
              <w:rPr>
                <w:bCs/>
                <w:i/>
                <w:iCs/>
              </w:rPr>
            </w:pPr>
            <w:r>
              <w:rPr>
                <w:bCs/>
                <w:i/>
                <w:iCs/>
              </w:rPr>
              <w:t xml:space="preserve">[variable added in 2023 to replace </w:t>
            </w:r>
            <w:proofErr w:type="spellStart"/>
            <w:r>
              <w:rPr>
                <w:bCs/>
                <w:i/>
                <w:iCs/>
              </w:rPr>
              <w:t>amt_topical</w:t>
            </w:r>
            <w:proofErr w:type="spellEnd"/>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5B" w14:textId="77777777" w:rsidR="007778B0" w:rsidRDefault="006F5DFD" w:rsidP="006F5DFD">
            <w:pPr>
              <w:keepNext/>
              <w:spacing w:after="40" w:line="240" w:lineRule="auto"/>
            </w:pPr>
            <w:r>
              <w:rPr>
                <w:i/>
              </w:rPr>
              <w:t>Show if used topicals (</w:t>
            </w:r>
            <w:proofErr w:type="spellStart"/>
            <w:r>
              <w:rPr>
                <w:i/>
              </w:rPr>
              <w:t>prod_topical</w:t>
            </w:r>
            <w:proofErr w:type="spellEnd"/>
            <w:r>
              <w:rPr>
                <w:i/>
              </w:rPr>
              <w:t xml:space="preserve"> = 1)</w:t>
            </w:r>
          </w:p>
          <w:p w14:paraId="69632E5C" w14:textId="77777777" w:rsidR="007778B0" w:rsidRDefault="006F5DFD" w:rsidP="006F5DFD">
            <w:pPr>
              <w:keepNext/>
              <w:spacing w:after="0" w:line="240" w:lineRule="auto"/>
            </w:pPr>
            <w:r>
              <w:t xml:space="preserve">On the days that you used: </w:t>
            </w:r>
            <w:r>
              <w:rPr>
                <w:b/>
              </w:rPr>
              <w:t>Topicals – e.g., lotion/cream, ointment, bath products, patches</w:t>
            </w:r>
            <w:r>
              <w:t xml:space="preserve">  </w:t>
            </w:r>
            <w:r>
              <w:br/>
            </w:r>
            <w:r>
              <w:br/>
              <w:t>How much did you typically use in a day?</w:t>
            </w:r>
            <w:r>
              <w:br/>
            </w:r>
          </w:p>
          <w:p w14:paraId="69632E5D" w14:textId="77777777" w:rsidR="007778B0" w:rsidRDefault="006F5DFD" w:rsidP="006F5DFD">
            <w:pPr>
              <w:keepNext/>
              <w:spacing w:after="0" w:line="240" w:lineRule="auto"/>
            </w:pPr>
            <w:r>
              <w:rPr>
                <w:i/>
              </w:rPr>
              <w:t>For this question, 1 ‘fingertip’ unit is the distance from the tip of your index finger to the first crease of your finger.</w:t>
            </w:r>
            <w:r>
              <w:rPr>
                <w:i/>
              </w:rPr>
              <w:br/>
            </w:r>
          </w:p>
          <w:p w14:paraId="69632E5E" w14:textId="77777777" w:rsidR="007778B0" w:rsidRDefault="006F5DFD" w:rsidP="006F5DFD">
            <w:pPr>
              <w:keepNext/>
              <w:spacing w:after="0" w:line="240" w:lineRule="auto"/>
            </w:pPr>
            <w:r>
              <w:t>Minimum: 0, Maximum: 100</w:t>
            </w:r>
          </w:p>
          <w:tbl>
            <w:tblPr>
              <w:tblW w:w="9848" w:type="dxa"/>
              <w:tblLayout w:type="fixed"/>
              <w:tblCellMar>
                <w:left w:w="10" w:type="dxa"/>
                <w:right w:w="10" w:type="dxa"/>
              </w:tblCellMar>
              <w:tblLook w:val="0000" w:firstRow="0" w:lastRow="0" w:firstColumn="0" w:lastColumn="0" w:noHBand="0" w:noVBand="0"/>
            </w:tblPr>
            <w:tblGrid>
              <w:gridCol w:w="1458"/>
              <w:gridCol w:w="6266"/>
              <w:gridCol w:w="2124"/>
            </w:tblGrid>
            <w:tr w:rsidR="007778B0" w14:paraId="69632E61" w14:textId="77777777" w:rsidTr="00D0303D">
              <w:tc>
                <w:tcPr>
                  <w:tcW w:w="7724" w:type="dxa"/>
                  <w:gridSpan w:val="2"/>
                  <w:shd w:val="clear" w:color="auto" w:fill="auto"/>
                  <w:tcMar>
                    <w:top w:w="0" w:type="dxa"/>
                    <w:left w:w="108" w:type="dxa"/>
                    <w:bottom w:w="0" w:type="dxa"/>
                    <w:right w:w="108" w:type="dxa"/>
                  </w:tcMar>
                </w:tcPr>
                <w:p w14:paraId="69632E5F" w14:textId="77777777" w:rsidR="007778B0" w:rsidRDefault="006F5DFD" w:rsidP="006F5DFD">
                  <w:pPr>
                    <w:spacing w:after="0" w:line="240" w:lineRule="auto"/>
                  </w:pPr>
                  <w:r>
                    <w:t>For lotions/creams, etc. enter the number of fingertip units</w:t>
                  </w:r>
                </w:p>
              </w:tc>
              <w:tc>
                <w:tcPr>
                  <w:tcW w:w="2124" w:type="dxa"/>
                  <w:shd w:val="clear" w:color="auto" w:fill="auto"/>
                  <w:tcMar>
                    <w:top w:w="0" w:type="dxa"/>
                    <w:left w:w="108" w:type="dxa"/>
                    <w:bottom w:w="0" w:type="dxa"/>
                    <w:right w:w="108" w:type="dxa"/>
                  </w:tcMar>
                </w:tcPr>
                <w:p w14:paraId="69632E60" w14:textId="77777777" w:rsidR="007778B0" w:rsidRDefault="006F5DFD" w:rsidP="006F5DFD">
                  <w:pPr>
                    <w:spacing w:after="0" w:line="240" w:lineRule="auto"/>
                  </w:pPr>
                  <w:r>
                    <w:t>__________</w:t>
                  </w:r>
                </w:p>
              </w:tc>
            </w:tr>
            <w:tr w:rsidR="007778B0" w14:paraId="69632E64" w14:textId="77777777" w:rsidTr="00D0303D">
              <w:tc>
                <w:tcPr>
                  <w:tcW w:w="7724" w:type="dxa"/>
                  <w:gridSpan w:val="2"/>
                  <w:shd w:val="clear" w:color="auto" w:fill="auto"/>
                  <w:tcMar>
                    <w:top w:w="0" w:type="dxa"/>
                    <w:left w:w="108" w:type="dxa"/>
                    <w:bottom w:w="0" w:type="dxa"/>
                    <w:right w:w="108" w:type="dxa"/>
                  </w:tcMar>
                </w:tcPr>
                <w:p w14:paraId="69632E62" w14:textId="77777777" w:rsidR="007778B0" w:rsidRDefault="006F5DFD" w:rsidP="006F5DFD">
                  <w:pPr>
                    <w:spacing w:after="0" w:line="240" w:lineRule="auto"/>
                  </w:pPr>
                  <w:r>
                    <w:t>For patches, bath bombs, etc. enter the number of product units</w:t>
                  </w:r>
                </w:p>
              </w:tc>
              <w:tc>
                <w:tcPr>
                  <w:tcW w:w="2124" w:type="dxa"/>
                  <w:shd w:val="clear" w:color="auto" w:fill="auto"/>
                  <w:tcMar>
                    <w:top w:w="0" w:type="dxa"/>
                    <w:left w:w="108" w:type="dxa"/>
                    <w:bottom w:w="0" w:type="dxa"/>
                    <w:right w:w="108" w:type="dxa"/>
                  </w:tcMar>
                </w:tcPr>
                <w:p w14:paraId="69632E63" w14:textId="77777777" w:rsidR="007778B0" w:rsidRDefault="006F5DFD" w:rsidP="006F5DFD">
                  <w:pPr>
                    <w:spacing w:after="0" w:line="240" w:lineRule="auto"/>
                  </w:pPr>
                  <w:r>
                    <w:t>__________</w:t>
                  </w:r>
                </w:p>
              </w:tc>
            </w:tr>
            <w:tr w:rsidR="007778B0" w14:paraId="69632E67" w14:textId="77777777" w:rsidTr="00D0303D">
              <w:tc>
                <w:tcPr>
                  <w:tcW w:w="1458" w:type="dxa"/>
                  <w:shd w:val="clear" w:color="auto" w:fill="auto"/>
                  <w:tcMar>
                    <w:top w:w="0" w:type="dxa"/>
                    <w:left w:w="108" w:type="dxa"/>
                    <w:bottom w:w="0" w:type="dxa"/>
                    <w:right w:w="108" w:type="dxa"/>
                  </w:tcMar>
                </w:tcPr>
                <w:p w14:paraId="69632E65"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gridSpan w:val="2"/>
                  <w:shd w:val="clear" w:color="auto" w:fill="auto"/>
                  <w:tcMar>
                    <w:top w:w="0" w:type="dxa"/>
                    <w:left w:w="108" w:type="dxa"/>
                    <w:bottom w:w="0" w:type="dxa"/>
                    <w:right w:w="108" w:type="dxa"/>
                  </w:tcMar>
                </w:tcPr>
                <w:p w14:paraId="69632E66" w14:textId="77777777" w:rsidR="007778B0" w:rsidRDefault="006F5DFD" w:rsidP="006F5DFD">
                  <w:pPr>
                    <w:spacing w:after="0" w:line="240" w:lineRule="auto"/>
                  </w:pPr>
                  <w:r>
                    <w:t>Missing</w:t>
                  </w:r>
                </w:p>
              </w:tc>
            </w:tr>
            <w:tr w:rsidR="007778B0" w14:paraId="69632E6A" w14:textId="77777777" w:rsidTr="00D0303D">
              <w:trPr>
                <w:trHeight w:val="80"/>
              </w:trPr>
              <w:tc>
                <w:tcPr>
                  <w:tcW w:w="1458" w:type="dxa"/>
                  <w:shd w:val="clear" w:color="auto" w:fill="auto"/>
                  <w:tcMar>
                    <w:top w:w="0" w:type="dxa"/>
                    <w:left w:w="108" w:type="dxa"/>
                    <w:bottom w:w="0" w:type="dxa"/>
                    <w:right w:w="108" w:type="dxa"/>
                  </w:tcMar>
                </w:tcPr>
                <w:p w14:paraId="69632E68" w14:textId="77777777" w:rsidR="007778B0" w:rsidRDefault="006F5DFD" w:rsidP="006F5DFD">
                  <w:pPr>
                    <w:spacing w:after="0" w:line="240" w:lineRule="auto"/>
                  </w:pPr>
                  <w:r>
                    <w:rPr>
                      <w:rFonts w:ascii="Segoe UI Symbol" w:hAnsi="Segoe UI Symbol" w:cs="Segoe UI Symbol"/>
                    </w:rPr>
                    <w:t>❑</w:t>
                  </w:r>
                  <w:r>
                    <w:t xml:space="preserve">   -9</w:t>
                  </w:r>
                </w:p>
              </w:tc>
              <w:tc>
                <w:tcPr>
                  <w:tcW w:w="8390" w:type="dxa"/>
                  <w:gridSpan w:val="2"/>
                  <w:shd w:val="clear" w:color="auto" w:fill="auto"/>
                  <w:tcMar>
                    <w:top w:w="0" w:type="dxa"/>
                    <w:left w:w="108" w:type="dxa"/>
                    <w:bottom w:w="0" w:type="dxa"/>
                    <w:right w:w="108" w:type="dxa"/>
                  </w:tcMar>
                </w:tcPr>
                <w:p w14:paraId="69632E69" w14:textId="77777777" w:rsidR="007778B0" w:rsidRDefault="006F5DFD" w:rsidP="006F5DFD">
                  <w:pPr>
                    <w:spacing w:after="0" w:line="240" w:lineRule="auto"/>
                  </w:pPr>
                  <w:r>
                    <w:t>Don't know</w:t>
                  </w:r>
                </w:p>
              </w:tc>
            </w:tr>
          </w:tbl>
          <w:p w14:paraId="69632E6B"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E6C" w14:textId="77777777" w:rsidR="007778B0" w:rsidRDefault="007778B0">
            <w:pPr>
              <w:keepNext/>
              <w:spacing w:after="40" w:line="240" w:lineRule="auto"/>
              <w:rPr>
                <w:b/>
              </w:rPr>
            </w:pPr>
          </w:p>
        </w:tc>
      </w:tr>
      <w:tr w:rsidR="007778B0" w14:paraId="69632EA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6E" w14:textId="77777777" w:rsidR="007778B0" w:rsidRPr="00D0303D" w:rsidRDefault="006F5DFD" w:rsidP="006F5DFD">
            <w:pPr>
              <w:keepNext/>
              <w:spacing w:after="40" w:line="240" w:lineRule="auto"/>
            </w:pPr>
            <w:proofErr w:type="spellStart"/>
            <w:r>
              <w:rPr>
                <w:b/>
              </w:rPr>
              <w:lastRenderedPageBreak/>
              <w:t>source_rev</w:t>
            </w:r>
            <w:proofErr w:type="spellEnd"/>
          </w:p>
          <w:p w14:paraId="69632E6F" w14:textId="77777777" w:rsidR="007778B0" w:rsidRDefault="007778B0" w:rsidP="006F5DFD">
            <w:pPr>
              <w:keepNext/>
              <w:spacing w:after="40" w:line="240" w:lineRule="auto"/>
              <w:rPr>
                <w:bCs/>
                <w:i/>
                <w:iCs/>
              </w:rPr>
            </w:pPr>
          </w:p>
          <w:p w14:paraId="69632E70" w14:textId="77777777" w:rsidR="007778B0" w:rsidRPr="00D0303D" w:rsidRDefault="006F5DFD" w:rsidP="006F5DFD">
            <w:pPr>
              <w:keepNext/>
              <w:spacing w:after="40" w:line="240" w:lineRule="auto"/>
            </w:pPr>
            <w:r>
              <w:rPr>
                <w:bCs/>
                <w:i/>
                <w:iCs/>
              </w:rPr>
              <w:t xml:space="preserve">[variable added in 2023 to replace </w:t>
            </w:r>
            <w:r>
              <w:rPr>
                <w:b/>
              </w:rPr>
              <w:t>source</w:t>
            </w:r>
            <w:r>
              <w:rPr>
                <w:bCs/>
                <w:i/>
                <w:iCs/>
              </w:rPr>
              <w:t xml:space="preserve"> and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71" w14:textId="77777777" w:rsidR="007778B0" w:rsidRDefault="006F5DFD" w:rsidP="006F5DFD">
            <w:pPr>
              <w:keepNext/>
              <w:spacing w:after="40" w:line="240" w:lineRule="auto"/>
            </w:pPr>
            <w:r>
              <w:rPr>
                <w:i/>
              </w:rPr>
              <w:t>Show if past 12-month cannabis user (past12mos = 1,2,3)</w:t>
            </w:r>
          </w:p>
          <w:p w14:paraId="69632E72" w14:textId="77777777" w:rsidR="007778B0" w:rsidRDefault="006F5DFD" w:rsidP="006F5DFD">
            <w:pPr>
              <w:keepNext/>
              <w:spacing w:after="0" w:line="240" w:lineRule="auto"/>
            </w:pPr>
            <w:r>
              <w:t xml:space="preserve">In the </w:t>
            </w:r>
            <w:r>
              <w:rPr>
                <w:b/>
              </w:rPr>
              <w:t>past 12 months</w:t>
            </w:r>
            <w:r>
              <w:t xml:space="preserve"> where did you </w:t>
            </w:r>
            <w:r>
              <w:rPr>
                <w:b/>
              </w:rPr>
              <w:t>usually buy or receive</w:t>
            </w:r>
            <w:r>
              <w:t xml:space="preserve"> the cannabis you used?</w:t>
            </w:r>
            <w:r>
              <w:br/>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2E75" w14:textId="77777777" w:rsidTr="00D0303D">
              <w:tc>
                <w:tcPr>
                  <w:tcW w:w="891" w:type="dxa"/>
                  <w:shd w:val="clear" w:color="auto" w:fill="auto"/>
                  <w:tcMar>
                    <w:top w:w="0" w:type="dxa"/>
                    <w:left w:w="108" w:type="dxa"/>
                    <w:bottom w:w="0" w:type="dxa"/>
                    <w:right w:w="108" w:type="dxa"/>
                  </w:tcMar>
                </w:tcPr>
                <w:p w14:paraId="69632E73" w14:textId="77777777" w:rsidR="007778B0" w:rsidRDefault="006F5DFD" w:rsidP="006F5DFD">
                  <w:pPr>
                    <w:spacing w:after="0" w:line="240" w:lineRule="auto"/>
                  </w:pPr>
                  <w:r>
                    <w:rPr>
                      <w:rFonts w:ascii="Segoe UI Symbol" w:hAnsi="Segoe UI Symbol" w:cs="Segoe UI Symbol"/>
                    </w:rPr>
                    <w:t>❍</w:t>
                  </w:r>
                  <w:r>
                    <w:t xml:space="preserve">   1</w:t>
                  </w:r>
                </w:p>
              </w:tc>
              <w:tc>
                <w:tcPr>
                  <w:tcW w:w="8957" w:type="dxa"/>
                  <w:shd w:val="clear" w:color="auto" w:fill="auto"/>
                  <w:tcMar>
                    <w:top w:w="0" w:type="dxa"/>
                    <w:left w:w="108" w:type="dxa"/>
                    <w:bottom w:w="0" w:type="dxa"/>
                    <w:right w:w="108" w:type="dxa"/>
                  </w:tcMar>
                </w:tcPr>
                <w:p w14:paraId="69632E74" w14:textId="77777777" w:rsidR="007778B0" w:rsidRDefault="006F5DFD" w:rsidP="006F5DFD">
                  <w:pPr>
                    <w:spacing w:after="0" w:line="240" w:lineRule="auto"/>
                  </w:pPr>
                  <w:r>
                    <w:t>I grew my own</w:t>
                  </w:r>
                </w:p>
              </w:tc>
            </w:tr>
            <w:tr w:rsidR="007778B0" w14:paraId="69632E78" w14:textId="77777777" w:rsidTr="00D0303D">
              <w:tc>
                <w:tcPr>
                  <w:tcW w:w="891" w:type="dxa"/>
                  <w:shd w:val="clear" w:color="auto" w:fill="auto"/>
                  <w:tcMar>
                    <w:top w:w="0" w:type="dxa"/>
                    <w:left w:w="108" w:type="dxa"/>
                    <w:bottom w:w="0" w:type="dxa"/>
                    <w:right w:w="108" w:type="dxa"/>
                  </w:tcMar>
                </w:tcPr>
                <w:p w14:paraId="69632E76" w14:textId="77777777" w:rsidR="007778B0" w:rsidRDefault="006F5DFD" w:rsidP="006F5DFD">
                  <w:pPr>
                    <w:spacing w:after="0" w:line="240" w:lineRule="auto"/>
                  </w:pPr>
                  <w:r>
                    <w:rPr>
                      <w:rFonts w:ascii="Segoe UI Symbol" w:hAnsi="Segoe UI Symbol" w:cs="Segoe UI Symbol"/>
                    </w:rPr>
                    <w:t>❍</w:t>
                  </w:r>
                  <w:r>
                    <w:t xml:space="preserve">   2</w:t>
                  </w:r>
                </w:p>
              </w:tc>
              <w:tc>
                <w:tcPr>
                  <w:tcW w:w="8957" w:type="dxa"/>
                  <w:shd w:val="clear" w:color="auto" w:fill="auto"/>
                  <w:tcMar>
                    <w:top w:w="0" w:type="dxa"/>
                    <w:left w:w="108" w:type="dxa"/>
                    <w:bottom w:w="0" w:type="dxa"/>
                    <w:right w:w="108" w:type="dxa"/>
                  </w:tcMar>
                </w:tcPr>
                <w:p w14:paraId="69632E77" w14:textId="77777777" w:rsidR="007778B0" w:rsidRDefault="006F5DFD" w:rsidP="006F5DFD">
                  <w:pPr>
                    <w:spacing w:after="0" w:line="240" w:lineRule="auto"/>
                  </w:pPr>
                  <w:r>
                    <w:t>It was specifically grown for me</w:t>
                  </w:r>
                </w:p>
              </w:tc>
            </w:tr>
            <w:tr w:rsidR="007778B0" w14:paraId="69632E7B" w14:textId="77777777" w:rsidTr="00D0303D">
              <w:tc>
                <w:tcPr>
                  <w:tcW w:w="891" w:type="dxa"/>
                  <w:shd w:val="clear" w:color="auto" w:fill="auto"/>
                  <w:tcMar>
                    <w:top w:w="0" w:type="dxa"/>
                    <w:left w:w="108" w:type="dxa"/>
                    <w:bottom w:w="0" w:type="dxa"/>
                    <w:right w:w="108" w:type="dxa"/>
                  </w:tcMar>
                </w:tcPr>
                <w:p w14:paraId="69632E79" w14:textId="77777777" w:rsidR="007778B0" w:rsidRDefault="006F5DFD" w:rsidP="006F5DFD">
                  <w:pPr>
                    <w:spacing w:after="0" w:line="240" w:lineRule="auto"/>
                  </w:pPr>
                  <w:r>
                    <w:rPr>
                      <w:rFonts w:ascii="Segoe UI Symbol" w:hAnsi="Segoe UI Symbol" w:cs="Segoe UI Symbol"/>
                    </w:rPr>
                    <w:t>❍</w:t>
                  </w:r>
                  <w:r>
                    <w:t xml:space="preserve">   3</w:t>
                  </w:r>
                </w:p>
              </w:tc>
              <w:tc>
                <w:tcPr>
                  <w:tcW w:w="8957" w:type="dxa"/>
                  <w:shd w:val="clear" w:color="auto" w:fill="auto"/>
                  <w:tcMar>
                    <w:top w:w="0" w:type="dxa"/>
                    <w:left w:w="108" w:type="dxa"/>
                    <w:bottom w:w="0" w:type="dxa"/>
                    <w:right w:w="108" w:type="dxa"/>
                  </w:tcMar>
                </w:tcPr>
                <w:p w14:paraId="69632E7A" w14:textId="77777777" w:rsidR="007778B0" w:rsidRDefault="006F5DFD" w:rsidP="006F5DFD">
                  <w:pPr>
                    <w:spacing w:after="0" w:line="240" w:lineRule="auto"/>
                  </w:pPr>
                  <w:r>
                    <w:t xml:space="preserve">From a </w:t>
                  </w:r>
                  <w:r>
                    <w:rPr>
                      <w:b/>
                    </w:rPr>
                    <w:t>legal storefront</w:t>
                  </w:r>
                  <w:r>
                    <w:t>/provincially authorized retailer</w:t>
                  </w:r>
                </w:p>
              </w:tc>
            </w:tr>
            <w:tr w:rsidR="007778B0" w14:paraId="69632E7E" w14:textId="77777777" w:rsidTr="00D0303D">
              <w:tc>
                <w:tcPr>
                  <w:tcW w:w="891" w:type="dxa"/>
                  <w:shd w:val="clear" w:color="auto" w:fill="auto"/>
                  <w:tcMar>
                    <w:top w:w="0" w:type="dxa"/>
                    <w:left w:w="108" w:type="dxa"/>
                    <w:bottom w:w="0" w:type="dxa"/>
                    <w:right w:w="108" w:type="dxa"/>
                  </w:tcMar>
                </w:tcPr>
                <w:p w14:paraId="69632E7C" w14:textId="77777777" w:rsidR="007778B0" w:rsidRDefault="006F5DFD" w:rsidP="006F5DFD">
                  <w:pPr>
                    <w:spacing w:after="0" w:line="240" w:lineRule="auto"/>
                  </w:pPr>
                  <w:r>
                    <w:rPr>
                      <w:rFonts w:ascii="Segoe UI Symbol" w:hAnsi="Segoe UI Symbol" w:cs="Segoe UI Symbol"/>
                    </w:rPr>
                    <w:t>❍</w:t>
                  </w:r>
                  <w:r>
                    <w:t xml:space="preserve">   4</w:t>
                  </w:r>
                </w:p>
              </w:tc>
              <w:tc>
                <w:tcPr>
                  <w:tcW w:w="8957" w:type="dxa"/>
                  <w:shd w:val="clear" w:color="auto" w:fill="auto"/>
                  <w:tcMar>
                    <w:top w:w="0" w:type="dxa"/>
                    <w:left w:w="108" w:type="dxa"/>
                    <w:bottom w:w="0" w:type="dxa"/>
                    <w:right w:w="108" w:type="dxa"/>
                  </w:tcMar>
                </w:tcPr>
                <w:p w14:paraId="69632E7D" w14:textId="77777777" w:rsidR="007778B0" w:rsidRDefault="006F5DFD" w:rsidP="006F5DFD">
                  <w:pPr>
                    <w:spacing w:after="0" w:line="240" w:lineRule="auto"/>
                  </w:pPr>
                  <w:r>
                    <w:t xml:space="preserve">From a </w:t>
                  </w:r>
                  <w:r>
                    <w:rPr>
                      <w:b/>
                    </w:rPr>
                    <w:t>legal non-medical website</w:t>
                  </w:r>
                  <w:r>
                    <w:t xml:space="preserve"> (provincially authorized retailer)</w:t>
                  </w:r>
                </w:p>
              </w:tc>
            </w:tr>
            <w:tr w:rsidR="007778B0" w14:paraId="69632E81" w14:textId="77777777" w:rsidTr="00D0303D">
              <w:tc>
                <w:tcPr>
                  <w:tcW w:w="891" w:type="dxa"/>
                  <w:shd w:val="clear" w:color="auto" w:fill="auto"/>
                  <w:tcMar>
                    <w:top w:w="0" w:type="dxa"/>
                    <w:left w:w="108" w:type="dxa"/>
                    <w:bottom w:w="0" w:type="dxa"/>
                    <w:right w:w="108" w:type="dxa"/>
                  </w:tcMar>
                </w:tcPr>
                <w:p w14:paraId="69632E7F" w14:textId="77777777" w:rsidR="007778B0" w:rsidRDefault="006F5DFD" w:rsidP="006F5DFD">
                  <w:pPr>
                    <w:spacing w:after="0" w:line="240" w:lineRule="auto"/>
                  </w:pPr>
                  <w:r>
                    <w:rPr>
                      <w:rFonts w:ascii="Segoe UI Symbol" w:hAnsi="Segoe UI Symbol" w:cs="Segoe UI Symbol"/>
                    </w:rPr>
                    <w:t>❍</w:t>
                  </w:r>
                  <w:r>
                    <w:t xml:space="preserve">   5</w:t>
                  </w:r>
                </w:p>
              </w:tc>
              <w:tc>
                <w:tcPr>
                  <w:tcW w:w="8957" w:type="dxa"/>
                  <w:shd w:val="clear" w:color="auto" w:fill="auto"/>
                  <w:tcMar>
                    <w:top w:w="0" w:type="dxa"/>
                    <w:left w:w="108" w:type="dxa"/>
                    <w:bottom w:w="0" w:type="dxa"/>
                    <w:right w:w="108" w:type="dxa"/>
                  </w:tcMar>
                </w:tcPr>
                <w:p w14:paraId="69632E80" w14:textId="77777777" w:rsidR="007778B0" w:rsidRDefault="006F5DFD" w:rsidP="006F5DFD">
                  <w:pPr>
                    <w:spacing w:after="0" w:line="240" w:lineRule="auto"/>
                  </w:pPr>
                  <w:r>
                    <w:t xml:space="preserve">From a </w:t>
                  </w:r>
                  <w:r>
                    <w:rPr>
                      <w:b/>
                    </w:rPr>
                    <w:t>legal website</w:t>
                  </w:r>
                  <w:r>
                    <w:t xml:space="preserve"> for </w:t>
                  </w:r>
                  <w:r>
                    <w:rPr>
                      <w:b/>
                    </w:rPr>
                    <w:t>medical</w:t>
                  </w:r>
                  <w:r>
                    <w:t xml:space="preserve"> cannabis (federally licensed seller for medical purposes that you are registered with and required to have a medical document)</w:t>
                  </w:r>
                  <w:r>
                    <w:rPr>
                      <w:i/>
                    </w:rPr>
                    <w:tab/>
                    <w:t>(Show if Medical user with medical document ((</w:t>
                  </w:r>
                  <w:proofErr w:type="spellStart"/>
                  <w:r>
                    <w:rPr>
                      <w:i/>
                    </w:rPr>
                    <w:t>MEDzDOC</w:t>
                  </w:r>
                  <w:proofErr w:type="spellEnd"/>
                  <w:r>
                    <w:rPr>
                      <w:i/>
                    </w:rPr>
                    <w:t xml:space="preserve"> = 1) AND (past12mos = 2,3)))</w:t>
                  </w:r>
                </w:p>
              </w:tc>
            </w:tr>
            <w:tr w:rsidR="007778B0" w14:paraId="69632E84" w14:textId="77777777" w:rsidTr="00D0303D">
              <w:tc>
                <w:tcPr>
                  <w:tcW w:w="891" w:type="dxa"/>
                  <w:shd w:val="clear" w:color="auto" w:fill="auto"/>
                  <w:tcMar>
                    <w:top w:w="0" w:type="dxa"/>
                    <w:left w:w="108" w:type="dxa"/>
                    <w:bottom w:w="0" w:type="dxa"/>
                    <w:right w:w="108" w:type="dxa"/>
                  </w:tcMar>
                </w:tcPr>
                <w:p w14:paraId="69632E82" w14:textId="77777777" w:rsidR="007778B0" w:rsidRDefault="006F5DFD" w:rsidP="006F5DFD">
                  <w:pPr>
                    <w:spacing w:after="0" w:line="240" w:lineRule="auto"/>
                  </w:pPr>
                  <w:r>
                    <w:rPr>
                      <w:rFonts w:ascii="Segoe UI Symbol" w:hAnsi="Segoe UI Symbol" w:cs="Segoe UI Symbol"/>
                    </w:rPr>
                    <w:t>❍</w:t>
                  </w:r>
                  <w:r>
                    <w:t xml:space="preserve">   6</w:t>
                  </w:r>
                </w:p>
              </w:tc>
              <w:tc>
                <w:tcPr>
                  <w:tcW w:w="8957" w:type="dxa"/>
                  <w:shd w:val="clear" w:color="auto" w:fill="auto"/>
                  <w:tcMar>
                    <w:top w:w="0" w:type="dxa"/>
                    <w:left w:w="108" w:type="dxa"/>
                    <w:bottom w:w="0" w:type="dxa"/>
                    <w:right w:w="108" w:type="dxa"/>
                  </w:tcMar>
                </w:tcPr>
                <w:p w14:paraId="69632E83" w14:textId="77777777" w:rsidR="007778B0" w:rsidRDefault="006F5DFD" w:rsidP="006F5DFD">
                  <w:pPr>
                    <w:spacing w:after="0" w:line="240" w:lineRule="auto"/>
                  </w:pPr>
                  <w:r>
                    <w:t xml:space="preserve">From an </w:t>
                  </w:r>
                  <w:r>
                    <w:rPr>
                      <w:b/>
                    </w:rPr>
                    <w:t>illegal storefront</w:t>
                  </w:r>
                </w:p>
              </w:tc>
            </w:tr>
            <w:tr w:rsidR="007778B0" w14:paraId="69632E87" w14:textId="77777777" w:rsidTr="00D0303D">
              <w:tc>
                <w:tcPr>
                  <w:tcW w:w="891" w:type="dxa"/>
                  <w:shd w:val="clear" w:color="auto" w:fill="auto"/>
                  <w:tcMar>
                    <w:top w:w="0" w:type="dxa"/>
                    <w:left w:w="108" w:type="dxa"/>
                    <w:bottom w:w="0" w:type="dxa"/>
                    <w:right w:w="108" w:type="dxa"/>
                  </w:tcMar>
                </w:tcPr>
                <w:p w14:paraId="69632E85"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E86" w14:textId="77777777" w:rsidR="007778B0" w:rsidRDefault="006F5DFD" w:rsidP="006F5DFD">
                  <w:pPr>
                    <w:spacing w:after="0" w:line="240" w:lineRule="auto"/>
                  </w:pPr>
                  <w:r>
                    <w:t xml:space="preserve">From an </w:t>
                  </w:r>
                  <w:r>
                    <w:rPr>
                      <w:b/>
                    </w:rPr>
                    <w:t>illegal website</w:t>
                  </w:r>
                </w:p>
              </w:tc>
            </w:tr>
            <w:tr w:rsidR="007778B0" w14:paraId="69632E8A" w14:textId="77777777" w:rsidTr="00D0303D">
              <w:tc>
                <w:tcPr>
                  <w:tcW w:w="891" w:type="dxa"/>
                  <w:shd w:val="clear" w:color="auto" w:fill="auto"/>
                  <w:tcMar>
                    <w:top w:w="0" w:type="dxa"/>
                    <w:left w:w="108" w:type="dxa"/>
                    <w:bottom w:w="0" w:type="dxa"/>
                    <w:right w:w="108" w:type="dxa"/>
                  </w:tcMar>
                </w:tcPr>
                <w:p w14:paraId="69632E88" w14:textId="77777777" w:rsidR="007778B0" w:rsidRDefault="006F5DFD" w:rsidP="006F5DFD">
                  <w:pPr>
                    <w:spacing w:after="0" w:line="240" w:lineRule="auto"/>
                  </w:pPr>
                  <w:r>
                    <w:rPr>
                      <w:rFonts w:ascii="Segoe UI Symbol" w:hAnsi="Segoe UI Symbol" w:cs="Segoe UI Symbol"/>
                    </w:rPr>
                    <w:t>❍</w:t>
                  </w:r>
                  <w:r>
                    <w:t xml:space="preserve">   8</w:t>
                  </w:r>
                </w:p>
              </w:tc>
              <w:tc>
                <w:tcPr>
                  <w:tcW w:w="8957" w:type="dxa"/>
                  <w:shd w:val="clear" w:color="auto" w:fill="auto"/>
                  <w:tcMar>
                    <w:top w:w="0" w:type="dxa"/>
                    <w:left w:w="108" w:type="dxa"/>
                    <w:bottom w:w="0" w:type="dxa"/>
                    <w:right w:w="108" w:type="dxa"/>
                  </w:tcMar>
                </w:tcPr>
                <w:p w14:paraId="69632E89" w14:textId="77777777" w:rsidR="007778B0" w:rsidRDefault="006F5DFD" w:rsidP="006F5DFD">
                  <w:pPr>
                    <w:spacing w:after="0" w:line="240" w:lineRule="auto"/>
                  </w:pPr>
                  <w:r>
                    <w:t>From a storefront in an Indigenous community</w:t>
                  </w:r>
                </w:p>
              </w:tc>
            </w:tr>
            <w:tr w:rsidR="007778B0" w14:paraId="69632E8D" w14:textId="77777777" w:rsidTr="00D0303D">
              <w:tc>
                <w:tcPr>
                  <w:tcW w:w="891" w:type="dxa"/>
                  <w:shd w:val="clear" w:color="auto" w:fill="auto"/>
                  <w:tcMar>
                    <w:top w:w="0" w:type="dxa"/>
                    <w:left w:w="108" w:type="dxa"/>
                    <w:bottom w:w="0" w:type="dxa"/>
                    <w:right w:w="108" w:type="dxa"/>
                  </w:tcMar>
                </w:tcPr>
                <w:p w14:paraId="69632E8B" w14:textId="77777777" w:rsidR="007778B0" w:rsidRDefault="006F5DFD" w:rsidP="006F5DFD">
                  <w:pPr>
                    <w:spacing w:after="0" w:line="240" w:lineRule="auto"/>
                  </w:pPr>
                  <w:r>
                    <w:rPr>
                      <w:rFonts w:ascii="Segoe UI Symbol" w:hAnsi="Segoe UI Symbol" w:cs="Segoe UI Symbol"/>
                    </w:rPr>
                    <w:t>❍</w:t>
                  </w:r>
                  <w:r>
                    <w:t xml:space="preserve">   9</w:t>
                  </w:r>
                </w:p>
              </w:tc>
              <w:tc>
                <w:tcPr>
                  <w:tcW w:w="8957" w:type="dxa"/>
                  <w:shd w:val="clear" w:color="auto" w:fill="auto"/>
                  <w:tcMar>
                    <w:top w:w="0" w:type="dxa"/>
                    <w:left w:w="108" w:type="dxa"/>
                    <w:bottom w:w="0" w:type="dxa"/>
                    <w:right w:w="108" w:type="dxa"/>
                  </w:tcMar>
                </w:tcPr>
                <w:p w14:paraId="69632E8C" w14:textId="77777777" w:rsidR="007778B0" w:rsidRDefault="006F5DFD" w:rsidP="006F5DFD">
                  <w:pPr>
                    <w:spacing w:after="0" w:line="240" w:lineRule="auto"/>
                  </w:pPr>
                  <w:r>
                    <w:t>It was shared around a group of friends</w:t>
                  </w:r>
                </w:p>
              </w:tc>
            </w:tr>
            <w:tr w:rsidR="007778B0" w14:paraId="69632E90" w14:textId="77777777" w:rsidTr="00D0303D">
              <w:tc>
                <w:tcPr>
                  <w:tcW w:w="891" w:type="dxa"/>
                  <w:shd w:val="clear" w:color="auto" w:fill="auto"/>
                  <w:tcMar>
                    <w:top w:w="0" w:type="dxa"/>
                    <w:left w:w="108" w:type="dxa"/>
                    <w:bottom w:w="0" w:type="dxa"/>
                    <w:right w:w="108" w:type="dxa"/>
                  </w:tcMar>
                </w:tcPr>
                <w:p w14:paraId="69632E8E" w14:textId="77777777" w:rsidR="007778B0" w:rsidRDefault="006F5DFD" w:rsidP="006F5DFD">
                  <w:pPr>
                    <w:spacing w:after="0" w:line="240" w:lineRule="auto"/>
                  </w:pPr>
                  <w:r>
                    <w:rPr>
                      <w:rFonts w:ascii="Segoe UI Symbol" w:hAnsi="Segoe UI Symbol" w:cs="Segoe UI Symbol"/>
                    </w:rPr>
                    <w:t>❍</w:t>
                  </w:r>
                  <w:r>
                    <w:t xml:space="preserve">   10</w:t>
                  </w:r>
                </w:p>
              </w:tc>
              <w:tc>
                <w:tcPr>
                  <w:tcW w:w="8957" w:type="dxa"/>
                  <w:shd w:val="clear" w:color="auto" w:fill="auto"/>
                  <w:tcMar>
                    <w:top w:w="0" w:type="dxa"/>
                    <w:left w:w="108" w:type="dxa"/>
                    <w:bottom w:w="0" w:type="dxa"/>
                    <w:right w:w="108" w:type="dxa"/>
                  </w:tcMar>
                </w:tcPr>
                <w:p w14:paraId="69632E8F" w14:textId="77777777" w:rsidR="007778B0" w:rsidRDefault="006F5DFD" w:rsidP="006F5DFD">
                  <w:pPr>
                    <w:spacing w:after="0" w:line="240" w:lineRule="auto"/>
                  </w:pPr>
                  <w:r>
                    <w:t>From a family member</w:t>
                  </w:r>
                </w:p>
              </w:tc>
            </w:tr>
            <w:tr w:rsidR="007778B0" w14:paraId="69632E93" w14:textId="77777777" w:rsidTr="00D0303D">
              <w:tc>
                <w:tcPr>
                  <w:tcW w:w="891" w:type="dxa"/>
                  <w:shd w:val="clear" w:color="auto" w:fill="auto"/>
                  <w:tcMar>
                    <w:top w:w="0" w:type="dxa"/>
                    <w:left w:w="108" w:type="dxa"/>
                    <w:bottom w:w="0" w:type="dxa"/>
                    <w:right w:w="108" w:type="dxa"/>
                  </w:tcMar>
                </w:tcPr>
                <w:p w14:paraId="69632E91" w14:textId="77777777" w:rsidR="007778B0" w:rsidRDefault="006F5DFD" w:rsidP="006F5DFD">
                  <w:pPr>
                    <w:spacing w:after="0" w:line="240" w:lineRule="auto"/>
                  </w:pPr>
                  <w:r>
                    <w:rPr>
                      <w:rFonts w:ascii="Segoe UI Symbol" w:hAnsi="Segoe UI Symbol" w:cs="Segoe UI Symbol"/>
                    </w:rPr>
                    <w:t>❍</w:t>
                  </w:r>
                  <w:r>
                    <w:t xml:space="preserve">   11</w:t>
                  </w:r>
                </w:p>
              </w:tc>
              <w:tc>
                <w:tcPr>
                  <w:tcW w:w="8957" w:type="dxa"/>
                  <w:shd w:val="clear" w:color="auto" w:fill="auto"/>
                  <w:tcMar>
                    <w:top w:w="0" w:type="dxa"/>
                    <w:left w:w="108" w:type="dxa"/>
                    <w:bottom w:w="0" w:type="dxa"/>
                    <w:right w:w="108" w:type="dxa"/>
                  </w:tcMar>
                </w:tcPr>
                <w:p w14:paraId="69632E92" w14:textId="77777777" w:rsidR="007778B0" w:rsidRDefault="006F5DFD" w:rsidP="006F5DFD">
                  <w:pPr>
                    <w:spacing w:after="0" w:line="240" w:lineRule="auto"/>
                  </w:pPr>
                  <w:r>
                    <w:t>From a friend</w:t>
                  </w:r>
                </w:p>
              </w:tc>
            </w:tr>
            <w:tr w:rsidR="007778B0" w14:paraId="69632E96" w14:textId="77777777" w:rsidTr="00D0303D">
              <w:tc>
                <w:tcPr>
                  <w:tcW w:w="891" w:type="dxa"/>
                  <w:shd w:val="clear" w:color="auto" w:fill="auto"/>
                  <w:tcMar>
                    <w:top w:w="0" w:type="dxa"/>
                    <w:left w:w="108" w:type="dxa"/>
                    <w:bottom w:w="0" w:type="dxa"/>
                    <w:right w:w="108" w:type="dxa"/>
                  </w:tcMar>
                </w:tcPr>
                <w:p w14:paraId="69632E94" w14:textId="77777777" w:rsidR="007778B0" w:rsidRDefault="006F5DFD" w:rsidP="006F5DFD">
                  <w:pPr>
                    <w:spacing w:after="0" w:line="240" w:lineRule="auto"/>
                  </w:pPr>
                  <w:r>
                    <w:rPr>
                      <w:rFonts w:ascii="Segoe UI Symbol" w:hAnsi="Segoe UI Symbol" w:cs="Segoe UI Symbol"/>
                    </w:rPr>
                    <w:t>❍</w:t>
                  </w:r>
                  <w:r>
                    <w:t xml:space="preserve">   12</w:t>
                  </w:r>
                </w:p>
              </w:tc>
              <w:tc>
                <w:tcPr>
                  <w:tcW w:w="8957" w:type="dxa"/>
                  <w:shd w:val="clear" w:color="auto" w:fill="auto"/>
                  <w:tcMar>
                    <w:top w:w="0" w:type="dxa"/>
                    <w:left w:w="108" w:type="dxa"/>
                    <w:bottom w:w="0" w:type="dxa"/>
                    <w:right w:w="108" w:type="dxa"/>
                  </w:tcMar>
                </w:tcPr>
                <w:p w14:paraId="69632E95" w14:textId="77777777" w:rsidR="007778B0" w:rsidRDefault="006F5DFD" w:rsidP="006F5DFD">
                  <w:pPr>
                    <w:spacing w:after="0" w:line="240" w:lineRule="auto"/>
                  </w:pPr>
                  <w:r>
                    <w:t>From an acquaintance</w:t>
                  </w:r>
                </w:p>
              </w:tc>
            </w:tr>
            <w:tr w:rsidR="007778B0" w14:paraId="69632E99" w14:textId="77777777" w:rsidTr="00D0303D">
              <w:tc>
                <w:tcPr>
                  <w:tcW w:w="891" w:type="dxa"/>
                  <w:shd w:val="clear" w:color="auto" w:fill="auto"/>
                  <w:tcMar>
                    <w:top w:w="0" w:type="dxa"/>
                    <w:left w:w="108" w:type="dxa"/>
                    <w:bottom w:w="0" w:type="dxa"/>
                    <w:right w:w="108" w:type="dxa"/>
                  </w:tcMar>
                </w:tcPr>
                <w:p w14:paraId="69632E97" w14:textId="77777777" w:rsidR="007778B0" w:rsidRDefault="006F5DFD" w:rsidP="006F5DFD">
                  <w:pPr>
                    <w:spacing w:after="0" w:line="240" w:lineRule="auto"/>
                  </w:pPr>
                  <w:r>
                    <w:rPr>
                      <w:rFonts w:ascii="Segoe UI Symbol" w:hAnsi="Segoe UI Symbol" w:cs="Segoe UI Symbol"/>
                    </w:rPr>
                    <w:t>❍</w:t>
                  </w:r>
                  <w:r>
                    <w:t xml:space="preserve">   13</w:t>
                  </w:r>
                </w:p>
              </w:tc>
              <w:tc>
                <w:tcPr>
                  <w:tcW w:w="8957" w:type="dxa"/>
                  <w:shd w:val="clear" w:color="auto" w:fill="auto"/>
                  <w:tcMar>
                    <w:top w:w="0" w:type="dxa"/>
                    <w:left w:w="108" w:type="dxa"/>
                    <w:bottom w:w="0" w:type="dxa"/>
                    <w:right w:w="108" w:type="dxa"/>
                  </w:tcMar>
                </w:tcPr>
                <w:p w14:paraId="69632E98" w14:textId="77777777" w:rsidR="007778B0" w:rsidRDefault="006F5DFD" w:rsidP="006F5DFD">
                  <w:pPr>
                    <w:spacing w:after="0" w:line="240" w:lineRule="auto"/>
                  </w:pPr>
                  <w:r>
                    <w:t>From a dealer</w:t>
                  </w:r>
                </w:p>
              </w:tc>
            </w:tr>
            <w:tr w:rsidR="007778B0" w14:paraId="69632E9C" w14:textId="77777777" w:rsidTr="00D0303D">
              <w:tc>
                <w:tcPr>
                  <w:tcW w:w="891" w:type="dxa"/>
                  <w:shd w:val="clear" w:color="auto" w:fill="auto"/>
                  <w:tcMar>
                    <w:top w:w="0" w:type="dxa"/>
                    <w:left w:w="108" w:type="dxa"/>
                    <w:bottom w:w="0" w:type="dxa"/>
                    <w:right w:w="108" w:type="dxa"/>
                  </w:tcMar>
                </w:tcPr>
                <w:p w14:paraId="69632E9A" w14:textId="77777777" w:rsidR="007778B0" w:rsidRDefault="006F5DFD" w:rsidP="006F5DFD">
                  <w:pPr>
                    <w:spacing w:after="0" w:line="240" w:lineRule="auto"/>
                  </w:pPr>
                  <w:r>
                    <w:rPr>
                      <w:rFonts w:ascii="Segoe UI Symbol" w:hAnsi="Segoe UI Symbol" w:cs="Segoe UI Symbol"/>
                    </w:rPr>
                    <w:t>❍</w:t>
                  </w:r>
                  <w:r>
                    <w:t xml:space="preserve">   14</w:t>
                  </w:r>
                </w:p>
              </w:tc>
              <w:tc>
                <w:tcPr>
                  <w:tcW w:w="8957" w:type="dxa"/>
                  <w:shd w:val="clear" w:color="auto" w:fill="auto"/>
                  <w:tcMar>
                    <w:top w:w="0" w:type="dxa"/>
                    <w:left w:w="108" w:type="dxa"/>
                    <w:bottom w:w="0" w:type="dxa"/>
                    <w:right w:w="108" w:type="dxa"/>
                  </w:tcMar>
                </w:tcPr>
                <w:p w14:paraId="69632E9B" w14:textId="77777777" w:rsidR="007778B0" w:rsidRDefault="006F5DFD" w:rsidP="006F5DFD">
                  <w:pPr>
                    <w:spacing w:after="0" w:line="240" w:lineRule="auto"/>
                  </w:pPr>
                  <w:r>
                    <w:t>Other</w:t>
                  </w:r>
                </w:p>
              </w:tc>
            </w:tr>
            <w:tr w:rsidR="007778B0" w14:paraId="69632E9F" w14:textId="77777777" w:rsidTr="00D0303D">
              <w:tc>
                <w:tcPr>
                  <w:tcW w:w="891" w:type="dxa"/>
                  <w:shd w:val="clear" w:color="auto" w:fill="auto"/>
                  <w:tcMar>
                    <w:top w:w="0" w:type="dxa"/>
                    <w:left w:w="108" w:type="dxa"/>
                    <w:bottom w:w="0" w:type="dxa"/>
                    <w:right w:w="108" w:type="dxa"/>
                  </w:tcMar>
                </w:tcPr>
                <w:p w14:paraId="69632E9D"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2E9E" w14:textId="77777777" w:rsidR="007778B0" w:rsidRDefault="006F5DFD" w:rsidP="006F5DFD">
                  <w:pPr>
                    <w:spacing w:after="0" w:line="240" w:lineRule="auto"/>
                  </w:pPr>
                  <w:r>
                    <w:t>Missing</w:t>
                  </w:r>
                </w:p>
              </w:tc>
            </w:tr>
          </w:tbl>
          <w:p w14:paraId="69632EA0"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EA1" w14:textId="77777777" w:rsidR="007778B0" w:rsidRDefault="007778B0">
            <w:pPr>
              <w:keepNext/>
              <w:spacing w:after="40" w:line="240" w:lineRule="auto"/>
              <w:rPr>
                <w:b/>
              </w:rPr>
            </w:pPr>
          </w:p>
        </w:tc>
      </w:tr>
      <w:tr w:rsidR="007778B0" w14:paraId="69632EB1"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A3" w14:textId="77777777" w:rsidR="007778B0" w:rsidRDefault="006F5DFD" w:rsidP="006F5DFD">
            <w:pPr>
              <w:keepNext/>
              <w:spacing w:after="40" w:line="240" w:lineRule="auto"/>
              <w:rPr>
                <w:b/>
              </w:rPr>
            </w:pPr>
            <w:proofErr w:type="spellStart"/>
            <w:r>
              <w:rPr>
                <w:b/>
              </w:rPr>
              <w:t>source_recoded_dv</w:t>
            </w:r>
            <w:proofErr w:type="spellEnd"/>
          </w:p>
          <w:p w14:paraId="69632EA4"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A5" w14:textId="77777777" w:rsidR="007778B0" w:rsidRPr="00D0303D" w:rsidRDefault="006F5DFD" w:rsidP="006F5DFD">
            <w:pPr>
              <w:keepNext/>
              <w:spacing w:after="40" w:line="240" w:lineRule="auto"/>
            </w:pPr>
            <w:r>
              <w:rPr>
                <w:iCs/>
              </w:rPr>
              <w:t xml:space="preserve">Recode of </w:t>
            </w:r>
            <w:proofErr w:type="spellStart"/>
            <w:r>
              <w:rPr>
                <w:b/>
              </w:rPr>
              <w:t>source_rev</w:t>
            </w:r>
            <w:proofErr w:type="spellEnd"/>
            <w:r>
              <w:rPr>
                <w:b/>
                <w:bCs/>
                <w:iCs/>
              </w:rPr>
              <w:t>.</w:t>
            </w:r>
            <w:r>
              <w:rPr>
                <w:rFonts w:ascii="Segoe UI Symbol" w:hAnsi="Segoe UI Symbol" w:cs="Segoe UI Symbol"/>
                <w:iCs/>
              </w:rPr>
              <w:t xml:space="preserve"> </w:t>
            </w:r>
          </w:p>
          <w:p w14:paraId="69632EA6" w14:textId="77777777" w:rsidR="007778B0" w:rsidRDefault="006F5DFD" w:rsidP="006F5DFD">
            <w:pPr>
              <w:keepNext/>
              <w:spacing w:after="40" w:line="240" w:lineRule="auto"/>
            </w:pPr>
            <w:r>
              <w:rPr>
                <w:rFonts w:ascii="Segoe UI Symbol" w:hAnsi="Segoe UI Symbol" w:cs="Segoe UI Symbol"/>
                <w:iCs/>
              </w:rPr>
              <w:t>❍</w:t>
            </w:r>
            <w:r>
              <w:rPr>
                <w:rFonts w:cs="Segoe UI Symbol"/>
                <w:iCs/>
              </w:rPr>
              <w:t xml:space="preserve">   1  </w:t>
            </w:r>
            <w:r>
              <w:rPr>
                <w:iCs/>
              </w:rPr>
              <w:t>Grown/grown for me</w:t>
            </w:r>
          </w:p>
          <w:p w14:paraId="69632EA7" w14:textId="77777777" w:rsidR="007778B0" w:rsidRDefault="006F5DFD" w:rsidP="006F5DFD">
            <w:pPr>
              <w:keepNext/>
              <w:spacing w:after="40" w:line="240" w:lineRule="auto"/>
            </w:pPr>
            <w:r>
              <w:rPr>
                <w:rFonts w:ascii="Segoe UI Symbol" w:hAnsi="Segoe UI Symbol" w:cs="Segoe UI Symbol"/>
                <w:iCs/>
              </w:rPr>
              <w:t>❍</w:t>
            </w:r>
            <w:r>
              <w:rPr>
                <w:rFonts w:cs="Segoe UI Symbol"/>
                <w:iCs/>
              </w:rPr>
              <w:t xml:space="preserve">   2  </w:t>
            </w:r>
            <w:r>
              <w:rPr>
                <w:iCs/>
              </w:rPr>
              <w:t>Legal store</w:t>
            </w:r>
          </w:p>
          <w:p w14:paraId="69632EA8" w14:textId="77777777" w:rsidR="007778B0" w:rsidRDefault="006F5DFD" w:rsidP="006F5DFD">
            <w:pPr>
              <w:keepNext/>
              <w:spacing w:after="40" w:line="240" w:lineRule="auto"/>
            </w:pPr>
            <w:r>
              <w:rPr>
                <w:rFonts w:ascii="Segoe UI Symbol" w:hAnsi="Segoe UI Symbol" w:cs="Segoe UI Symbol"/>
                <w:iCs/>
              </w:rPr>
              <w:t>❍</w:t>
            </w:r>
            <w:r>
              <w:rPr>
                <w:iCs/>
              </w:rPr>
              <w:t xml:space="preserve">   3  Legal online source</w:t>
            </w:r>
          </w:p>
          <w:p w14:paraId="69632EA9" w14:textId="77777777" w:rsidR="007778B0" w:rsidRDefault="006F5DFD" w:rsidP="006F5DFD">
            <w:pPr>
              <w:keepNext/>
              <w:spacing w:after="40" w:line="240" w:lineRule="auto"/>
            </w:pPr>
            <w:r>
              <w:rPr>
                <w:rFonts w:ascii="Segoe UI Symbol" w:hAnsi="Segoe UI Symbol" w:cs="Segoe UI Symbol"/>
                <w:iCs/>
              </w:rPr>
              <w:t>❍</w:t>
            </w:r>
            <w:r>
              <w:rPr>
                <w:iCs/>
              </w:rPr>
              <w:t xml:space="preserve">   4  Illegal store</w:t>
            </w:r>
          </w:p>
          <w:p w14:paraId="69632EAA" w14:textId="77777777" w:rsidR="007778B0" w:rsidRDefault="006F5DFD" w:rsidP="006F5DFD">
            <w:pPr>
              <w:keepNext/>
              <w:spacing w:after="40" w:line="240" w:lineRule="auto"/>
            </w:pPr>
            <w:r>
              <w:rPr>
                <w:rFonts w:ascii="Segoe UI Symbol" w:hAnsi="Segoe UI Symbol" w:cs="Segoe UI Symbol"/>
                <w:iCs/>
              </w:rPr>
              <w:t>❍</w:t>
            </w:r>
            <w:r>
              <w:rPr>
                <w:iCs/>
              </w:rPr>
              <w:t xml:space="preserve">   5  Illegal online source</w:t>
            </w:r>
          </w:p>
          <w:p w14:paraId="69632EAB" w14:textId="77777777" w:rsidR="007778B0" w:rsidRDefault="006F5DFD" w:rsidP="006F5DFD">
            <w:pPr>
              <w:keepNext/>
              <w:spacing w:after="40" w:line="240" w:lineRule="auto"/>
            </w:pPr>
            <w:r>
              <w:rPr>
                <w:rFonts w:ascii="Segoe UI Symbol" w:hAnsi="Segoe UI Symbol" w:cs="Segoe UI Symbol"/>
                <w:iCs/>
              </w:rPr>
              <w:t>❍</w:t>
            </w:r>
            <w:r>
              <w:rPr>
                <w:iCs/>
              </w:rPr>
              <w:t xml:space="preserve">   6  Social source</w:t>
            </w:r>
          </w:p>
          <w:p w14:paraId="69632EAC" w14:textId="77777777" w:rsidR="007778B0" w:rsidRDefault="006F5DFD" w:rsidP="006F5DFD">
            <w:pPr>
              <w:keepNext/>
              <w:spacing w:after="40" w:line="240" w:lineRule="auto"/>
            </w:pPr>
            <w:r>
              <w:rPr>
                <w:rFonts w:ascii="Segoe UI Symbol" w:hAnsi="Segoe UI Symbol" w:cs="Segoe UI Symbol"/>
                <w:iCs/>
              </w:rPr>
              <w:t>❍</w:t>
            </w:r>
            <w:r>
              <w:rPr>
                <w:iCs/>
              </w:rPr>
              <w:t xml:space="preserve">   7  Dealer</w:t>
            </w:r>
          </w:p>
          <w:p w14:paraId="69632EAD" w14:textId="77777777" w:rsidR="007778B0" w:rsidRDefault="006F5DFD" w:rsidP="006F5DFD">
            <w:pPr>
              <w:keepNext/>
              <w:spacing w:after="40" w:line="240" w:lineRule="auto"/>
            </w:pPr>
            <w:r>
              <w:rPr>
                <w:rFonts w:ascii="Segoe UI Symbol" w:hAnsi="Segoe UI Symbol" w:cs="Segoe UI Symbol"/>
                <w:iCs/>
              </w:rPr>
              <w:t>❍</w:t>
            </w:r>
            <w:r>
              <w:rPr>
                <w:iCs/>
              </w:rPr>
              <w:t xml:space="preserve">   8  Other</w:t>
            </w:r>
          </w:p>
          <w:p w14:paraId="69632EAE" w14:textId="77777777" w:rsidR="007778B0" w:rsidRDefault="006F5DFD" w:rsidP="006F5DFD">
            <w:pPr>
              <w:keepNext/>
              <w:spacing w:after="40" w:line="240" w:lineRule="auto"/>
            </w:pPr>
            <w:r>
              <w:rPr>
                <w:rFonts w:ascii="Segoe UI Symbol" w:hAnsi="Segoe UI Symbol" w:cs="Segoe UI Symbol"/>
                <w:iCs/>
              </w:rPr>
              <w:t>❍</w:t>
            </w:r>
            <w:r>
              <w:rPr>
                <w:rFonts w:cs="Segoe UI Symbol"/>
                <w:iCs/>
              </w:rPr>
              <w:t xml:space="preserve">   9   </w:t>
            </w:r>
            <w:r>
              <w:rPr>
                <w:iCs/>
              </w:rPr>
              <w:t xml:space="preserve">Storefront in an Indigenous community </w:t>
            </w:r>
          </w:p>
          <w:p w14:paraId="69632EAF" w14:textId="77777777" w:rsidR="007778B0" w:rsidRDefault="006F5DFD" w:rsidP="006F5DFD">
            <w:pPr>
              <w:keepNext/>
              <w:spacing w:after="40" w:line="240" w:lineRule="auto"/>
            </w:pPr>
            <w:r>
              <w:rPr>
                <w:rFonts w:ascii="Segoe UI Symbol" w:hAnsi="Segoe UI Symbol" w:cs="Segoe UI Symbol"/>
                <w:iCs/>
              </w:rPr>
              <w:t>❑</w:t>
            </w:r>
            <w:r>
              <w:rPr>
                <w:iCs/>
              </w:rPr>
              <w:t xml:space="preserve">   -7</w:t>
            </w:r>
            <w:r>
              <w:rPr>
                <w:iCs/>
              </w:rPr>
              <w:tab/>
              <w:t>Missing</w:t>
            </w:r>
          </w:p>
        </w:tc>
        <w:tc>
          <w:tcPr>
            <w:tcW w:w="67" w:type="dxa"/>
            <w:shd w:val="clear" w:color="auto" w:fill="auto"/>
            <w:tcMar>
              <w:top w:w="0" w:type="dxa"/>
              <w:left w:w="10" w:type="dxa"/>
              <w:bottom w:w="0" w:type="dxa"/>
              <w:right w:w="10" w:type="dxa"/>
            </w:tcMar>
          </w:tcPr>
          <w:p w14:paraId="69632EB0" w14:textId="77777777" w:rsidR="007778B0" w:rsidRDefault="007778B0">
            <w:pPr>
              <w:keepNext/>
              <w:spacing w:after="40" w:line="240" w:lineRule="auto"/>
            </w:pPr>
          </w:p>
        </w:tc>
      </w:tr>
      <w:tr w:rsidR="007778B0" w14:paraId="69632EB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B2" w14:textId="77777777" w:rsidR="007778B0" w:rsidRDefault="006F5DFD" w:rsidP="006F5DFD">
            <w:pPr>
              <w:keepNext/>
              <w:spacing w:after="40" w:line="240" w:lineRule="auto"/>
              <w:rPr>
                <w:b/>
              </w:rPr>
            </w:pPr>
            <w:proofErr w:type="spellStart"/>
            <w:r>
              <w:rPr>
                <w:b/>
              </w:rPr>
              <w:lastRenderedPageBreak/>
              <w:t>legal_purchase_dv</w:t>
            </w:r>
            <w:proofErr w:type="spellEnd"/>
          </w:p>
          <w:p w14:paraId="69632EB3"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B4" w14:textId="77777777" w:rsidR="007778B0" w:rsidRDefault="006F5DFD" w:rsidP="006F5DFD">
            <w:pPr>
              <w:keepNext/>
              <w:spacing w:after="40" w:line="240" w:lineRule="auto"/>
            </w:pPr>
            <w:r>
              <w:rPr>
                <w:iCs/>
              </w:rPr>
              <w:t xml:space="preserve">Recode of </w:t>
            </w:r>
            <w:proofErr w:type="spellStart"/>
            <w:r>
              <w:rPr>
                <w:b/>
              </w:rPr>
              <w:t>source_rev</w:t>
            </w:r>
            <w:proofErr w:type="spellEnd"/>
            <w:r>
              <w:rPr>
                <w:iCs/>
              </w:rPr>
              <w:t>.</w:t>
            </w:r>
          </w:p>
          <w:p w14:paraId="69632EB5" w14:textId="77777777" w:rsidR="007778B0" w:rsidRDefault="006F5DFD" w:rsidP="006F5DFD">
            <w:pPr>
              <w:keepNext/>
              <w:spacing w:after="40" w:line="240" w:lineRule="auto"/>
              <w:rPr>
                <w:iCs/>
              </w:rPr>
            </w:pPr>
            <w:r>
              <w:rPr>
                <w:iCs/>
              </w:rPr>
              <w:t>Usual source in past 12 months.</w:t>
            </w:r>
          </w:p>
          <w:p w14:paraId="69632EB6" w14:textId="77777777" w:rsidR="007778B0" w:rsidRDefault="006F5DFD" w:rsidP="006F5DFD">
            <w:pPr>
              <w:keepNext/>
              <w:spacing w:after="40" w:line="240" w:lineRule="auto"/>
            </w:pPr>
            <w:r>
              <w:rPr>
                <w:rFonts w:ascii="Segoe UI Symbol" w:hAnsi="Segoe UI Symbol" w:cs="Segoe UI Symbol"/>
                <w:iCs/>
              </w:rPr>
              <w:t>❍</w:t>
            </w:r>
            <w:r>
              <w:rPr>
                <w:iCs/>
              </w:rPr>
              <w:t xml:space="preserve">  0    Other sources</w:t>
            </w:r>
          </w:p>
          <w:p w14:paraId="69632EB7" w14:textId="77777777" w:rsidR="007778B0" w:rsidRDefault="006F5DFD" w:rsidP="006F5DFD">
            <w:pPr>
              <w:keepNext/>
              <w:spacing w:after="40" w:line="240" w:lineRule="auto"/>
            </w:pPr>
            <w:r>
              <w:rPr>
                <w:rFonts w:ascii="Segoe UI Symbol" w:hAnsi="Segoe UI Symbol" w:cs="Segoe UI Symbol"/>
                <w:iCs/>
              </w:rPr>
              <w:t>❍</w:t>
            </w:r>
            <w:r>
              <w:rPr>
                <w:rFonts w:cs="Segoe UI Symbol"/>
                <w:iCs/>
              </w:rPr>
              <w:t xml:space="preserve">   1  </w:t>
            </w:r>
            <w:r>
              <w:rPr>
                <w:iCs/>
              </w:rPr>
              <w:t>Legal store or legal online source</w:t>
            </w:r>
          </w:p>
          <w:p w14:paraId="69632EB8" w14:textId="77777777" w:rsidR="007778B0" w:rsidRDefault="006F5DFD" w:rsidP="006F5DFD">
            <w:pPr>
              <w:keepNext/>
              <w:spacing w:after="40" w:line="240" w:lineRule="auto"/>
            </w:pPr>
            <w:r>
              <w:rPr>
                <w:rFonts w:ascii="Segoe UI Symbol" w:hAnsi="Segoe UI Symbol" w:cs="Segoe UI Symbol"/>
                <w:iCs/>
              </w:rPr>
              <w:t>❑</w:t>
            </w:r>
            <w:r>
              <w:rPr>
                <w:iCs/>
              </w:rPr>
              <w:t xml:space="preserve">   -7</w:t>
            </w:r>
            <w:r>
              <w:rPr>
                <w:iCs/>
              </w:rPr>
              <w:tab/>
              <w:t>Missing</w:t>
            </w:r>
          </w:p>
        </w:tc>
        <w:tc>
          <w:tcPr>
            <w:tcW w:w="67" w:type="dxa"/>
            <w:shd w:val="clear" w:color="auto" w:fill="auto"/>
            <w:tcMar>
              <w:top w:w="0" w:type="dxa"/>
              <w:left w:w="10" w:type="dxa"/>
              <w:bottom w:w="0" w:type="dxa"/>
              <w:right w:w="10" w:type="dxa"/>
            </w:tcMar>
          </w:tcPr>
          <w:p w14:paraId="69632EB9" w14:textId="77777777" w:rsidR="007778B0" w:rsidRDefault="007778B0">
            <w:pPr>
              <w:keepNext/>
              <w:spacing w:after="40" w:line="240" w:lineRule="auto"/>
            </w:pPr>
          </w:p>
        </w:tc>
      </w:tr>
      <w:tr w:rsidR="007778B0" w14:paraId="69632EC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BB" w14:textId="77777777" w:rsidR="007778B0" w:rsidRDefault="006F5DFD" w:rsidP="006F5DFD">
            <w:pPr>
              <w:keepNext/>
              <w:spacing w:after="40" w:line="240" w:lineRule="auto"/>
              <w:rPr>
                <w:b/>
              </w:rPr>
            </w:pPr>
            <w:proofErr w:type="spellStart"/>
            <w:r>
              <w:rPr>
                <w:b/>
              </w:rPr>
              <w:t>illegal_purchase_dv</w:t>
            </w:r>
            <w:proofErr w:type="spellEnd"/>
          </w:p>
          <w:p w14:paraId="69632EBC"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BD" w14:textId="77777777" w:rsidR="007778B0" w:rsidRDefault="006F5DFD" w:rsidP="006F5DFD">
            <w:pPr>
              <w:keepNext/>
              <w:spacing w:after="40" w:line="240" w:lineRule="auto"/>
            </w:pPr>
            <w:r>
              <w:rPr>
                <w:iCs/>
              </w:rPr>
              <w:t xml:space="preserve">Recode of </w:t>
            </w:r>
            <w:proofErr w:type="spellStart"/>
            <w:r>
              <w:rPr>
                <w:b/>
                <w:iCs/>
              </w:rPr>
              <w:t>source_rev</w:t>
            </w:r>
            <w:proofErr w:type="spellEnd"/>
            <w:r>
              <w:rPr>
                <w:iCs/>
              </w:rPr>
              <w:t>.</w:t>
            </w:r>
          </w:p>
          <w:p w14:paraId="69632EBE" w14:textId="77777777" w:rsidR="007778B0" w:rsidRDefault="006F5DFD" w:rsidP="006F5DFD">
            <w:pPr>
              <w:keepNext/>
              <w:spacing w:after="40" w:line="240" w:lineRule="auto"/>
              <w:rPr>
                <w:iCs/>
              </w:rPr>
            </w:pPr>
            <w:r>
              <w:rPr>
                <w:iCs/>
              </w:rPr>
              <w:t>Usual source in past 12 months.</w:t>
            </w:r>
          </w:p>
          <w:p w14:paraId="69632EBF" w14:textId="77777777" w:rsidR="007778B0" w:rsidRDefault="006F5DFD" w:rsidP="006F5DFD">
            <w:pPr>
              <w:keepNext/>
              <w:spacing w:after="40" w:line="240" w:lineRule="auto"/>
            </w:pPr>
            <w:r>
              <w:rPr>
                <w:rFonts w:ascii="Segoe UI Symbol" w:hAnsi="Segoe UI Symbol" w:cs="Segoe UI Symbol"/>
                <w:iCs/>
              </w:rPr>
              <w:t>❍</w:t>
            </w:r>
            <w:r>
              <w:rPr>
                <w:iCs/>
              </w:rPr>
              <w:t xml:space="preserve">  0    Other sources</w:t>
            </w:r>
          </w:p>
          <w:p w14:paraId="69632EC0" w14:textId="77777777" w:rsidR="007778B0" w:rsidRDefault="006F5DFD" w:rsidP="006F5DFD">
            <w:pPr>
              <w:keepNext/>
              <w:spacing w:after="40" w:line="240" w:lineRule="auto"/>
            </w:pPr>
            <w:r>
              <w:rPr>
                <w:rFonts w:ascii="Segoe UI Symbol" w:hAnsi="Segoe UI Symbol" w:cs="Segoe UI Symbol"/>
              </w:rPr>
              <w:t>❍</w:t>
            </w:r>
            <w:r>
              <w:rPr>
                <w:rFonts w:cs="Segoe UI Symbol"/>
              </w:rPr>
              <w:t xml:space="preserve">  1  </w:t>
            </w:r>
            <w:r>
              <w:t>Illegal store, illegal online source, or dealer</w:t>
            </w:r>
          </w:p>
          <w:p w14:paraId="69632EC1" w14:textId="77777777" w:rsidR="007778B0" w:rsidRDefault="006F5DFD" w:rsidP="006F5DFD">
            <w:pPr>
              <w:keepNext/>
              <w:spacing w:after="40" w:line="240" w:lineRule="auto"/>
            </w:pPr>
            <w:r>
              <w:rPr>
                <w:rFonts w:ascii="Segoe UI Symbol" w:hAnsi="Segoe UI Symbol" w:cs="Segoe UI Symbol"/>
                <w:iCs/>
              </w:rPr>
              <w:t>❑</w:t>
            </w:r>
            <w:r>
              <w:rPr>
                <w:iCs/>
              </w:rPr>
              <w:t xml:space="preserve">   -7</w:t>
            </w:r>
            <w:r>
              <w:rPr>
                <w:iCs/>
              </w:rPr>
              <w:tab/>
              <w:t>Missing</w:t>
            </w:r>
          </w:p>
        </w:tc>
        <w:tc>
          <w:tcPr>
            <w:tcW w:w="67" w:type="dxa"/>
            <w:shd w:val="clear" w:color="auto" w:fill="auto"/>
            <w:tcMar>
              <w:top w:w="0" w:type="dxa"/>
              <w:left w:w="10" w:type="dxa"/>
              <w:bottom w:w="0" w:type="dxa"/>
              <w:right w:w="10" w:type="dxa"/>
            </w:tcMar>
          </w:tcPr>
          <w:p w14:paraId="69632EC2" w14:textId="77777777" w:rsidR="007778B0" w:rsidRDefault="007778B0">
            <w:pPr>
              <w:keepNext/>
              <w:spacing w:after="40" w:line="240" w:lineRule="auto"/>
            </w:pPr>
          </w:p>
        </w:tc>
      </w:tr>
      <w:tr w:rsidR="007778B0" w14:paraId="69632ED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C4" w14:textId="77777777" w:rsidR="007778B0" w:rsidRDefault="006F5DFD" w:rsidP="006F5DFD">
            <w:pPr>
              <w:keepNext/>
              <w:spacing w:after="40" w:line="240" w:lineRule="auto"/>
              <w:rPr>
                <w:b/>
              </w:rPr>
            </w:pPr>
            <w:proofErr w:type="spellStart"/>
            <w:r>
              <w:rPr>
                <w:b/>
              </w:rPr>
              <w:t>delivery_thirdparty</w:t>
            </w:r>
            <w:proofErr w:type="spellEnd"/>
          </w:p>
          <w:p w14:paraId="69632EC5" w14:textId="77777777" w:rsidR="007778B0" w:rsidRDefault="007778B0" w:rsidP="006F5DFD">
            <w:pPr>
              <w:keepNext/>
              <w:spacing w:after="40" w:line="240" w:lineRule="auto"/>
              <w:rPr>
                <w:b/>
              </w:rPr>
            </w:pPr>
          </w:p>
          <w:p w14:paraId="69632EC6" w14:textId="77777777" w:rsidR="007778B0" w:rsidRDefault="006F5DFD" w:rsidP="006F5DFD">
            <w:pPr>
              <w:keepNext/>
              <w:spacing w:after="40" w:line="240" w:lineRule="auto"/>
              <w:rPr>
                <w:bCs/>
                <w:i/>
                <w:iCs/>
              </w:rPr>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C7" w14:textId="77777777" w:rsidR="007778B0" w:rsidRDefault="006F5DFD" w:rsidP="006F5DFD">
            <w:pPr>
              <w:keepNext/>
              <w:spacing w:after="40" w:line="240" w:lineRule="auto"/>
            </w:pPr>
            <w:r>
              <w:rPr>
                <w:i/>
              </w:rPr>
              <w:t>Show if bought from storefront (</w:t>
            </w:r>
            <w:proofErr w:type="spellStart"/>
            <w:r>
              <w:rPr>
                <w:i/>
              </w:rPr>
              <w:t>source_rev</w:t>
            </w:r>
            <w:proofErr w:type="spellEnd"/>
            <w:r>
              <w:rPr>
                <w:i/>
              </w:rPr>
              <w:t xml:space="preserve"> = 3,6,8)</w:t>
            </w:r>
          </w:p>
          <w:p w14:paraId="69632EC8" w14:textId="77777777" w:rsidR="007778B0" w:rsidRDefault="006F5DFD" w:rsidP="006F5DFD">
            <w:pPr>
              <w:keepNext/>
              <w:spacing w:after="0" w:line="240" w:lineRule="auto"/>
            </w:pPr>
            <w:r>
              <w:t xml:space="preserve">You told us you bought cannabis from a store in the past 12 months. </w:t>
            </w:r>
            <w:r>
              <w:rPr>
                <w:b/>
              </w:rPr>
              <w:t>Of the money you spent on cannabis from a store</w:t>
            </w:r>
            <w:r>
              <w:t xml:space="preserve">, what percentage (%) did you order through a third-party app (e.g., </w:t>
            </w:r>
            <w:proofErr w:type="spellStart"/>
            <w:r>
              <w:t>UberEats</w:t>
            </w:r>
            <w:proofErr w:type="spellEnd"/>
            <w:r>
              <w:t>)?</w:t>
            </w:r>
            <w:r>
              <w:br/>
            </w:r>
          </w:p>
          <w:p w14:paraId="69632EC9" w14:textId="77777777" w:rsidR="007778B0" w:rsidRDefault="006F5DFD" w:rsidP="006F5DFD">
            <w:pPr>
              <w:keepNext/>
              <w:spacing w:after="0" w:line="240" w:lineRule="auto"/>
            </w:pPr>
            <w:r>
              <w:t>Minimum: 0, Maximum: 100</w:t>
            </w:r>
          </w:p>
          <w:p w14:paraId="69632ECA" w14:textId="77777777" w:rsidR="007778B0" w:rsidRDefault="006F5DFD" w:rsidP="006F5DFD">
            <w:pPr>
              <w:spacing w:after="0" w:line="240" w:lineRule="auto"/>
            </w:pPr>
            <w:r>
              <w:t>__________ %</w:t>
            </w:r>
          </w:p>
          <w:tbl>
            <w:tblPr>
              <w:tblW w:w="9848" w:type="dxa"/>
              <w:tblLayout w:type="fixed"/>
              <w:tblCellMar>
                <w:left w:w="10" w:type="dxa"/>
                <w:right w:w="10" w:type="dxa"/>
              </w:tblCellMar>
              <w:tblLook w:val="0000" w:firstRow="0" w:lastRow="0" w:firstColumn="0" w:lastColumn="0" w:noHBand="0" w:noVBand="0"/>
            </w:tblPr>
            <w:tblGrid>
              <w:gridCol w:w="1600"/>
              <w:gridCol w:w="8248"/>
            </w:tblGrid>
            <w:tr w:rsidR="007778B0" w14:paraId="69632ECD" w14:textId="77777777" w:rsidTr="00D0303D">
              <w:tc>
                <w:tcPr>
                  <w:tcW w:w="1600" w:type="dxa"/>
                  <w:shd w:val="clear" w:color="auto" w:fill="auto"/>
                  <w:tcMar>
                    <w:top w:w="0" w:type="dxa"/>
                    <w:left w:w="108" w:type="dxa"/>
                    <w:bottom w:w="0" w:type="dxa"/>
                    <w:right w:w="108" w:type="dxa"/>
                  </w:tcMar>
                </w:tcPr>
                <w:p w14:paraId="69632ECB" w14:textId="77777777" w:rsidR="007778B0" w:rsidRDefault="006F5DFD" w:rsidP="006F5DFD">
                  <w:pPr>
                    <w:spacing w:after="0" w:line="240" w:lineRule="auto"/>
                  </w:pPr>
                  <w:r>
                    <w:rPr>
                      <w:rFonts w:ascii="Segoe UI Symbol" w:hAnsi="Segoe UI Symbol" w:cs="Segoe UI Symbol"/>
                    </w:rPr>
                    <w:t>❑</w:t>
                  </w:r>
                  <w:r>
                    <w:t xml:space="preserve">   -7</w:t>
                  </w:r>
                </w:p>
              </w:tc>
              <w:tc>
                <w:tcPr>
                  <w:tcW w:w="8248" w:type="dxa"/>
                  <w:shd w:val="clear" w:color="auto" w:fill="auto"/>
                  <w:tcMar>
                    <w:top w:w="0" w:type="dxa"/>
                    <w:left w:w="108" w:type="dxa"/>
                    <w:bottom w:w="0" w:type="dxa"/>
                    <w:right w:w="108" w:type="dxa"/>
                  </w:tcMar>
                </w:tcPr>
                <w:p w14:paraId="69632ECC" w14:textId="77777777" w:rsidR="007778B0" w:rsidRDefault="006F5DFD" w:rsidP="006F5DFD">
                  <w:pPr>
                    <w:spacing w:after="0" w:line="240" w:lineRule="auto"/>
                  </w:pPr>
                  <w:r>
                    <w:t>Missing</w:t>
                  </w:r>
                </w:p>
              </w:tc>
            </w:tr>
            <w:tr w:rsidR="007778B0" w14:paraId="69632ED0" w14:textId="77777777" w:rsidTr="00D0303D">
              <w:tc>
                <w:tcPr>
                  <w:tcW w:w="1600" w:type="dxa"/>
                  <w:shd w:val="clear" w:color="auto" w:fill="auto"/>
                  <w:tcMar>
                    <w:top w:w="0" w:type="dxa"/>
                    <w:left w:w="108" w:type="dxa"/>
                    <w:bottom w:w="0" w:type="dxa"/>
                    <w:right w:w="108" w:type="dxa"/>
                  </w:tcMar>
                </w:tcPr>
                <w:p w14:paraId="69632ECE" w14:textId="77777777" w:rsidR="007778B0" w:rsidRDefault="007778B0" w:rsidP="006F5DFD">
                  <w:pPr>
                    <w:spacing w:after="0" w:line="240" w:lineRule="auto"/>
                  </w:pPr>
                </w:p>
              </w:tc>
              <w:tc>
                <w:tcPr>
                  <w:tcW w:w="8248" w:type="dxa"/>
                  <w:shd w:val="clear" w:color="auto" w:fill="auto"/>
                  <w:tcMar>
                    <w:top w:w="0" w:type="dxa"/>
                    <w:left w:w="108" w:type="dxa"/>
                    <w:bottom w:w="0" w:type="dxa"/>
                    <w:right w:w="108" w:type="dxa"/>
                  </w:tcMar>
                </w:tcPr>
                <w:p w14:paraId="69632ECF" w14:textId="77777777" w:rsidR="007778B0" w:rsidRDefault="007778B0" w:rsidP="006F5DFD">
                  <w:pPr>
                    <w:spacing w:after="0" w:line="240" w:lineRule="auto"/>
                  </w:pPr>
                </w:p>
              </w:tc>
            </w:tr>
          </w:tbl>
          <w:p w14:paraId="69632ED1"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ED2" w14:textId="77777777" w:rsidR="007778B0" w:rsidRDefault="007778B0">
            <w:pPr>
              <w:keepNext/>
              <w:spacing w:after="40" w:line="240" w:lineRule="auto"/>
              <w:rPr>
                <w:b/>
              </w:rPr>
            </w:pPr>
          </w:p>
        </w:tc>
      </w:tr>
      <w:tr w:rsidR="007778B0" w14:paraId="69632EE1"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D4" w14:textId="77777777" w:rsidR="007778B0" w:rsidRDefault="006F5DFD" w:rsidP="006F5DFD">
            <w:pPr>
              <w:keepNext/>
              <w:spacing w:after="40" w:line="240" w:lineRule="auto"/>
              <w:rPr>
                <w:b/>
              </w:rPr>
            </w:pPr>
            <w:proofErr w:type="spellStart"/>
            <w:r>
              <w:rPr>
                <w:b/>
              </w:rPr>
              <w:t>delivery_store</w:t>
            </w:r>
            <w:proofErr w:type="spellEnd"/>
          </w:p>
          <w:p w14:paraId="69632ED6" w14:textId="77777777" w:rsidR="007778B0" w:rsidRDefault="007778B0" w:rsidP="00F208A0">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D7" w14:textId="77777777" w:rsidR="007778B0" w:rsidRDefault="006F5DFD" w:rsidP="006F5DFD">
            <w:pPr>
              <w:keepNext/>
              <w:spacing w:after="40" w:line="240" w:lineRule="auto"/>
            </w:pPr>
            <w:r>
              <w:rPr>
                <w:iCs/>
              </w:rPr>
              <w:t xml:space="preserve">Percentage of money spent on cannabis from a store that was delivered from the store and NOT from a third-party app. Calculated as 100% minus the value entered by respondent in </w:t>
            </w:r>
            <w:proofErr w:type="spellStart"/>
            <w:r>
              <w:rPr>
                <w:b/>
                <w:bCs/>
                <w:iCs/>
              </w:rPr>
              <w:t>delivery_thirdparty</w:t>
            </w:r>
            <w:proofErr w:type="spellEnd"/>
            <w:r>
              <w:rPr>
                <w:iCs/>
              </w:rPr>
              <w:t xml:space="preserve">. </w:t>
            </w:r>
          </w:p>
          <w:p w14:paraId="69632ED8" w14:textId="77777777" w:rsidR="007778B0" w:rsidRDefault="006F5DFD" w:rsidP="006F5DFD">
            <w:pPr>
              <w:keepNext/>
              <w:spacing w:after="40" w:line="240" w:lineRule="auto"/>
              <w:rPr>
                <w:iCs/>
              </w:rPr>
            </w:pPr>
            <w:r>
              <w:rPr>
                <w:iCs/>
              </w:rPr>
              <w:t>[numeric]</w:t>
            </w:r>
          </w:p>
          <w:p w14:paraId="69632ED9" w14:textId="77777777" w:rsidR="007778B0" w:rsidRDefault="007778B0" w:rsidP="006F5DFD">
            <w:pPr>
              <w:keepNext/>
              <w:spacing w:after="40" w:line="240" w:lineRule="auto"/>
              <w:rPr>
                <w:iCs/>
              </w:rPr>
            </w:pPr>
          </w:p>
          <w:p w14:paraId="69632EDA" w14:textId="77777777" w:rsidR="007778B0" w:rsidRDefault="006F5DFD" w:rsidP="006F5DFD">
            <w:pPr>
              <w:keepNext/>
              <w:spacing w:after="0" w:line="240" w:lineRule="auto"/>
            </w:pPr>
            <w:r>
              <w:t>Minimum: 0, Maximum: 100</w:t>
            </w:r>
          </w:p>
          <w:p w14:paraId="69632EDB" w14:textId="77777777" w:rsidR="007778B0" w:rsidRDefault="006F5DFD" w:rsidP="006F5DFD">
            <w:pPr>
              <w:spacing w:after="0" w:line="240" w:lineRule="auto"/>
            </w:pPr>
            <w:r>
              <w:t>__________ %</w:t>
            </w:r>
          </w:p>
          <w:tbl>
            <w:tblPr>
              <w:tblW w:w="9848" w:type="dxa"/>
              <w:tblLayout w:type="fixed"/>
              <w:tblCellMar>
                <w:left w:w="10" w:type="dxa"/>
                <w:right w:w="10" w:type="dxa"/>
              </w:tblCellMar>
              <w:tblLook w:val="0000" w:firstRow="0" w:lastRow="0" w:firstColumn="0" w:lastColumn="0" w:noHBand="0" w:noVBand="0"/>
            </w:tblPr>
            <w:tblGrid>
              <w:gridCol w:w="1600"/>
              <w:gridCol w:w="8248"/>
            </w:tblGrid>
            <w:tr w:rsidR="007778B0" w14:paraId="69632EDE" w14:textId="77777777" w:rsidTr="00D0303D">
              <w:tc>
                <w:tcPr>
                  <w:tcW w:w="1600" w:type="dxa"/>
                  <w:shd w:val="clear" w:color="auto" w:fill="auto"/>
                  <w:tcMar>
                    <w:top w:w="0" w:type="dxa"/>
                    <w:left w:w="108" w:type="dxa"/>
                    <w:bottom w:w="0" w:type="dxa"/>
                    <w:right w:w="108" w:type="dxa"/>
                  </w:tcMar>
                </w:tcPr>
                <w:p w14:paraId="69632EDC" w14:textId="77777777" w:rsidR="007778B0" w:rsidRDefault="006F5DFD" w:rsidP="006F5DFD">
                  <w:pPr>
                    <w:spacing w:after="0" w:line="240" w:lineRule="auto"/>
                  </w:pPr>
                  <w:r>
                    <w:rPr>
                      <w:rFonts w:ascii="Segoe UI Symbol" w:hAnsi="Segoe UI Symbol" w:cs="Segoe UI Symbol"/>
                    </w:rPr>
                    <w:t>❑</w:t>
                  </w:r>
                  <w:r>
                    <w:t xml:space="preserve">   -7</w:t>
                  </w:r>
                </w:p>
              </w:tc>
              <w:tc>
                <w:tcPr>
                  <w:tcW w:w="8248" w:type="dxa"/>
                  <w:shd w:val="clear" w:color="auto" w:fill="auto"/>
                  <w:tcMar>
                    <w:top w:w="0" w:type="dxa"/>
                    <w:left w:w="108" w:type="dxa"/>
                    <w:bottom w:w="0" w:type="dxa"/>
                    <w:right w:w="108" w:type="dxa"/>
                  </w:tcMar>
                </w:tcPr>
                <w:p w14:paraId="69632EDD" w14:textId="77777777" w:rsidR="007778B0" w:rsidRDefault="006F5DFD" w:rsidP="006F5DFD">
                  <w:pPr>
                    <w:spacing w:after="0" w:line="240" w:lineRule="auto"/>
                  </w:pPr>
                  <w:r>
                    <w:t>Missing</w:t>
                  </w:r>
                </w:p>
              </w:tc>
            </w:tr>
          </w:tbl>
          <w:p w14:paraId="69632EDF" w14:textId="77777777" w:rsidR="007778B0" w:rsidRDefault="007778B0" w:rsidP="006F5DFD">
            <w:pPr>
              <w:keepNext/>
              <w:spacing w:after="40" w:line="240" w:lineRule="auto"/>
              <w:rPr>
                <w:iCs/>
              </w:rPr>
            </w:pPr>
          </w:p>
        </w:tc>
        <w:tc>
          <w:tcPr>
            <w:tcW w:w="67" w:type="dxa"/>
            <w:shd w:val="clear" w:color="auto" w:fill="auto"/>
            <w:tcMar>
              <w:top w:w="0" w:type="dxa"/>
              <w:left w:w="10" w:type="dxa"/>
              <w:bottom w:w="0" w:type="dxa"/>
              <w:right w:w="10" w:type="dxa"/>
            </w:tcMar>
          </w:tcPr>
          <w:p w14:paraId="69632EE0" w14:textId="77777777" w:rsidR="007778B0" w:rsidRDefault="007778B0">
            <w:pPr>
              <w:keepNext/>
              <w:spacing w:after="40" w:line="240" w:lineRule="auto"/>
              <w:rPr>
                <w:iCs/>
              </w:rPr>
            </w:pPr>
          </w:p>
        </w:tc>
      </w:tr>
      <w:tr w:rsidR="007778B0" w14:paraId="69632EF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E2" w14:textId="77777777" w:rsidR="007778B0" w:rsidRDefault="006F5DFD" w:rsidP="006F5DFD">
            <w:pPr>
              <w:keepNext/>
              <w:spacing w:after="40" w:line="240" w:lineRule="auto"/>
              <w:rPr>
                <w:b/>
              </w:rPr>
            </w:pPr>
            <w:proofErr w:type="spellStart"/>
            <w:r>
              <w:rPr>
                <w:b/>
              </w:rPr>
              <w:t>med_auth</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E3" w14:textId="77777777" w:rsidR="007778B0" w:rsidRDefault="006F5DFD" w:rsidP="006F5DFD">
            <w:pPr>
              <w:keepNext/>
              <w:spacing w:after="40" w:line="240" w:lineRule="auto"/>
            </w:pPr>
            <w:r>
              <w:rPr>
                <w:i/>
              </w:rPr>
              <w:t>Show if grows cannabis and past 12-month cannabis user with medical document ((past12mos = 2,3) and (</w:t>
            </w:r>
            <w:proofErr w:type="spellStart"/>
            <w:r>
              <w:rPr>
                <w:i/>
              </w:rPr>
              <w:t>med_doc</w:t>
            </w:r>
            <w:proofErr w:type="spellEnd"/>
            <w:r>
              <w:rPr>
                <w:i/>
              </w:rPr>
              <w:t xml:space="preserve"> = 1) and (</w:t>
            </w:r>
            <w:proofErr w:type="spellStart"/>
            <w:r>
              <w:rPr>
                <w:i/>
              </w:rPr>
              <w:t>source_rev</w:t>
            </w:r>
            <w:proofErr w:type="spellEnd"/>
            <w:r>
              <w:rPr>
                <w:i/>
              </w:rPr>
              <w:t xml:space="preserve"> = 1,2))</w:t>
            </w:r>
          </w:p>
          <w:p w14:paraId="69632EE4" w14:textId="77777777" w:rsidR="007778B0" w:rsidRDefault="006F5DFD" w:rsidP="006F5DFD">
            <w:pPr>
              <w:keepNext/>
              <w:spacing w:after="0" w:line="240" w:lineRule="auto"/>
            </w:pPr>
            <w:r>
              <w:t xml:space="preserve">Are you or your grower currently registered with Health Canada (on the basis of a medical document) to grow cannabis for </w:t>
            </w:r>
            <w:r>
              <w:rPr>
                <w:b/>
              </w:rPr>
              <w:t>medical</w:t>
            </w:r>
            <w:r>
              <w:t xml:space="preserve"> purposes?</w:t>
            </w:r>
            <w: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EE7" w14:textId="77777777" w:rsidTr="00D0303D">
              <w:tc>
                <w:tcPr>
                  <w:tcW w:w="781" w:type="dxa"/>
                  <w:shd w:val="clear" w:color="auto" w:fill="auto"/>
                  <w:tcMar>
                    <w:top w:w="0" w:type="dxa"/>
                    <w:left w:w="108" w:type="dxa"/>
                    <w:bottom w:w="0" w:type="dxa"/>
                    <w:right w:w="108" w:type="dxa"/>
                  </w:tcMar>
                </w:tcPr>
                <w:p w14:paraId="69632EE5"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EE6" w14:textId="77777777" w:rsidR="007778B0" w:rsidRDefault="006F5DFD" w:rsidP="006F5DFD">
                  <w:pPr>
                    <w:spacing w:after="0" w:line="240" w:lineRule="auto"/>
                  </w:pPr>
                  <w:r>
                    <w:t>Yes</w:t>
                  </w:r>
                </w:p>
              </w:tc>
            </w:tr>
            <w:tr w:rsidR="007778B0" w14:paraId="69632EEA" w14:textId="77777777" w:rsidTr="00D0303D">
              <w:tc>
                <w:tcPr>
                  <w:tcW w:w="781" w:type="dxa"/>
                  <w:shd w:val="clear" w:color="auto" w:fill="auto"/>
                  <w:tcMar>
                    <w:top w:w="0" w:type="dxa"/>
                    <w:left w:w="108" w:type="dxa"/>
                    <w:bottom w:w="0" w:type="dxa"/>
                    <w:right w:w="108" w:type="dxa"/>
                  </w:tcMar>
                </w:tcPr>
                <w:p w14:paraId="69632EE8"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EE9" w14:textId="77777777" w:rsidR="007778B0" w:rsidRDefault="006F5DFD" w:rsidP="006F5DFD">
                  <w:pPr>
                    <w:spacing w:after="0" w:line="240" w:lineRule="auto"/>
                  </w:pPr>
                  <w:r>
                    <w:t>No</w:t>
                  </w:r>
                </w:p>
              </w:tc>
            </w:tr>
            <w:tr w:rsidR="007778B0" w14:paraId="69632EED" w14:textId="77777777" w:rsidTr="00D0303D">
              <w:tc>
                <w:tcPr>
                  <w:tcW w:w="781" w:type="dxa"/>
                  <w:shd w:val="clear" w:color="auto" w:fill="auto"/>
                  <w:tcMar>
                    <w:top w:w="0" w:type="dxa"/>
                    <w:left w:w="108" w:type="dxa"/>
                    <w:bottom w:w="0" w:type="dxa"/>
                    <w:right w:w="108" w:type="dxa"/>
                  </w:tcMar>
                </w:tcPr>
                <w:p w14:paraId="69632EEB"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EEC" w14:textId="77777777" w:rsidR="007778B0" w:rsidRDefault="006F5DFD" w:rsidP="006F5DFD">
                  <w:pPr>
                    <w:spacing w:after="0" w:line="240" w:lineRule="auto"/>
                  </w:pPr>
                  <w:r>
                    <w:t>Don't know/Not sure</w:t>
                  </w:r>
                </w:p>
              </w:tc>
            </w:tr>
            <w:tr w:rsidR="007778B0" w14:paraId="69632EF0" w14:textId="77777777" w:rsidTr="00D0303D">
              <w:tc>
                <w:tcPr>
                  <w:tcW w:w="781" w:type="dxa"/>
                  <w:shd w:val="clear" w:color="auto" w:fill="auto"/>
                  <w:tcMar>
                    <w:top w:w="0" w:type="dxa"/>
                    <w:left w:w="108" w:type="dxa"/>
                    <w:bottom w:w="0" w:type="dxa"/>
                    <w:right w:w="108" w:type="dxa"/>
                  </w:tcMar>
                </w:tcPr>
                <w:p w14:paraId="69632EE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EEF" w14:textId="77777777" w:rsidR="007778B0" w:rsidRDefault="006F5DFD" w:rsidP="006F5DFD">
                  <w:pPr>
                    <w:spacing w:after="0" w:line="240" w:lineRule="auto"/>
                  </w:pPr>
                  <w:r>
                    <w:t>Missing</w:t>
                  </w:r>
                </w:p>
              </w:tc>
            </w:tr>
          </w:tbl>
          <w:p w14:paraId="69632EF1"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EF2" w14:textId="77777777" w:rsidR="007778B0" w:rsidRDefault="007778B0">
            <w:pPr>
              <w:keepNext/>
              <w:spacing w:after="40" w:line="240" w:lineRule="auto"/>
              <w:rPr>
                <w:b/>
              </w:rPr>
            </w:pPr>
          </w:p>
        </w:tc>
      </w:tr>
      <w:tr w:rsidR="007778B0" w14:paraId="69632F0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F4" w14:textId="77777777" w:rsidR="007778B0" w:rsidRDefault="006F5DFD" w:rsidP="006F5DFD">
            <w:pPr>
              <w:keepNext/>
              <w:spacing w:after="40" w:line="240" w:lineRule="auto"/>
              <w:rPr>
                <w:b/>
              </w:rPr>
            </w:pPr>
            <w:proofErr w:type="spellStart"/>
            <w:r>
              <w:rPr>
                <w:b/>
              </w:rPr>
              <w:lastRenderedPageBreak/>
              <w:t>legal_freq</w:t>
            </w:r>
            <w:proofErr w:type="spellEnd"/>
          </w:p>
          <w:p w14:paraId="69632EF5" w14:textId="77777777" w:rsidR="007778B0" w:rsidRDefault="007778B0" w:rsidP="006F5DFD">
            <w:pPr>
              <w:keepNext/>
              <w:spacing w:after="40" w:line="240" w:lineRule="auto"/>
              <w:rPr>
                <w:b/>
              </w:rPr>
            </w:pPr>
          </w:p>
          <w:p w14:paraId="69632EF6" w14:textId="77777777" w:rsidR="007778B0" w:rsidRPr="00D0303D" w:rsidRDefault="006F5DFD" w:rsidP="006F5DFD">
            <w:pPr>
              <w:keepNext/>
              <w:spacing w:after="40" w:line="240" w:lineRule="auto"/>
            </w:pPr>
            <w:r>
              <w:rPr>
                <w:bCs/>
                <w:i/>
                <w:iCs/>
              </w:rPr>
              <w:t>[variable added in 2020 and 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EF7" w14:textId="77777777" w:rsidR="007778B0" w:rsidRDefault="006F5DFD" w:rsidP="006F5DFD">
            <w:pPr>
              <w:keepNext/>
              <w:spacing w:after="40" w:line="240" w:lineRule="auto"/>
            </w:pPr>
            <w:r>
              <w:rPr>
                <w:i/>
              </w:rPr>
              <w:t>Show if past 12-month cannabis user (past12mos = 1,2,3)</w:t>
            </w:r>
          </w:p>
          <w:p w14:paraId="69632EF8" w14:textId="77777777" w:rsidR="007778B0" w:rsidRDefault="006F5DFD" w:rsidP="006F5DFD">
            <w:pPr>
              <w:keepNext/>
              <w:spacing w:after="0" w:line="240" w:lineRule="auto"/>
            </w:pPr>
            <w:r>
              <w:t xml:space="preserve">In the </w:t>
            </w:r>
            <w:r>
              <w:rPr>
                <w:b/>
              </w:rPr>
              <w:t>past 12 months</w:t>
            </w:r>
            <w:r>
              <w:t xml:space="preserve">, how often did you buy or receive any cannabis from a </w:t>
            </w:r>
            <w:r>
              <w:rPr>
                <w:b/>
              </w:rPr>
              <w:t>legal/licensed</w:t>
            </w:r>
            <w:r>
              <w:t xml:space="preserve"> source?</w:t>
            </w:r>
            <w: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EFB" w14:textId="77777777" w:rsidTr="00D0303D">
              <w:tc>
                <w:tcPr>
                  <w:tcW w:w="781" w:type="dxa"/>
                  <w:shd w:val="clear" w:color="auto" w:fill="auto"/>
                  <w:tcMar>
                    <w:top w:w="0" w:type="dxa"/>
                    <w:left w:w="108" w:type="dxa"/>
                    <w:bottom w:w="0" w:type="dxa"/>
                    <w:right w:w="108" w:type="dxa"/>
                  </w:tcMar>
                </w:tcPr>
                <w:p w14:paraId="69632EF9"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2EFA" w14:textId="77777777" w:rsidR="007778B0" w:rsidRDefault="006F5DFD" w:rsidP="006F5DFD">
                  <w:pPr>
                    <w:spacing w:after="0" w:line="240" w:lineRule="auto"/>
                  </w:pPr>
                  <w:r>
                    <w:t>Always</w:t>
                  </w:r>
                </w:p>
              </w:tc>
            </w:tr>
            <w:tr w:rsidR="007778B0" w14:paraId="69632EFE" w14:textId="77777777" w:rsidTr="00D0303D">
              <w:tc>
                <w:tcPr>
                  <w:tcW w:w="781" w:type="dxa"/>
                  <w:shd w:val="clear" w:color="auto" w:fill="auto"/>
                  <w:tcMar>
                    <w:top w:w="0" w:type="dxa"/>
                    <w:left w:w="108" w:type="dxa"/>
                    <w:bottom w:w="0" w:type="dxa"/>
                    <w:right w:w="108" w:type="dxa"/>
                  </w:tcMar>
                </w:tcPr>
                <w:p w14:paraId="69632EFC"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2EFD" w14:textId="77777777" w:rsidR="007778B0" w:rsidRDefault="006F5DFD" w:rsidP="006F5DFD">
                  <w:pPr>
                    <w:spacing w:after="0" w:line="240" w:lineRule="auto"/>
                  </w:pPr>
                  <w:r>
                    <w:t>Mostly</w:t>
                  </w:r>
                </w:p>
              </w:tc>
            </w:tr>
            <w:tr w:rsidR="007778B0" w14:paraId="69632F01" w14:textId="77777777" w:rsidTr="00D0303D">
              <w:tc>
                <w:tcPr>
                  <w:tcW w:w="781" w:type="dxa"/>
                  <w:shd w:val="clear" w:color="auto" w:fill="auto"/>
                  <w:tcMar>
                    <w:top w:w="0" w:type="dxa"/>
                    <w:left w:w="108" w:type="dxa"/>
                    <w:bottom w:w="0" w:type="dxa"/>
                    <w:right w:w="108" w:type="dxa"/>
                  </w:tcMar>
                </w:tcPr>
                <w:p w14:paraId="69632EFF"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2F00" w14:textId="77777777" w:rsidR="007778B0" w:rsidRDefault="006F5DFD" w:rsidP="006F5DFD">
                  <w:pPr>
                    <w:spacing w:after="0" w:line="240" w:lineRule="auto"/>
                  </w:pPr>
                  <w:r>
                    <w:t>Sometimes</w:t>
                  </w:r>
                </w:p>
              </w:tc>
            </w:tr>
            <w:tr w:rsidR="007778B0" w14:paraId="69632F04" w14:textId="77777777" w:rsidTr="00D0303D">
              <w:tc>
                <w:tcPr>
                  <w:tcW w:w="781" w:type="dxa"/>
                  <w:shd w:val="clear" w:color="auto" w:fill="auto"/>
                  <w:tcMar>
                    <w:top w:w="0" w:type="dxa"/>
                    <w:left w:w="108" w:type="dxa"/>
                    <w:bottom w:w="0" w:type="dxa"/>
                    <w:right w:w="108" w:type="dxa"/>
                  </w:tcMar>
                </w:tcPr>
                <w:p w14:paraId="69632F02"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2F03" w14:textId="77777777" w:rsidR="007778B0" w:rsidRDefault="006F5DFD" w:rsidP="006F5DFD">
                  <w:pPr>
                    <w:spacing w:after="0" w:line="240" w:lineRule="auto"/>
                  </w:pPr>
                  <w:r>
                    <w:t>Rarely</w:t>
                  </w:r>
                </w:p>
              </w:tc>
            </w:tr>
            <w:tr w:rsidR="007778B0" w14:paraId="69632F07" w14:textId="77777777" w:rsidTr="00D0303D">
              <w:tc>
                <w:tcPr>
                  <w:tcW w:w="781" w:type="dxa"/>
                  <w:shd w:val="clear" w:color="auto" w:fill="auto"/>
                  <w:tcMar>
                    <w:top w:w="0" w:type="dxa"/>
                    <w:left w:w="108" w:type="dxa"/>
                    <w:bottom w:w="0" w:type="dxa"/>
                    <w:right w:w="108" w:type="dxa"/>
                  </w:tcMar>
                </w:tcPr>
                <w:p w14:paraId="69632F05"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2F06" w14:textId="77777777" w:rsidR="007778B0" w:rsidRDefault="006F5DFD" w:rsidP="006F5DFD">
                  <w:pPr>
                    <w:spacing w:after="0" w:line="240" w:lineRule="auto"/>
                  </w:pPr>
                  <w:r>
                    <w:t>Never</w:t>
                  </w:r>
                </w:p>
              </w:tc>
            </w:tr>
            <w:tr w:rsidR="007778B0" w14:paraId="69632F0A" w14:textId="77777777" w:rsidTr="00D0303D">
              <w:tc>
                <w:tcPr>
                  <w:tcW w:w="781" w:type="dxa"/>
                  <w:shd w:val="clear" w:color="auto" w:fill="auto"/>
                  <w:tcMar>
                    <w:top w:w="0" w:type="dxa"/>
                    <w:left w:w="108" w:type="dxa"/>
                    <w:bottom w:w="0" w:type="dxa"/>
                    <w:right w:w="108" w:type="dxa"/>
                  </w:tcMar>
                </w:tcPr>
                <w:p w14:paraId="69632F08"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F09" w14:textId="77777777" w:rsidR="007778B0" w:rsidRDefault="006F5DFD" w:rsidP="006F5DFD">
                  <w:pPr>
                    <w:spacing w:after="0" w:line="240" w:lineRule="auto"/>
                  </w:pPr>
                  <w:r>
                    <w:t>Missing</w:t>
                  </w:r>
                </w:p>
              </w:tc>
            </w:tr>
          </w:tbl>
          <w:p w14:paraId="69632F0B"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F0C" w14:textId="77777777" w:rsidR="007778B0" w:rsidRDefault="007778B0">
            <w:pPr>
              <w:keepNext/>
              <w:spacing w:after="40" w:line="240" w:lineRule="auto"/>
              <w:rPr>
                <w:b/>
              </w:rPr>
            </w:pPr>
          </w:p>
        </w:tc>
      </w:tr>
      <w:tr w:rsidR="007778B0" w14:paraId="69632F1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0E" w14:textId="77777777" w:rsidR="007778B0" w:rsidRDefault="006F5DFD" w:rsidP="006F5DFD">
            <w:pPr>
              <w:keepNext/>
              <w:spacing w:after="40" w:line="240" w:lineRule="auto"/>
              <w:rPr>
                <w:b/>
              </w:rPr>
            </w:pPr>
            <w:proofErr w:type="spellStart"/>
            <w:r>
              <w:rPr>
                <w:b/>
              </w:rPr>
              <w:t>legal_percent</w:t>
            </w:r>
            <w:proofErr w:type="spellEnd"/>
          </w:p>
          <w:p w14:paraId="69632F0F" w14:textId="77777777" w:rsidR="007778B0" w:rsidRPr="00D0303D" w:rsidRDefault="006F5DFD" w:rsidP="006F5DFD">
            <w:pPr>
              <w:keepNext/>
              <w:spacing w:after="40" w:line="240" w:lineRule="auto"/>
            </w:pPr>
            <w:r>
              <w:rPr>
                <w:bCs/>
                <w:i/>
                <w:iCs/>
              </w:rPr>
              <w:t>[variable added in 2024]</w:t>
            </w:r>
          </w:p>
          <w:p w14:paraId="69632F10"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11" w14:textId="77777777" w:rsidR="007778B0" w:rsidRDefault="006F5DFD" w:rsidP="006F5DFD">
            <w:pPr>
              <w:keepNext/>
              <w:spacing w:after="40" w:line="240" w:lineRule="auto"/>
            </w:pPr>
            <w:r>
              <w:rPr>
                <w:i/>
              </w:rPr>
              <w:t>Show if past 12-month cannabis user (past12mos = 1,2,3)</w:t>
            </w:r>
          </w:p>
          <w:p w14:paraId="69632F12" w14:textId="77777777" w:rsidR="007778B0" w:rsidRDefault="006F5DFD" w:rsidP="006F5DFD">
            <w:pPr>
              <w:spacing w:after="0" w:line="240" w:lineRule="auto"/>
            </w:pPr>
            <w:r>
              <w:t xml:space="preserve">Of all the money you spent on cannabis in the past 12 months, how much of it was spent on products from </w:t>
            </w:r>
            <w:r>
              <w:rPr>
                <w:b/>
                <w:bCs/>
              </w:rPr>
              <w:t>legal stores and sources</w:t>
            </w:r>
            <w:r>
              <w:t xml:space="preserve">? </w:t>
            </w:r>
          </w:p>
          <w:p w14:paraId="69632F13" w14:textId="77777777" w:rsidR="007778B0" w:rsidRDefault="007778B0" w:rsidP="006F5DFD">
            <w:pPr>
              <w:spacing w:after="0" w:line="240" w:lineRule="auto"/>
            </w:pPr>
          </w:p>
          <w:p w14:paraId="69632F14" w14:textId="77777777" w:rsidR="007778B0" w:rsidRDefault="006F5DFD" w:rsidP="006F5DFD">
            <w:pPr>
              <w:spacing w:after="0" w:line="240" w:lineRule="auto"/>
            </w:pPr>
            <w:r>
              <w:t>________% (0-100)</w:t>
            </w:r>
          </w:p>
          <w:p w14:paraId="69632F15"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2F18" w14:textId="77777777" w:rsidTr="00D0303D">
              <w:tc>
                <w:tcPr>
                  <w:tcW w:w="781" w:type="dxa"/>
                  <w:shd w:val="clear" w:color="auto" w:fill="auto"/>
                  <w:tcMar>
                    <w:top w:w="0" w:type="dxa"/>
                    <w:left w:w="108" w:type="dxa"/>
                    <w:bottom w:w="0" w:type="dxa"/>
                    <w:right w:w="108" w:type="dxa"/>
                  </w:tcMar>
                </w:tcPr>
                <w:p w14:paraId="69632F16"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2F17" w14:textId="77777777" w:rsidR="007778B0" w:rsidRDefault="006F5DFD" w:rsidP="006F5DFD">
                  <w:pPr>
                    <w:spacing w:after="0" w:line="240" w:lineRule="auto"/>
                  </w:pPr>
                  <w:r>
                    <w:t>Missing</w:t>
                  </w:r>
                </w:p>
              </w:tc>
            </w:tr>
            <w:tr w:rsidR="007778B0" w14:paraId="69632F1B" w14:textId="77777777" w:rsidTr="00D0303D">
              <w:tc>
                <w:tcPr>
                  <w:tcW w:w="781" w:type="dxa"/>
                  <w:shd w:val="clear" w:color="auto" w:fill="auto"/>
                  <w:tcMar>
                    <w:top w:w="0" w:type="dxa"/>
                    <w:left w:w="108" w:type="dxa"/>
                    <w:bottom w:w="0" w:type="dxa"/>
                    <w:right w:w="108" w:type="dxa"/>
                  </w:tcMar>
                </w:tcPr>
                <w:p w14:paraId="69632F19" w14:textId="77777777" w:rsidR="007778B0" w:rsidRPr="00D0303D" w:rsidRDefault="006F5DFD" w:rsidP="006F5DFD">
                  <w:pPr>
                    <w:spacing w:after="0" w:line="240" w:lineRule="auto"/>
                  </w:pPr>
                  <w:r>
                    <w:rPr>
                      <w:rFonts w:ascii="Segoe UI Symbol" w:hAnsi="Segoe UI Symbol" w:cs="Segoe UI Symbol"/>
                    </w:rPr>
                    <w:t>❑</w:t>
                  </w:r>
                  <w:r>
                    <w:t xml:space="preserve">  -9</w:t>
                  </w:r>
                </w:p>
              </w:tc>
              <w:tc>
                <w:tcPr>
                  <w:tcW w:w="9067" w:type="dxa"/>
                  <w:shd w:val="clear" w:color="auto" w:fill="auto"/>
                  <w:tcMar>
                    <w:top w:w="0" w:type="dxa"/>
                    <w:left w:w="108" w:type="dxa"/>
                    <w:bottom w:w="0" w:type="dxa"/>
                    <w:right w:w="108" w:type="dxa"/>
                  </w:tcMar>
                </w:tcPr>
                <w:p w14:paraId="69632F1A" w14:textId="77777777" w:rsidR="007778B0" w:rsidRDefault="006F5DFD" w:rsidP="006F5DFD">
                  <w:pPr>
                    <w:spacing w:after="0" w:line="240" w:lineRule="auto"/>
                  </w:pPr>
                  <w:r>
                    <w:t>I don’t know</w:t>
                  </w:r>
                </w:p>
              </w:tc>
            </w:tr>
          </w:tbl>
          <w:p w14:paraId="69632F1C" w14:textId="77777777" w:rsidR="007778B0" w:rsidRDefault="007778B0" w:rsidP="006F5DFD">
            <w:pPr>
              <w:spacing w:after="0" w:line="240" w:lineRule="auto"/>
              <w:rPr>
                <w:iCs/>
              </w:rPr>
            </w:pPr>
          </w:p>
        </w:tc>
        <w:tc>
          <w:tcPr>
            <w:tcW w:w="67" w:type="dxa"/>
            <w:shd w:val="clear" w:color="auto" w:fill="auto"/>
            <w:tcMar>
              <w:top w:w="0" w:type="dxa"/>
              <w:left w:w="10" w:type="dxa"/>
              <w:bottom w:w="0" w:type="dxa"/>
              <w:right w:w="10" w:type="dxa"/>
            </w:tcMar>
          </w:tcPr>
          <w:p w14:paraId="69632F1D" w14:textId="77777777" w:rsidR="007778B0" w:rsidRDefault="007778B0">
            <w:pPr>
              <w:spacing w:after="0" w:line="240" w:lineRule="auto"/>
              <w:rPr>
                <w:iCs/>
              </w:rPr>
            </w:pPr>
          </w:p>
        </w:tc>
      </w:tr>
      <w:tr w:rsidR="007778B0" w14:paraId="69632F47"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1F" w14:textId="77777777" w:rsidR="007778B0" w:rsidRDefault="006F5DFD" w:rsidP="006F5DFD">
            <w:pPr>
              <w:keepNext/>
              <w:spacing w:after="40" w:line="240" w:lineRule="auto"/>
              <w:rPr>
                <w:b/>
              </w:rPr>
            </w:pPr>
            <w:proofErr w:type="spellStart"/>
            <w:r>
              <w:rPr>
                <w:b/>
              </w:rPr>
              <w:t>legal_source_store_dv</w:t>
            </w:r>
            <w:proofErr w:type="spellEnd"/>
          </w:p>
          <w:p w14:paraId="69632F20" w14:textId="77777777" w:rsidR="007778B0" w:rsidRDefault="006F5DFD" w:rsidP="006F5DFD">
            <w:pPr>
              <w:keepNext/>
              <w:spacing w:after="40" w:line="240" w:lineRule="auto"/>
              <w:rPr>
                <w:b/>
              </w:rPr>
            </w:pPr>
            <w:proofErr w:type="spellStart"/>
            <w:r>
              <w:rPr>
                <w:b/>
              </w:rPr>
              <w:t>legal_source_nonmed_online_dv</w:t>
            </w:r>
            <w:proofErr w:type="spellEnd"/>
          </w:p>
          <w:p w14:paraId="69632F21" w14:textId="77777777" w:rsidR="007778B0" w:rsidRDefault="006F5DFD" w:rsidP="006F5DFD">
            <w:pPr>
              <w:keepNext/>
              <w:spacing w:after="40" w:line="240" w:lineRule="auto"/>
              <w:rPr>
                <w:b/>
              </w:rPr>
            </w:pPr>
            <w:proofErr w:type="spellStart"/>
            <w:r>
              <w:rPr>
                <w:b/>
              </w:rPr>
              <w:t>legal_source_med_online_dv</w:t>
            </w:r>
            <w:proofErr w:type="spellEnd"/>
          </w:p>
          <w:p w14:paraId="69632F22" w14:textId="77777777" w:rsidR="007778B0" w:rsidRDefault="006F5DFD" w:rsidP="006F5DFD">
            <w:pPr>
              <w:keepNext/>
              <w:spacing w:after="40" w:line="240" w:lineRule="auto"/>
              <w:rPr>
                <w:b/>
              </w:rPr>
            </w:pPr>
            <w:proofErr w:type="spellStart"/>
            <w:r>
              <w:rPr>
                <w:b/>
              </w:rPr>
              <w:t>legal_source_share_dv</w:t>
            </w:r>
            <w:proofErr w:type="spellEnd"/>
          </w:p>
          <w:p w14:paraId="69632F23" w14:textId="77777777" w:rsidR="007778B0" w:rsidRDefault="006F5DFD" w:rsidP="006F5DFD">
            <w:pPr>
              <w:keepNext/>
              <w:spacing w:after="40" w:line="240" w:lineRule="auto"/>
              <w:rPr>
                <w:b/>
              </w:rPr>
            </w:pPr>
            <w:proofErr w:type="spellStart"/>
            <w:r>
              <w:rPr>
                <w:b/>
              </w:rPr>
              <w:t>legal_source_grow_dv</w:t>
            </w:r>
            <w:proofErr w:type="spellEnd"/>
          </w:p>
          <w:p w14:paraId="69632F24" w14:textId="77777777" w:rsidR="007778B0" w:rsidRDefault="006F5DFD" w:rsidP="006F5DFD">
            <w:pPr>
              <w:keepNext/>
              <w:spacing w:after="40" w:line="240" w:lineRule="auto"/>
              <w:rPr>
                <w:b/>
              </w:rPr>
            </w:pPr>
            <w:proofErr w:type="spellStart"/>
            <w:r>
              <w:rPr>
                <w:b/>
              </w:rPr>
              <w:t>legal_source_other_dv</w:t>
            </w:r>
            <w:proofErr w:type="spellEnd"/>
          </w:p>
          <w:p w14:paraId="69632F25" w14:textId="77777777" w:rsidR="007778B0" w:rsidRPr="00D0303D" w:rsidRDefault="007778B0" w:rsidP="00CF2314">
            <w:pPr>
              <w:keepNext/>
              <w:spacing w:after="40" w:line="240" w:lineRule="auto"/>
              <w:rPr>
                <w:b/>
                <w:shd w:val="clear" w:color="auto" w:fill="FFFF00"/>
              </w:rPr>
            </w:pPr>
          </w:p>
          <w:p w14:paraId="69632F26" w14:textId="77777777" w:rsidR="007778B0" w:rsidRPr="00D0303D" w:rsidRDefault="006F5DFD" w:rsidP="006F5DFD">
            <w:pPr>
              <w:keepNext/>
              <w:spacing w:after="40" w:line="240" w:lineRule="auto"/>
            </w:pPr>
            <w:r>
              <w:rPr>
                <w:bCs/>
                <w:i/>
                <w:iCs/>
              </w:rPr>
              <w:t>[variable added in 2020 and revised in 2023 to add ‘legal storefront’, ‘legal non-medical website’ and ‘from a legal website for medical cannabis’]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27" w14:textId="77777777" w:rsidR="007778B0" w:rsidRDefault="006F5DFD" w:rsidP="006F5DFD">
            <w:pPr>
              <w:keepNext/>
              <w:spacing w:after="40" w:line="240" w:lineRule="auto"/>
            </w:pPr>
            <w:r>
              <w:rPr>
                <w:i/>
              </w:rPr>
              <w:t>Show if purchased from legal source in past 12 months (</w:t>
            </w:r>
            <w:proofErr w:type="spellStart"/>
            <w:r>
              <w:rPr>
                <w:i/>
              </w:rPr>
              <w:t>legal_freq</w:t>
            </w:r>
            <w:proofErr w:type="spellEnd"/>
            <w:r>
              <w:rPr>
                <w:i/>
              </w:rPr>
              <w:t xml:space="preserve"> = 1,2,3,4)</w:t>
            </w:r>
          </w:p>
          <w:p w14:paraId="69632F28" w14:textId="77777777" w:rsidR="007778B0" w:rsidRDefault="006F5DFD" w:rsidP="006F5DFD">
            <w:pPr>
              <w:keepNext/>
              <w:spacing w:after="0" w:line="240" w:lineRule="auto"/>
            </w:pPr>
            <w:r>
              <w:t xml:space="preserve">What were these </w:t>
            </w:r>
            <w:r>
              <w:rPr>
                <w:b/>
              </w:rPr>
              <w:t>legal/licensed</w:t>
            </w:r>
            <w:r>
              <w:t xml:space="preserve"> sources?</w:t>
            </w:r>
            <w:r>
              <w:br/>
            </w: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F2B" w14:textId="77777777" w:rsidTr="00D0303D">
              <w:tc>
                <w:tcPr>
                  <w:tcW w:w="792" w:type="dxa"/>
                  <w:shd w:val="clear" w:color="auto" w:fill="auto"/>
                  <w:tcMar>
                    <w:top w:w="0" w:type="dxa"/>
                    <w:left w:w="108" w:type="dxa"/>
                    <w:bottom w:w="0" w:type="dxa"/>
                    <w:right w:w="108" w:type="dxa"/>
                  </w:tcMar>
                </w:tcPr>
                <w:p w14:paraId="69632F29"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F2A" w14:textId="77777777" w:rsidR="007778B0" w:rsidRDefault="006F5DFD" w:rsidP="006F5DFD">
                  <w:pPr>
                    <w:spacing w:after="0" w:line="240" w:lineRule="auto"/>
                  </w:pPr>
                  <w:r>
                    <w:t>Legal storefront</w:t>
                  </w:r>
                </w:p>
              </w:tc>
            </w:tr>
            <w:tr w:rsidR="007778B0" w14:paraId="69632F2E" w14:textId="77777777" w:rsidTr="00D0303D">
              <w:tc>
                <w:tcPr>
                  <w:tcW w:w="792" w:type="dxa"/>
                  <w:shd w:val="clear" w:color="auto" w:fill="auto"/>
                  <w:tcMar>
                    <w:top w:w="0" w:type="dxa"/>
                    <w:left w:w="108" w:type="dxa"/>
                    <w:bottom w:w="0" w:type="dxa"/>
                    <w:right w:w="108" w:type="dxa"/>
                  </w:tcMar>
                </w:tcPr>
                <w:p w14:paraId="69632F2C"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F2D" w14:textId="77777777" w:rsidR="007778B0" w:rsidRDefault="006F5DFD" w:rsidP="006F5DFD">
                  <w:pPr>
                    <w:spacing w:after="0" w:line="240" w:lineRule="auto"/>
                  </w:pPr>
                  <w:r>
                    <w:t>Legal non-medical website</w:t>
                  </w:r>
                </w:p>
              </w:tc>
            </w:tr>
            <w:tr w:rsidR="007778B0" w14:paraId="69632F31" w14:textId="77777777" w:rsidTr="00D0303D">
              <w:tc>
                <w:tcPr>
                  <w:tcW w:w="792" w:type="dxa"/>
                  <w:shd w:val="clear" w:color="auto" w:fill="auto"/>
                  <w:tcMar>
                    <w:top w:w="0" w:type="dxa"/>
                    <w:left w:w="108" w:type="dxa"/>
                    <w:bottom w:w="0" w:type="dxa"/>
                    <w:right w:w="108" w:type="dxa"/>
                  </w:tcMar>
                </w:tcPr>
                <w:p w14:paraId="69632F2F"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F30" w14:textId="77777777" w:rsidR="007778B0" w:rsidRDefault="006F5DFD" w:rsidP="006F5DFD">
                  <w:pPr>
                    <w:spacing w:after="0" w:line="240" w:lineRule="auto"/>
                  </w:pPr>
                  <w:r>
                    <w:t xml:space="preserve">From a legal website for </w:t>
                  </w:r>
                  <w:r>
                    <w:rPr>
                      <w:b/>
                    </w:rPr>
                    <w:t>medical</w:t>
                  </w:r>
                  <w:r>
                    <w:t xml:space="preserve"> cannabis (federally licensed seller for medical purposes that you are registered with and required to have a medical document)</w:t>
                  </w:r>
                  <w:r>
                    <w:rPr>
                      <w:i/>
                    </w:rPr>
                    <w:tab/>
                    <w:t>(Show if Medical user with medical document ((</w:t>
                  </w:r>
                  <w:proofErr w:type="spellStart"/>
                  <w:r>
                    <w:rPr>
                      <w:i/>
                    </w:rPr>
                    <w:t>MEDzDOC</w:t>
                  </w:r>
                  <w:proofErr w:type="spellEnd"/>
                  <w:r>
                    <w:rPr>
                      <w:i/>
                    </w:rPr>
                    <w:t xml:space="preserve"> = 1) AND (past12mos = 2,3)))</w:t>
                  </w:r>
                </w:p>
              </w:tc>
            </w:tr>
            <w:tr w:rsidR="007778B0" w14:paraId="69632F34" w14:textId="77777777" w:rsidTr="00D0303D">
              <w:tc>
                <w:tcPr>
                  <w:tcW w:w="792" w:type="dxa"/>
                  <w:shd w:val="clear" w:color="auto" w:fill="auto"/>
                  <w:tcMar>
                    <w:top w:w="0" w:type="dxa"/>
                    <w:left w:w="108" w:type="dxa"/>
                    <w:bottom w:w="0" w:type="dxa"/>
                    <w:right w:w="108" w:type="dxa"/>
                  </w:tcMar>
                </w:tcPr>
                <w:p w14:paraId="69632F32"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F33" w14:textId="77777777" w:rsidR="007778B0" w:rsidRDefault="006F5DFD" w:rsidP="006F5DFD">
                  <w:pPr>
                    <w:spacing w:after="0" w:line="240" w:lineRule="auto"/>
                  </w:pPr>
                  <w:r>
                    <w:t xml:space="preserve">From someone </w:t>
                  </w:r>
                  <w:r>
                    <w:rPr>
                      <w:b/>
                    </w:rPr>
                    <w:t>sharing</w:t>
                  </w:r>
                  <w:r>
                    <w:t xml:space="preserve"> with me/giving it to me for free (e.g., friend, family member, acquaintance)</w:t>
                  </w:r>
                </w:p>
              </w:tc>
            </w:tr>
            <w:tr w:rsidR="007778B0" w14:paraId="69632F37" w14:textId="77777777" w:rsidTr="00D0303D">
              <w:tc>
                <w:tcPr>
                  <w:tcW w:w="792" w:type="dxa"/>
                  <w:shd w:val="clear" w:color="auto" w:fill="auto"/>
                  <w:tcMar>
                    <w:top w:w="0" w:type="dxa"/>
                    <w:left w:w="108" w:type="dxa"/>
                    <w:bottom w:w="0" w:type="dxa"/>
                    <w:right w:w="108" w:type="dxa"/>
                  </w:tcMar>
                </w:tcPr>
                <w:p w14:paraId="69632F35"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F36" w14:textId="77777777" w:rsidR="007778B0" w:rsidRDefault="006F5DFD" w:rsidP="006F5DFD">
                  <w:pPr>
                    <w:spacing w:after="0" w:line="240" w:lineRule="auto"/>
                  </w:pPr>
                  <w:r>
                    <w:t>I grew/made my own</w:t>
                  </w:r>
                </w:p>
              </w:tc>
            </w:tr>
            <w:tr w:rsidR="007778B0" w14:paraId="69632F3A" w14:textId="77777777" w:rsidTr="00D0303D">
              <w:tc>
                <w:tcPr>
                  <w:tcW w:w="792" w:type="dxa"/>
                  <w:shd w:val="clear" w:color="auto" w:fill="auto"/>
                  <w:tcMar>
                    <w:top w:w="0" w:type="dxa"/>
                    <w:left w:w="108" w:type="dxa"/>
                    <w:bottom w:w="0" w:type="dxa"/>
                    <w:right w:w="108" w:type="dxa"/>
                  </w:tcMar>
                </w:tcPr>
                <w:p w14:paraId="69632F38"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F39" w14:textId="77777777" w:rsidR="007778B0" w:rsidRDefault="006F5DFD" w:rsidP="006F5DFD">
                  <w:pPr>
                    <w:spacing w:after="0" w:line="240" w:lineRule="auto"/>
                  </w:pPr>
                  <w:r>
                    <w:t>Other (please specify): __________________________________________________</w:t>
                  </w:r>
                </w:p>
              </w:tc>
            </w:tr>
          </w:tbl>
          <w:p w14:paraId="69632F3B" w14:textId="77777777" w:rsidR="007778B0" w:rsidRDefault="007778B0" w:rsidP="006F5DFD">
            <w:pPr>
              <w:keepNext/>
              <w:spacing w:after="40" w:line="240" w:lineRule="auto"/>
              <w:rPr>
                <w:b/>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F3E" w14:textId="77777777" w:rsidTr="00D0303D">
              <w:tc>
                <w:tcPr>
                  <w:tcW w:w="886" w:type="dxa"/>
                  <w:shd w:val="clear" w:color="auto" w:fill="auto"/>
                  <w:tcMar>
                    <w:top w:w="0" w:type="dxa"/>
                    <w:left w:w="108" w:type="dxa"/>
                    <w:bottom w:w="0" w:type="dxa"/>
                    <w:right w:w="108" w:type="dxa"/>
                  </w:tcMar>
                </w:tcPr>
                <w:p w14:paraId="69632F3C"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F3D" w14:textId="77777777" w:rsidR="007778B0" w:rsidRDefault="006F5DFD" w:rsidP="006F5DFD">
                  <w:pPr>
                    <w:keepNext/>
                    <w:spacing w:after="40" w:line="240" w:lineRule="auto"/>
                    <w:rPr>
                      <w:iCs/>
                    </w:rPr>
                  </w:pPr>
                  <w:r>
                    <w:rPr>
                      <w:iCs/>
                    </w:rPr>
                    <w:t>Unselected</w:t>
                  </w:r>
                </w:p>
              </w:tc>
            </w:tr>
            <w:tr w:rsidR="007778B0" w14:paraId="69632F41" w14:textId="77777777" w:rsidTr="00D0303D">
              <w:tc>
                <w:tcPr>
                  <w:tcW w:w="886" w:type="dxa"/>
                  <w:shd w:val="clear" w:color="auto" w:fill="auto"/>
                  <w:tcMar>
                    <w:top w:w="0" w:type="dxa"/>
                    <w:left w:w="108" w:type="dxa"/>
                    <w:bottom w:w="0" w:type="dxa"/>
                    <w:right w:w="108" w:type="dxa"/>
                  </w:tcMar>
                </w:tcPr>
                <w:p w14:paraId="69632F3F"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F40" w14:textId="77777777" w:rsidR="007778B0" w:rsidRDefault="006F5DFD" w:rsidP="006F5DFD">
                  <w:pPr>
                    <w:keepNext/>
                    <w:spacing w:after="40" w:line="240" w:lineRule="auto"/>
                    <w:rPr>
                      <w:iCs/>
                    </w:rPr>
                  </w:pPr>
                  <w:r>
                    <w:rPr>
                      <w:iCs/>
                    </w:rPr>
                    <w:t>Selected</w:t>
                  </w:r>
                </w:p>
              </w:tc>
            </w:tr>
            <w:tr w:rsidR="007778B0" w14:paraId="69632F44" w14:textId="77777777" w:rsidTr="00D0303D">
              <w:tc>
                <w:tcPr>
                  <w:tcW w:w="886" w:type="dxa"/>
                  <w:shd w:val="clear" w:color="auto" w:fill="auto"/>
                  <w:tcMar>
                    <w:top w:w="0" w:type="dxa"/>
                    <w:left w:w="108" w:type="dxa"/>
                    <w:bottom w:w="0" w:type="dxa"/>
                    <w:right w:w="108" w:type="dxa"/>
                  </w:tcMar>
                </w:tcPr>
                <w:p w14:paraId="69632F42"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F43" w14:textId="77777777" w:rsidR="007778B0" w:rsidRDefault="006F5DFD" w:rsidP="006F5DFD">
                  <w:pPr>
                    <w:keepNext/>
                    <w:spacing w:after="40" w:line="240" w:lineRule="auto"/>
                    <w:rPr>
                      <w:iCs/>
                    </w:rPr>
                  </w:pPr>
                  <w:r>
                    <w:rPr>
                      <w:iCs/>
                    </w:rPr>
                    <w:t>Missing</w:t>
                  </w:r>
                </w:p>
              </w:tc>
            </w:tr>
          </w:tbl>
          <w:p w14:paraId="69632F45"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F46" w14:textId="77777777" w:rsidR="007778B0" w:rsidRDefault="007778B0">
            <w:pPr>
              <w:keepNext/>
              <w:spacing w:after="40" w:line="240" w:lineRule="auto"/>
              <w:rPr>
                <w:b/>
              </w:rPr>
            </w:pPr>
          </w:p>
        </w:tc>
      </w:tr>
      <w:tr w:rsidR="007778B0" w14:paraId="69632F77"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48" w14:textId="77777777" w:rsidR="007778B0" w:rsidRDefault="006F5DFD" w:rsidP="006F5DFD">
            <w:pPr>
              <w:keepNext/>
              <w:spacing w:after="40" w:line="240" w:lineRule="auto"/>
              <w:rPr>
                <w:b/>
              </w:rPr>
            </w:pPr>
            <w:proofErr w:type="spellStart"/>
            <w:r>
              <w:rPr>
                <w:b/>
              </w:rPr>
              <w:lastRenderedPageBreak/>
              <w:t>illegal_source_store_dv</w:t>
            </w:r>
            <w:proofErr w:type="spellEnd"/>
          </w:p>
          <w:p w14:paraId="69632F49" w14:textId="77777777" w:rsidR="007778B0" w:rsidRDefault="006F5DFD" w:rsidP="006F5DFD">
            <w:pPr>
              <w:keepNext/>
              <w:spacing w:after="40" w:line="240" w:lineRule="auto"/>
              <w:rPr>
                <w:b/>
              </w:rPr>
            </w:pPr>
            <w:proofErr w:type="spellStart"/>
            <w:r>
              <w:rPr>
                <w:b/>
              </w:rPr>
              <w:t>illegal_source_online_dv</w:t>
            </w:r>
            <w:proofErr w:type="spellEnd"/>
          </w:p>
          <w:p w14:paraId="69632F4A" w14:textId="77777777" w:rsidR="007778B0" w:rsidRDefault="006F5DFD" w:rsidP="006F5DFD">
            <w:pPr>
              <w:keepNext/>
              <w:spacing w:after="40" w:line="240" w:lineRule="auto"/>
              <w:rPr>
                <w:b/>
              </w:rPr>
            </w:pPr>
            <w:proofErr w:type="spellStart"/>
            <w:r>
              <w:rPr>
                <w:b/>
              </w:rPr>
              <w:t>illegal_source_dealer_dv</w:t>
            </w:r>
            <w:proofErr w:type="spellEnd"/>
          </w:p>
          <w:p w14:paraId="69632F4B" w14:textId="77777777" w:rsidR="007778B0" w:rsidRDefault="006F5DFD" w:rsidP="006F5DFD">
            <w:pPr>
              <w:keepNext/>
              <w:spacing w:after="40" w:line="240" w:lineRule="auto"/>
              <w:rPr>
                <w:b/>
              </w:rPr>
            </w:pPr>
            <w:proofErr w:type="spellStart"/>
            <w:r>
              <w:rPr>
                <w:b/>
              </w:rPr>
              <w:t>illegal_source_free_dv</w:t>
            </w:r>
            <w:proofErr w:type="spellEnd"/>
          </w:p>
          <w:p w14:paraId="69632F4C" w14:textId="77777777" w:rsidR="007778B0" w:rsidRDefault="006F5DFD" w:rsidP="006F5DFD">
            <w:pPr>
              <w:keepNext/>
              <w:spacing w:after="40" w:line="240" w:lineRule="auto"/>
              <w:rPr>
                <w:b/>
              </w:rPr>
            </w:pPr>
            <w:proofErr w:type="spellStart"/>
            <w:r>
              <w:rPr>
                <w:b/>
              </w:rPr>
              <w:t>illegal_source_else_dv</w:t>
            </w:r>
            <w:proofErr w:type="spellEnd"/>
          </w:p>
          <w:p w14:paraId="69632F4D" w14:textId="77777777" w:rsidR="007778B0" w:rsidRDefault="006F5DFD" w:rsidP="006F5DFD">
            <w:pPr>
              <w:keepNext/>
              <w:spacing w:after="40" w:line="240" w:lineRule="auto"/>
              <w:rPr>
                <w:b/>
              </w:rPr>
            </w:pPr>
            <w:proofErr w:type="spellStart"/>
            <w:r>
              <w:rPr>
                <w:b/>
              </w:rPr>
              <w:t>illegal_source_other_dv</w:t>
            </w:r>
            <w:proofErr w:type="spellEnd"/>
          </w:p>
          <w:p w14:paraId="69632F4E" w14:textId="77777777" w:rsidR="007778B0" w:rsidRDefault="006F5DFD" w:rsidP="006F5DFD">
            <w:pPr>
              <w:keepNext/>
              <w:spacing w:after="40" w:line="240" w:lineRule="auto"/>
              <w:rPr>
                <w:b/>
              </w:rPr>
            </w:pPr>
            <w:proofErr w:type="spellStart"/>
            <w:r>
              <w:rPr>
                <w:b/>
              </w:rPr>
              <w:t>illegal_source_none_dv</w:t>
            </w:r>
            <w:proofErr w:type="spellEnd"/>
          </w:p>
          <w:p w14:paraId="69632F4F" w14:textId="77777777" w:rsidR="007778B0" w:rsidRDefault="006F5DFD" w:rsidP="006F5DFD">
            <w:pPr>
              <w:keepNext/>
              <w:spacing w:after="40" w:line="240" w:lineRule="auto"/>
            </w:pPr>
            <w:proofErr w:type="spellStart"/>
            <w:r>
              <w:rPr>
                <w:b/>
              </w:rPr>
              <w:t>illegal_source_grow_dv</w:t>
            </w:r>
            <w:proofErr w:type="spellEnd"/>
          </w:p>
          <w:p w14:paraId="69632F50" w14:textId="77777777" w:rsidR="007778B0" w:rsidRDefault="007778B0" w:rsidP="006F5DFD">
            <w:pPr>
              <w:keepNext/>
              <w:spacing w:after="40" w:line="240" w:lineRule="auto"/>
              <w:rPr>
                <w:bCs/>
              </w:rPr>
            </w:pPr>
          </w:p>
          <w:p w14:paraId="69632F51" w14:textId="77777777" w:rsidR="007778B0" w:rsidRPr="00D0303D" w:rsidRDefault="006F5DFD" w:rsidP="006F5DFD">
            <w:pPr>
              <w:keepNext/>
              <w:spacing w:after="40" w:line="240" w:lineRule="auto"/>
            </w:pPr>
            <w:r>
              <w:rPr>
                <w:bCs/>
                <w:i/>
                <w:iCs/>
              </w:rPr>
              <w:t>[variable added in 2020 and revised in 2024 to add ‘I grew my own’ for residents of MB and QC]</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52" w14:textId="77777777" w:rsidR="007778B0" w:rsidRDefault="006F5DFD" w:rsidP="006F5DFD">
            <w:pPr>
              <w:keepNext/>
              <w:spacing w:after="40" w:line="240" w:lineRule="auto"/>
              <w:rPr>
                <w:i/>
              </w:rPr>
            </w:pPr>
            <w:r>
              <w:rPr>
                <w:i/>
              </w:rPr>
              <w:t>Show if purchased from an illegal source in past 12 months (</w:t>
            </w:r>
            <w:proofErr w:type="spellStart"/>
            <w:r>
              <w:rPr>
                <w:i/>
              </w:rPr>
              <w:t>legal_freq</w:t>
            </w:r>
            <w:proofErr w:type="spellEnd"/>
            <w:r>
              <w:rPr>
                <w:i/>
              </w:rPr>
              <w:t xml:space="preserve"> = 2,3,4,5)</w:t>
            </w:r>
          </w:p>
          <w:p w14:paraId="69632F53" w14:textId="77777777" w:rsidR="007778B0" w:rsidRDefault="006F5DFD" w:rsidP="006F5DFD">
            <w:pPr>
              <w:keepNext/>
              <w:spacing w:after="0" w:line="240" w:lineRule="auto"/>
            </w:pPr>
            <w:r>
              <w:t>You indicated not always buying or receiving cannabis from legal/licensed sources. What other sources did you obtain cannabis from?</w:t>
            </w:r>
            <w:r>
              <w:br/>
            </w:r>
          </w:p>
          <w:p w14:paraId="69632F54"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F57" w14:textId="77777777" w:rsidTr="00D0303D">
              <w:tc>
                <w:tcPr>
                  <w:tcW w:w="792" w:type="dxa"/>
                  <w:shd w:val="clear" w:color="auto" w:fill="auto"/>
                  <w:tcMar>
                    <w:top w:w="0" w:type="dxa"/>
                    <w:left w:w="108" w:type="dxa"/>
                    <w:bottom w:w="0" w:type="dxa"/>
                    <w:right w:w="108" w:type="dxa"/>
                  </w:tcMar>
                </w:tcPr>
                <w:p w14:paraId="69632F55"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2F56" w14:textId="77777777" w:rsidR="007778B0" w:rsidRDefault="006F5DFD" w:rsidP="006F5DFD">
                  <w:pPr>
                    <w:spacing w:after="0" w:line="240" w:lineRule="auto"/>
                  </w:pPr>
                  <w:r>
                    <w:t>Illegal storefront</w:t>
                  </w:r>
                </w:p>
              </w:tc>
            </w:tr>
            <w:tr w:rsidR="007778B0" w14:paraId="69632F5A" w14:textId="77777777" w:rsidTr="00D0303D">
              <w:tc>
                <w:tcPr>
                  <w:tcW w:w="792" w:type="dxa"/>
                  <w:shd w:val="clear" w:color="auto" w:fill="auto"/>
                  <w:tcMar>
                    <w:top w:w="0" w:type="dxa"/>
                    <w:left w:w="108" w:type="dxa"/>
                    <w:bottom w:w="0" w:type="dxa"/>
                    <w:right w:w="108" w:type="dxa"/>
                  </w:tcMar>
                </w:tcPr>
                <w:p w14:paraId="69632F58"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2F59" w14:textId="77777777" w:rsidR="007778B0" w:rsidRDefault="006F5DFD" w:rsidP="006F5DFD">
                  <w:pPr>
                    <w:spacing w:after="0" w:line="240" w:lineRule="auto"/>
                  </w:pPr>
                  <w:r>
                    <w:t>Illegal website</w:t>
                  </w:r>
                </w:p>
              </w:tc>
            </w:tr>
            <w:tr w:rsidR="007778B0" w14:paraId="69632F5D" w14:textId="77777777" w:rsidTr="00D0303D">
              <w:tc>
                <w:tcPr>
                  <w:tcW w:w="792" w:type="dxa"/>
                  <w:shd w:val="clear" w:color="auto" w:fill="auto"/>
                  <w:tcMar>
                    <w:top w:w="0" w:type="dxa"/>
                    <w:left w:w="108" w:type="dxa"/>
                    <w:bottom w:w="0" w:type="dxa"/>
                    <w:right w:w="108" w:type="dxa"/>
                  </w:tcMar>
                </w:tcPr>
                <w:p w14:paraId="69632F5B"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2F5C" w14:textId="77777777" w:rsidR="007778B0" w:rsidRDefault="006F5DFD" w:rsidP="006F5DFD">
                  <w:pPr>
                    <w:spacing w:after="0" w:line="240" w:lineRule="auto"/>
                  </w:pPr>
                  <w:r>
                    <w:t>From a dealer</w:t>
                  </w:r>
                </w:p>
              </w:tc>
            </w:tr>
            <w:tr w:rsidR="007778B0" w14:paraId="69632F60" w14:textId="77777777" w:rsidTr="00D0303D">
              <w:tc>
                <w:tcPr>
                  <w:tcW w:w="792" w:type="dxa"/>
                  <w:shd w:val="clear" w:color="auto" w:fill="auto"/>
                  <w:tcMar>
                    <w:top w:w="0" w:type="dxa"/>
                    <w:left w:w="108" w:type="dxa"/>
                    <w:bottom w:w="0" w:type="dxa"/>
                    <w:right w:w="108" w:type="dxa"/>
                  </w:tcMar>
                </w:tcPr>
                <w:p w14:paraId="69632F5E"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2F5F" w14:textId="77777777" w:rsidR="007778B0" w:rsidRDefault="006F5DFD" w:rsidP="006F5DFD">
                  <w:pPr>
                    <w:spacing w:after="0" w:line="240" w:lineRule="auto"/>
                  </w:pPr>
                  <w:r>
                    <w:t xml:space="preserve">From someone </w:t>
                  </w:r>
                  <w:r>
                    <w:rPr>
                      <w:b/>
                    </w:rPr>
                    <w:t>sharing</w:t>
                  </w:r>
                  <w:r>
                    <w:t xml:space="preserve"> with me/giving it to me for free (e.g., friend, family member, acquaintance)</w:t>
                  </w:r>
                </w:p>
              </w:tc>
            </w:tr>
            <w:tr w:rsidR="007778B0" w14:paraId="69632F63" w14:textId="77777777" w:rsidTr="00D0303D">
              <w:tc>
                <w:tcPr>
                  <w:tcW w:w="792" w:type="dxa"/>
                  <w:shd w:val="clear" w:color="auto" w:fill="auto"/>
                  <w:tcMar>
                    <w:top w:w="0" w:type="dxa"/>
                    <w:left w:w="108" w:type="dxa"/>
                    <w:bottom w:w="0" w:type="dxa"/>
                    <w:right w:w="108" w:type="dxa"/>
                  </w:tcMar>
                </w:tcPr>
                <w:p w14:paraId="69632F61"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2F62" w14:textId="77777777" w:rsidR="007778B0" w:rsidRDefault="006F5DFD" w:rsidP="006F5DFD">
                  <w:pPr>
                    <w:spacing w:after="0" w:line="240" w:lineRule="auto"/>
                  </w:pPr>
                  <w:r>
                    <w:rPr>
                      <w:b/>
                    </w:rPr>
                    <w:t>Bought</w:t>
                  </w:r>
                  <w:r>
                    <w:t xml:space="preserve"> from someone else who was selling cannabis (e.g., friend, family member, acquaintance)</w:t>
                  </w:r>
                </w:p>
              </w:tc>
            </w:tr>
            <w:tr w:rsidR="007778B0" w14:paraId="69632F67" w14:textId="77777777" w:rsidTr="00D0303D">
              <w:tc>
                <w:tcPr>
                  <w:tcW w:w="792" w:type="dxa"/>
                  <w:shd w:val="clear" w:color="auto" w:fill="auto"/>
                  <w:tcMar>
                    <w:top w:w="0" w:type="dxa"/>
                    <w:left w:w="108" w:type="dxa"/>
                    <w:bottom w:w="0" w:type="dxa"/>
                    <w:right w:w="108" w:type="dxa"/>
                  </w:tcMar>
                </w:tcPr>
                <w:p w14:paraId="69632F64"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2F65" w14:textId="77777777" w:rsidR="007778B0" w:rsidRPr="00D0303D" w:rsidRDefault="006F5DFD" w:rsidP="006F5DFD">
                  <w:pPr>
                    <w:spacing w:after="0" w:line="240" w:lineRule="auto"/>
                  </w:pPr>
                  <w:r>
                    <w:t xml:space="preserve">I grew my own </w:t>
                  </w:r>
                  <w:r>
                    <w:rPr>
                      <w:i/>
                    </w:rPr>
                    <w:t>(Show to residents of Manitoba and Quebec only)</w:t>
                  </w:r>
                </w:p>
                <w:p w14:paraId="69632F66" w14:textId="77777777" w:rsidR="007778B0" w:rsidRDefault="006F5DFD" w:rsidP="006F5DFD">
                  <w:pPr>
                    <w:spacing w:after="0" w:line="240" w:lineRule="auto"/>
                  </w:pPr>
                  <w:r>
                    <w:t>Other (please specify): __________________________________________________</w:t>
                  </w:r>
                </w:p>
              </w:tc>
            </w:tr>
            <w:tr w:rsidR="007778B0" w14:paraId="69632F6A" w14:textId="77777777" w:rsidTr="00D0303D">
              <w:tc>
                <w:tcPr>
                  <w:tcW w:w="792" w:type="dxa"/>
                  <w:shd w:val="clear" w:color="auto" w:fill="auto"/>
                  <w:tcMar>
                    <w:top w:w="0" w:type="dxa"/>
                    <w:left w:w="108" w:type="dxa"/>
                    <w:bottom w:w="0" w:type="dxa"/>
                    <w:right w:w="108" w:type="dxa"/>
                  </w:tcMar>
                </w:tcPr>
                <w:p w14:paraId="69632F68"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2F69" w14:textId="77777777" w:rsidR="007778B0" w:rsidRDefault="006F5DFD" w:rsidP="006F5DFD">
                  <w:pPr>
                    <w:spacing w:after="0" w:line="240" w:lineRule="auto"/>
                  </w:pPr>
                  <w:r>
                    <w:t>I have not obtained cannabis from any illegal sources</w:t>
                  </w:r>
                  <w:r>
                    <w:rPr>
                      <w:i/>
                    </w:rPr>
                    <w:tab/>
                    <w:t>(Exclusive)</w:t>
                  </w:r>
                </w:p>
              </w:tc>
            </w:tr>
          </w:tbl>
          <w:p w14:paraId="69632F6B" w14:textId="77777777" w:rsidR="007778B0" w:rsidRDefault="007778B0" w:rsidP="006F5DFD">
            <w:pPr>
              <w:keepNext/>
              <w:spacing w:after="40" w:line="240" w:lineRule="auto"/>
              <w:rPr>
                <w:i/>
              </w:rPr>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F6E" w14:textId="77777777" w:rsidTr="00D0303D">
              <w:tc>
                <w:tcPr>
                  <w:tcW w:w="886" w:type="dxa"/>
                  <w:shd w:val="clear" w:color="auto" w:fill="auto"/>
                  <w:tcMar>
                    <w:top w:w="0" w:type="dxa"/>
                    <w:left w:w="108" w:type="dxa"/>
                    <w:bottom w:w="0" w:type="dxa"/>
                    <w:right w:w="108" w:type="dxa"/>
                  </w:tcMar>
                </w:tcPr>
                <w:p w14:paraId="69632F6C"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F6D" w14:textId="77777777" w:rsidR="007778B0" w:rsidRDefault="006F5DFD" w:rsidP="006F5DFD">
                  <w:pPr>
                    <w:keepNext/>
                    <w:spacing w:after="40" w:line="240" w:lineRule="auto"/>
                    <w:rPr>
                      <w:iCs/>
                    </w:rPr>
                  </w:pPr>
                  <w:r>
                    <w:rPr>
                      <w:iCs/>
                    </w:rPr>
                    <w:t>Unselected</w:t>
                  </w:r>
                </w:p>
              </w:tc>
            </w:tr>
            <w:tr w:rsidR="007778B0" w14:paraId="69632F71" w14:textId="77777777" w:rsidTr="00D0303D">
              <w:tc>
                <w:tcPr>
                  <w:tcW w:w="886" w:type="dxa"/>
                  <w:shd w:val="clear" w:color="auto" w:fill="auto"/>
                  <w:tcMar>
                    <w:top w:w="0" w:type="dxa"/>
                    <w:left w:w="108" w:type="dxa"/>
                    <w:bottom w:w="0" w:type="dxa"/>
                    <w:right w:w="108" w:type="dxa"/>
                  </w:tcMar>
                </w:tcPr>
                <w:p w14:paraId="69632F6F"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F70" w14:textId="77777777" w:rsidR="007778B0" w:rsidRDefault="006F5DFD" w:rsidP="006F5DFD">
                  <w:pPr>
                    <w:keepNext/>
                    <w:spacing w:after="40" w:line="240" w:lineRule="auto"/>
                    <w:rPr>
                      <w:iCs/>
                    </w:rPr>
                  </w:pPr>
                  <w:r>
                    <w:rPr>
                      <w:iCs/>
                    </w:rPr>
                    <w:t>Selected</w:t>
                  </w:r>
                </w:p>
              </w:tc>
            </w:tr>
            <w:tr w:rsidR="007778B0" w14:paraId="69632F74" w14:textId="77777777" w:rsidTr="00D0303D">
              <w:tc>
                <w:tcPr>
                  <w:tcW w:w="886" w:type="dxa"/>
                  <w:shd w:val="clear" w:color="auto" w:fill="auto"/>
                  <w:tcMar>
                    <w:top w:w="0" w:type="dxa"/>
                    <w:left w:w="108" w:type="dxa"/>
                    <w:bottom w:w="0" w:type="dxa"/>
                    <w:right w:w="108" w:type="dxa"/>
                  </w:tcMar>
                </w:tcPr>
                <w:p w14:paraId="69632F72"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F73" w14:textId="77777777" w:rsidR="007778B0" w:rsidRDefault="006F5DFD" w:rsidP="006F5DFD">
                  <w:pPr>
                    <w:keepNext/>
                    <w:spacing w:after="40" w:line="240" w:lineRule="auto"/>
                    <w:rPr>
                      <w:iCs/>
                    </w:rPr>
                  </w:pPr>
                  <w:r>
                    <w:rPr>
                      <w:iCs/>
                    </w:rPr>
                    <w:t>Missing</w:t>
                  </w:r>
                </w:p>
              </w:tc>
            </w:tr>
          </w:tbl>
          <w:p w14:paraId="69632F75"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2F76" w14:textId="77777777" w:rsidR="007778B0" w:rsidRDefault="007778B0">
            <w:pPr>
              <w:keepNext/>
              <w:spacing w:after="40" w:line="240" w:lineRule="auto"/>
              <w:rPr>
                <w:i/>
              </w:rPr>
            </w:pPr>
          </w:p>
        </w:tc>
      </w:tr>
      <w:tr w:rsidR="007778B0" w14:paraId="69632FE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78" w14:textId="77777777" w:rsidR="007778B0" w:rsidRDefault="006F5DFD" w:rsidP="006F5DFD">
            <w:pPr>
              <w:keepNext/>
              <w:spacing w:after="40" w:line="240" w:lineRule="auto"/>
              <w:rPr>
                <w:b/>
              </w:rPr>
            </w:pPr>
            <w:proofErr w:type="spellStart"/>
            <w:r>
              <w:rPr>
                <w:b/>
              </w:rPr>
              <w:lastRenderedPageBreak/>
              <w:t>factor_price_dv</w:t>
            </w:r>
            <w:proofErr w:type="spellEnd"/>
          </w:p>
          <w:p w14:paraId="69632F79" w14:textId="77777777" w:rsidR="007778B0" w:rsidRDefault="006F5DFD" w:rsidP="006F5DFD">
            <w:pPr>
              <w:keepNext/>
              <w:spacing w:after="40" w:line="240" w:lineRule="auto"/>
              <w:rPr>
                <w:b/>
              </w:rPr>
            </w:pPr>
            <w:proofErr w:type="spellStart"/>
            <w:r>
              <w:rPr>
                <w:b/>
              </w:rPr>
              <w:t>factor_safe_dv</w:t>
            </w:r>
            <w:proofErr w:type="spellEnd"/>
          </w:p>
          <w:p w14:paraId="69632F7A" w14:textId="77777777" w:rsidR="007778B0" w:rsidRDefault="006F5DFD" w:rsidP="006F5DFD">
            <w:pPr>
              <w:keepNext/>
              <w:spacing w:after="40" w:line="240" w:lineRule="auto"/>
              <w:rPr>
                <w:b/>
              </w:rPr>
            </w:pPr>
            <w:proofErr w:type="spellStart"/>
            <w:r>
              <w:rPr>
                <w:b/>
              </w:rPr>
              <w:t>factor_quality_dv</w:t>
            </w:r>
            <w:proofErr w:type="spellEnd"/>
          </w:p>
          <w:p w14:paraId="69632F7B" w14:textId="77777777" w:rsidR="007778B0" w:rsidRDefault="006F5DFD" w:rsidP="006F5DFD">
            <w:pPr>
              <w:keepNext/>
              <w:spacing w:after="40" w:line="240" w:lineRule="auto"/>
              <w:rPr>
                <w:b/>
              </w:rPr>
            </w:pPr>
            <w:proofErr w:type="spellStart"/>
            <w:r>
              <w:rPr>
                <w:b/>
              </w:rPr>
              <w:t>factor_strength_dv</w:t>
            </w:r>
            <w:proofErr w:type="spellEnd"/>
          </w:p>
          <w:p w14:paraId="69632F7C" w14:textId="77777777" w:rsidR="007778B0" w:rsidRDefault="006F5DFD" w:rsidP="006F5DFD">
            <w:pPr>
              <w:keepNext/>
              <w:spacing w:after="40" w:line="240" w:lineRule="auto"/>
              <w:rPr>
                <w:b/>
              </w:rPr>
            </w:pPr>
            <w:proofErr w:type="spellStart"/>
            <w:r>
              <w:rPr>
                <w:b/>
              </w:rPr>
              <w:t>factor_convenience_dv</w:t>
            </w:r>
            <w:proofErr w:type="spellEnd"/>
          </w:p>
          <w:p w14:paraId="69632F7D" w14:textId="77777777" w:rsidR="007778B0" w:rsidRDefault="006F5DFD" w:rsidP="006F5DFD">
            <w:pPr>
              <w:keepNext/>
              <w:spacing w:after="40" w:line="240" w:lineRule="auto"/>
              <w:rPr>
                <w:b/>
              </w:rPr>
            </w:pPr>
            <w:proofErr w:type="spellStart"/>
            <w:r>
              <w:rPr>
                <w:b/>
              </w:rPr>
              <w:t>factor_strain_dv</w:t>
            </w:r>
            <w:proofErr w:type="spellEnd"/>
          </w:p>
          <w:p w14:paraId="69632F7E" w14:textId="77777777" w:rsidR="007778B0" w:rsidRDefault="006F5DFD" w:rsidP="006F5DFD">
            <w:pPr>
              <w:keepNext/>
              <w:spacing w:after="40" w:line="240" w:lineRule="auto"/>
              <w:rPr>
                <w:b/>
              </w:rPr>
            </w:pPr>
            <w:proofErr w:type="spellStart"/>
            <w:r>
              <w:rPr>
                <w:b/>
              </w:rPr>
              <w:t>factor_anonymity_dv</w:t>
            </w:r>
            <w:proofErr w:type="spellEnd"/>
          </w:p>
          <w:p w14:paraId="69632F7F" w14:textId="77777777" w:rsidR="007778B0" w:rsidRDefault="006F5DFD" w:rsidP="006F5DFD">
            <w:pPr>
              <w:keepNext/>
              <w:spacing w:after="40" w:line="240" w:lineRule="auto"/>
              <w:rPr>
                <w:b/>
              </w:rPr>
            </w:pPr>
            <w:proofErr w:type="spellStart"/>
            <w:r>
              <w:rPr>
                <w:b/>
              </w:rPr>
              <w:t>factor_productavail_dv</w:t>
            </w:r>
            <w:proofErr w:type="spellEnd"/>
          </w:p>
          <w:p w14:paraId="69632F80" w14:textId="77777777" w:rsidR="007778B0" w:rsidRDefault="006F5DFD" w:rsidP="006F5DFD">
            <w:pPr>
              <w:keepNext/>
              <w:spacing w:after="40" w:line="240" w:lineRule="auto"/>
              <w:rPr>
                <w:b/>
              </w:rPr>
            </w:pPr>
            <w:proofErr w:type="spellStart"/>
            <w:r>
              <w:rPr>
                <w:b/>
              </w:rPr>
              <w:t>factor_labelling_dv</w:t>
            </w:r>
            <w:proofErr w:type="spellEnd"/>
          </w:p>
          <w:p w14:paraId="69632F81" w14:textId="77777777" w:rsidR="007778B0" w:rsidRDefault="006F5DFD" w:rsidP="006F5DFD">
            <w:pPr>
              <w:keepNext/>
              <w:spacing w:after="40" w:line="240" w:lineRule="auto"/>
              <w:rPr>
                <w:b/>
              </w:rPr>
            </w:pPr>
            <w:proofErr w:type="spellStart"/>
            <w:r>
              <w:rPr>
                <w:b/>
              </w:rPr>
              <w:t>factor_law_dv</w:t>
            </w:r>
            <w:proofErr w:type="spellEnd"/>
          </w:p>
          <w:p w14:paraId="69632F82" w14:textId="77777777" w:rsidR="007778B0" w:rsidRDefault="006F5DFD" w:rsidP="006F5DFD">
            <w:pPr>
              <w:keepNext/>
              <w:spacing w:after="40" w:line="240" w:lineRule="auto"/>
              <w:rPr>
                <w:b/>
              </w:rPr>
            </w:pPr>
            <w:proofErr w:type="spellStart"/>
            <w:r>
              <w:rPr>
                <w:b/>
              </w:rPr>
              <w:t>factor_trust_dv</w:t>
            </w:r>
            <w:proofErr w:type="spellEnd"/>
          </w:p>
          <w:p w14:paraId="69632F83" w14:textId="77777777" w:rsidR="007778B0" w:rsidRDefault="006F5DFD" w:rsidP="006F5DFD">
            <w:pPr>
              <w:keepNext/>
              <w:spacing w:after="40" w:line="240" w:lineRule="auto"/>
              <w:rPr>
                <w:b/>
              </w:rPr>
            </w:pPr>
            <w:proofErr w:type="spellStart"/>
            <w:r>
              <w:rPr>
                <w:b/>
              </w:rPr>
              <w:t>factor_package_dv</w:t>
            </w:r>
            <w:proofErr w:type="spellEnd"/>
          </w:p>
          <w:p w14:paraId="69632F84" w14:textId="77777777" w:rsidR="007778B0" w:rsidRDefault="006F5DFD" w:rsidP="006F5DFD">
            <w:pPr>
              <w:keepNext/>
              <w:spacing w:after="40" w:line="240" w:lineRule="auto"/>
              <w:rPr>
                <w:b/>
              </w:rPr>
            </w:pPr>
            <w:proofErr w:type="spellStart"/>
            <w:r>
              <w:rPr>
                <w:b/>
              </w:rPr>
              <w:t>factor_consist_dv</w:t>
            </w:r>
            <w:proofErr w:type="spellEnd"/>
          </w:p>
          <w:p w14:paraId="69632F85" w14:textId="77777777" w:rsidR="007778B0" w:rsidRDefault="006F5DFD" w:rsidP="006F5DFD">
            <w:pPr>
              <w:keepNext/>
              <w:spacing w:after="40" w:line="240" w:lineRule="auto"/>
              <w:rPr>
                <w:b/>
              </w:rPr>
            </w:pPr>
            <w:proofErr w:type="spellStart"/>
            <w:r>
              <w:rPr>
                <w:b/>
              </w:rPr>
              <w:t>factor_see_dv</w:t>
            </w:r>
            <w:proofErr w:type="spellEnd"/>
          </w:p>
          <w:p w14:paraId="69632F86" w14:textId="77777777" w:rsidR="007778B0" w:rsidRDefault="006F5DFD" w:rsidP="006F5DFD">
            <w:pPr>
              <w:keepNext/>
              <w:spacing w:after="40" w:line="240" w:lineRule="auto"/>
              <w:rPr>
                <w:b/>
              </w:rPr>
            </w:pPr>
            <w:proofErr w:type="spellStart"/>
            <w:r>
              <w:rPr>
                <w:b/>
              </w:rPr>
              <w:t>factor_talk_dv</w:t>
            </w:r>
            <w:proofErr w:type="spellEnd"/>
          </w:p>
          <w:p w14:paraId="69632F87" w14:textId="77777777" w:rsidR="007778B0" w:rsidRDefault="006F5DFD" w:rsidP="006F5DFD">
            <w:pPr>
              <w:keepNext/>
              <w:spacing w:after="40" w:line="240" w:lineRule="auto"/>
              <w:rPr>
                <w:b/>
              </w:rPr>
            </w:pPr>
            <w:proofErr w:type="spellStart"/>
            <w:r>
              <w:rPr>
                <w:b/>
              </w:rPr>
              <w:t>factor_limit_dv</w:t>
            </w:r>
            <w:proofErr w:type="spellEnd"/>
          </w:p>
          <w:p w14:paraId="69632F88" w14:textId="77777777" w:rsidR="007778B0" w:rsidRDefault="006F5DFD" w:rsidP="006F5DFD">
            <w:pPr>
              <w:keepNext/>
              <w:spacing w:after="40" w:line="240" w:lineRule="auto"/>
              <w:rPr>
                <w:b/>
              </w:rPr>
            </w:pPr>
            <w:proofErr w:type="spellStart"/>
            <w:r>
              <w:rPr>
                <w:b/>
              </w:rPr>
              <w:t>factor_edible_dv</w:t>
            </w:r>
            <w:proofErr w:type="spellEnd"/>
          </w:p>
          <w:p w14:paraId="69632F89" w14:textId="77777777" w:rsidR="007778B0" w:rsidRDefault="006F5DFD" w:rsidP="006F5DFD">
            <w:pPr>
              <w:keepNext/>
              <w:spacing w:after="40" w:line="240" w:lineRule="auto"/>
              <w:rPr>
                <w:b/>
              </w:rPr>
            </w:pPr>
            <w:proofErr w:type="spellStart"/>
            <w:r>
              <w:rPr>
                <w:b/>
              </w:rPr>
              <w:t>factor_cannab_dv</w:t>
            </w:r>
            <w:proofErr w:type="spellEnd"/>
          </w:p>
          <w:p w14:paraId="69632F8A" w14:textId="77777777" w:rsidR="007778B0" w:rsidRDefault="006F5DFD" w:rsidP="006F5DFD">
            <w:pPr>
              <w:keepNext/>
              <w:spacing w:after="40" w:line="240" w:lineRule="auto"/>
              <w:rPr>
                <w:b/>
              </w:rPr>
            </w:pPr>
            <w:proofErr w:type="spellStart"/>
            <w:r>
              <w:rPr>
                <w:b/>
              </w:rPr>
              <w:t>factor_legalsource_dv</w:t>
            </w:r>
            <w:proofErr w:type="spellEnd"/>
          </w:p>
          <w:p w14:paraId="69632F8B" w14:textId="77777777" w:rsidR="007778B0" w:rsidRDefault="006F5DFD" w:rsidP="006F5DFD">
            <w:pPr>
              <w:keepNext/>
              <w:spacing w:after="40" w:line="240" w:lineRule="auto"/>
              <w:rPr>
                <w:b/>
              </w:rPr>
            </w:pPr>
            <w:proofErr w:type="spellStart"/>
            <w:r>
              <w:rPr>
                <w:b/>
              </w:rPr>
              <w:t>factor_promo_dv</w:t>
            </w:r>
            <w:proofErr w:type="spellEnd"/>
          </w:p>
          <w:p w14:paraId="69632F8C" w14:textId="77777777" w:rsidR="007778B0" w:rsidRDefault="006F5DFD" w:rsidP="006F5DFD">
            <w:pPr>
              <w:keepNext/>
              <w:spacing w:after="40" w:line="240" w:lineRule="auto"/>
              <w:rPr>
                <w:b/>
              </w:rPr>
            </w:pPr>
            <w:proofErr w:type="spellStart"/>
            <w:r>
              <w:rPr>
                <w:b/>
              </w:rPr>
              <w:t>factor_other_dv</w:t>
            </w:r>
            <w:proofErr w:type="spellEnd"/>
          </w:p>
          <w:p w14:paraId="69632F8D" w14:textId="77777777" w:rsidR="007778B0" w:rsidRDefault="006F5DFD" w:rsidP="006F5DFD">
            <w:pPr>
              <w:keepNext/>
              <w:spacing w:after="40" w:line="240" w:lineRule="auto"/>
              <w:rPr>
                <w:b/>
              </w:rPr>
            </w:pPr>
            <w:proofErr w:type="spellStart"/>
            <w:r>
              <w:rPr>
                <w:b/>
              </w:rPr>
              <w:t>factor_receive_dv</w:t>
            </w:r>
            <w:proofErr w:type="spellEnd"/>
          </w:p>
          <w:p w14:paraId="69632F8E" w14:textId="77777777" w:rsidR="007778B0" w:rsidRDefault="006F5DFD" w:rsidP="006F5DFD">
            <w:pPr>
              <w:keepNext/>
              <w:spacing w:after="40" w:line="240" w:lineRule="auto"/>
            </w:pPr>
            <w:proofErr w:type="spellStart"/>
            <w:r>
              <w:rPr>
                <w:b/>
              </w:rPr>
              <w:t>factor_advice</w:t>
            </w:r>
            <w:proofErr w:type="spellEnd"/>
          </w:p>
          <w:p w14:paraId="69632F8F" w14:textId="77777777" w:rsidR="007778B0" w:rsidRDefault="007778B0" w:rsidP="006F5DFD">
            <w:pPr>
              <w:keepNext/>
              <w:spacing w:after="40" w:line="240" w:lineRule="auto"/>
              <w:rPr>
                <w:bCs/>
              </w:rPr>
            </w:pPr>
          </w:p>
          <w:p w14:paraId="69632F90" w14:textId="77777777" w:rsidR="007778B0" w:rsidRDefault="006F5DFD" w:rsidP="006F5DFD">
            <w:pPr>
              <w:keepNext/>
              <w:spacing w:after="40" w:line="240" w:lineRule="auto"/>
              <w:rPr>
                <w:bCs/>
                <w:i/>
                <w:iCs/>
              </w:rPr>
            </w:pPr>
            <w:r>
              <w:rPr>
                <w:bCs/>
                <w:i/>
                <w:iCs/>
              </w:rPr>
              <w:t>[Revised in 2023 to add several response options and randomize list]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91" w14:textId="77777777" w:rsidR="007778B0" w:rsidRDefault="006F5DFD" w:rsidP="006F5DFD">
            <w:pPr>
              <w:keepNext/>
              <w:spacing w:after="40" w:line="240" w:lineRule="auto"/>
            </w:pPr>
            <w:r>
              <w:rPr>
                <w:i/>
              </w:rPr>
              <w:t>Show if past 12-month cannabis user (past12mos = 1,2,3)</w:t>
            </w:r>
          </w:p>
          <w:p w14:paraId="69632F92" w14:textId="77777777" w:rsidR="007778B0" w:rsidRDefault="006F5DFD" w:rsidP="006F5DFD">
            <w:pPr>
              <w:keepNext/>
              <w:spacing w:after="0" w:line="240" w:lineRule="auto"/>
            </w:pPr>
            <w:r>
              <w:t xml:space="preserve">Which factors </w:t>
            </w:r>
            <w:r>
              <w:rPr>
                <w:b/>
              </w:rPr>
              <w:t>most</w:t>
            </w:r>
            <w:r>
              <w:t xml:space="preserve"> influence where you usually buy the cannabis you use? </w:t>
            </w:r>
            <w:r>
              <w:br/>
            </w:r>
          </w:p>
          <w:p w14:paraId="69632F93" w14:textId="77777777" w:rsidR="007778B0" w:rsidRDefault="006F5DFD" w:rsidP="006F5DFD">
            <w:pPr>
              <w:keepNext/>
              <w:spacing w:after="0" w:line="240" w:lineRule="auto"/>
            </w:pPr>
            <w:r>
              <w:rPr>
                <w:b/>
                <w:i/>
              </w:rPr>
              <w:t>Please select up to 3 choices</w:t>
            </w:r>
            <w:r>
              <w:rPr>
                <w:i/>
              </w:rPr>
              <w:br/>
            </w:r>
          </w:p>
          <w:tbl>
            <w:tblPr>
              <w:tblW w:w="10080" w:type="dxa"/>
              <w:tblLayout w:type="fixed"/>
              <w:tblCellMar>
                <w:left w:w="10" w:type="dxa"/>
                <w:right w:w="10" w:type="dxa"/>
              </w:tblCellMar>
              <w:tblLook w:val="0000" w:firstRow="0" w:lastRow="0" w:firstColumn="0" w:lastColumn="0" w:noHBand="0" w:noVBand="0"/>
            </w:tblPr>
            <w:tblGrid>
              <w:gridCol w:w="1024"/>
              <w:gridCol w:w="9056"/>
            </w:tblGrid>
            <w:tr w:rsidR="007778B0" w14:paraId="69632F96" w14:textId="77777777" w:rsidTr="00D0303D">
              <w:tc>
                <w:tcPr>
                  <w:tcW w:w="1024" w:type="dxa"/>
                  <w:shd w:val="clear" w:color="auto" w:fill="auto"/>
                  <w:tcMar>
                    <w:top w:w="0" w:type="dxa"/>
                    <w:left w:w="108" w:type="dxa"/>
                    <w:bottom w:w="0" w:type="dxa"/>
                    <w:right w:w="108" w:type="dxa"/>
                  </w:tcMar>
                </w:tcPr>
                <w:p w14:paraId="69632F94" w14:textId="77777777" w:rsidR="007778B0" w:rsidRDefault="006F5DFD" w:rsidP="006F5DFD">
                  <w:pPr>
                    <w:spacing w:after="0" w:line="240" w:lineRule="auto"/>
                  </w:pPr>
                  <w:r>
                    <w:rPr>
                      <w:rFonts w:ascii="Segoe UI Symbol" w:hAnsi="Segoe UI Symbol" w:cs="Segoe UI Symbol"/>
                    </w:rPr>
                    <w:t>❑</w:t>
                  </w:r>
                  <w:r>
                    <w:t xml:space="preserve">   1</w:t>
                  </w:r>
                </w:p>
              </w:tc>
              <w:tc>
                <w:tcPr>
                  <w:tcW w:w="9056" w:type="dxa"/>
                  <w:shd w:val="clear" w:color="auto" w:fill="auto"/>
                  <w:tcMar>
                    <w:top w:w="0" w:type="dxa"/>
                    <w:left w:w="108" w:type="dxa"/>
                    <w:bottom w:w="0" w:type="dxa"/>
                    <w:right w:w="108" w:type="dxa"/>
                  </w:tcMar>
                </w:tcPr>
                <w:p w14:paraId="69632F95" w14:textId="77777777" w:rsidR="007778B0" w:rsidRDefault="006F5DFD" w:rsidP="006F5DFD">
                  <w:pPr>
                    <w:spacing w:after="0" w:line="240" w:lineRule="auto"/>
                  </w:pPr>
                  <w:r>
                    <w:t>Price *</w:t>
                  </w:r>
                </w:p>
              </w:tc>
            </w:tr>
            <w:tr w:rsidR="007778B0" w14:paraId="69632F99" w14:textId="77777777" w:rsidTr="00D0303D">
              <w:tc>
                <w:tcPr>
                  <w:tcW w:w="1024" w:type="dxa"/>
                  <w:shd w:val="clear" w:color="auto" w:fill="auto"/>
                  <w:tcMar>
                    <w:top w:w="0" w:type="dxa"/>
                    <w:left w:w="108" w:type="dxa"/>
                    <w:bottom w:w="0" w:type="dxa"/>
                    <w:right w:w="108" w:type="dxa"/>
                  </w:tcMar>
                </w:tcPr>
                <w:p w14:paraId="69632F97" w14:textId="77777777" w:rsidR="007778B0" w:rsidRDefault="006F5DFD" w:rsidP="006F5DFD">
                  <w:pPr>
                    <w:spacing w:after="0" w:line="240" w:lineRule="auto"/>
                  </w:pPr>
                  <w:r>
                    <w:rPr>
                      <w:rFonts w:ascii="Segoe UI Symbol" w:hAnsi="Segoe UI Symbol" w:cs="Segoe UI Symbol"/>
                    </w:rPr>
                    <w:t>❑</w:t>
                  </w:r>
                  <w:r>
                    <w:t xml:space="preserve">   2</w:t>
                  </w:r>
                </w:p>
              </w:tc>
              <w:tc>
                <w:tcPr>
                  <w:tcW w:w="9056" w:type="dxa"/>
                  <w:shd w:val="clear" w:color="auto" w:fill="auto"/>
                  <w:tcMar>
                    <w:top w:w="0" w:type="dxa"/>
                    <w:left w:w="108" w:type="dxa"/>
                    <w:bottom w:w="0" w:type="dxa"/>
                    <w:right w:w="108" w:type="dxa"/>
                  </w:tcMar>
                </w:tcPr>
                <w:p w14:paraId="69632F98" w14:textId="77777777" w:rsidR="007778B0" w:rsidRDefault="006F5DFD" w:rsidP="006F5DFD">
                  <w:pPr>
                    <w:spacing w:after="0" w:line="240" w:lineRule="auto"/>
                  </w:pPr>
                  <w:r>
                    <w:t>Safe supply *</w:t>
                  </w:r>
                </w:p>
              </w:tc>
            </w:tr>
            <w:tr w:rsidR="007778B0" w14:paraId="69632F9C" w14:textId="77777777" w:rsidTr="00D0303D">
              <w:tc>
                <w:tcPr>
                  <w:tcW w:w="1024" w:type="dxa"/>
                  <w:shd w:val="clear" w:color="auto" w:fill="auto"/>
                  <w:tcMar>
                    <w:top w:w="0" w:type="dxa"/>
                    <w:left w:w="108" w:type="dxa"/>
                    <w:bottom w:w="0" w:type="dxa"/>
                    <w:right w:w="108" w:type="dxa"/>
                  </w:tcMar>
                </w:tcPr>
                <w:p w14:paraId="69632F9A" w14:textId="77777777" w:rsidR="007778B0" w:rsidRDefault="006F5DFD" w:rsidP="006F5DFD">
                  <w:pPr>
                    <w:spacing w:after="0" w:line="240" w:lineRule="auto"/>
                  </w:pPr>
                  <w:r>
                    <w:rPr>
                      <w:rFonts w:ascii="Segoe UI Symbol" w:hAnsi="Segoe UI Symbol" w:cs="Segoe UI Symbol"/>
                    </w:rPr>
                    <w:t>❑</w:t>
                  </w:r>
                  <w:r>
                    <w:t xml:space="preserve">   3</w:t>
                  </w:r>
                </w:p>
              </w:tc>
              <w:tc>
                <w:tcPr>
                  <w:tcW w:w="9056" w:type="dxa"/>
                  <w:shd w:val="clear" w:color="auto" w:fill="auto"/>
                  <w:tcMar>
                    <w:top w:w="0" w:type="dxa"/>
                    <w:left w:w="108" w:type="dxa"/>
                    <w:bottom w:w="0" w:type="dxa"/>
                    <w:right w:w="108" w:type="dxa"/>
                  </w:tcMar>
                </w:tcPr>
                <w:p w14:paraId="69632F9B" w14:textId="77777777" w:rsidR="007778B0" w:rsidRDefault="006F5DFD" w:rsidP="006F5DFD">
                  <w:pPr>
                    <w:spacing w:after="0" w:line="240" w:lineRule="auto"/>
                  </w:pPr>
                  <w:r>
                    <w:t>Quality (e.g., freshness, appearance, smell) *</w:t>
                  </w:r>
                </w:p>
              </w:tc>
            </w:tr>
            <w:tr w:rsidR="007778B0" w14:paraId="69632F9F" w14:textId="77777777" w:rsidTr="00D0303D">
              <w:tc>
                <w:tcPr>
                  <w:tcW w:w="1024" w:type="dxa"/>
                  <w:shd w:val="clear" w:color="auto" w:fill="auto"/>
                  <w:tcMar>
                    <w:top w:w="0" w:type="dxa"/>
                    <w:left w:w="108" w:type="dxa"/>
                    <w:bottom w:w="0" w:type="dxa"/>
                    <w:right w:w="108" w:type="dxa"/>
                  </w:tcMar>
                </w:tcPr>
                <w:p w14:paraId="69632F9D" w14:textId="77777777" w:rsidR="007778B0" w:rsidRDefault="006F5DFD" w:rsidP="006F5DFD">
                  <w:pPr>
                    <w:spacing w:after="0" w:line="240" w:lineRule="auto"/>
                  </w:pPr>
                  <w:r>
                    <w:rPr>
                      <w:rFonts w:ascii="Segoe UI Symbol" w:hAnsi="Segoe UI Symbol" w:cs="Segoe UI Symbol"/>
                    </w:rPr>
                    <w:t>❑</w:t>
                  </w:r>
                  <w:r>
                    <w:t xml:space="preserve">   4</w:t>
                  </w:r>
                </w:p>
              </w:tc>
              <w:tc>
                <w:tcPr>
                  <w:tcW w:w="9056" w:type="dxa"/>
                  <w:shd w:val="clear" w:color="auto" w:fill="auto"/>
                  <w:tcMar>
                    <w:top w:w="0" w:type="dxa"/>
                    <w:left w:w="108" w:type="dxa"/>
                    <w:bottom w:w="0" w:type="dxa"/>
                    <w:right w:w="108" w:type="dxa"/>
                  </w:tcMar>
                </w:tcPr>
                <w:p w14:paraId="69632F9E" w14:textId="77777777" w:rsidR="007778B0" w:rsidRDefault="006F5DFD" w:rsidP="006F5DFD">
                  <w:pPr>
                    <w:spacing w:after="0" w:line="240" w:lineRule="auto"/>
                  </w:pPr>
                  <w:r>
                    <w:t>Strength (e.g., THC or CBD levels) *</w:t>
                  </w:r>
                </w:p>
              </w:tc>
            </w:tr>
            <w:tr w:rsidR="007778B0" w14:paraId="69632FA2" w14:textId="77777777" w:rsidTr="00D0303D">
              <w:tc>
                <w:tcPr>
                  <w:tcW w:w="1024" w:type="dxa"/>
                  <w:shd w:val="clear" w:color="auto" w:fill="auto"/>
                  <w:tcMar>
                    <w:top w:w="0" w:type="dxa"/>
                    <w:left w:w="108" w:type="dxa"/>
                    <w:bottom w:w="0" w:type="dxa"/>
                    <w:right w:w="108" w:type="dxa"/>
                  </w:tcMar>
                </w:tcPr>
                <w:p w14:paraId="69632FA0" w14:textId="77777777" w:rsidR="007778B0" w:rsidRDefault="006F5DFD" w:rsidP="006F5DFD">
                  <w:pPr>
                    <w:spacing w:after="0" w:line="240" w:lineRule="auto"/>
                  </w:pPr>
                  <w:r>
                    <w:rPr>
                      <w:rFonts w:ascii="Segoe UI Symbol" w:hAnsi="Segoe UI Symbol" w:cs="Segoe UI Symbol"/>
                    </w:rPr>
                    <w:t>❑</w:t>
                  </w:r>
                  <w:r>
                    <w:t xml:space="preserve">   5</w:t>
                  </w:r>
                </w:p>
              </w:tc>
              <w:tc>
                <w:tcPr>
                  <w:tcW w:w="9056" w:type="dxa"/>
                  <w:shd w:val="clear" w:color="auto" w:fill="auto"/>
                  <w:tcMar>
                    <w:top w:w="0" w:type="dxa"/>
                    <w:left w:w="108" w:type="dxa"/>
                    <w:bottom w:w="0" w:type="dxa"/>
                    <w:right w:w="108" w:type="dxa"/>
                  </w:tcMar>
                </w:tcPr>
                <w:p w14:paraId="69632FA1" w14:textId="77777777" w:rsidR="007778B0" w:rsidRDefault="006F5DFD" w:rsidP="006F5DFD">
                  <w:pPr>
                    <w:spacing w:after="0" w:line="240" w:lineRule="auto"/>
                  </w:pPr>
                  <w:r>
                    <w:t>Convenience (e.g., location, hours of operation, delivery) *</w:t>
                  </w:r>
                </w:p>
              </w:tc>
            </w:tr>
            <w:tr w:rsidR="007778B0" w14:paraId="69632FA5" w14:textId="77777777" w:rsidTr="00D0303D">
              <w:tc>
                <w:tcPr>
                  <w:tcW w:w="1024" w:type="dxa"/>
                  <w:shd w:val="clear" w:color="auto" w:fill="auto"/>
                  <w:tcMar>
                    <w:top w:w="0" w:type="dxa"/>
                    <w:left w:w="108" w:type="dxa"/>
                    <w:bottom w:w="0" w:type="dxa"/>
                    <w:right w:w="108" w:type="dxa"/>
                  </w:tcMar>
                </w:tcPr>
                <w:p w14:paraId="69632FA3" w14:textId="77777777" w:rsidR="007778B0" w:rsidRDefault="006F5DFD" w:rsidP="006F5DFD">
                  <w:pPr>
                    <w:spacing w:after="0" w:line="240" w:lineRule="auto"/>
                  </w:pPr>
                  <w:r>
                    <w:rPr>
                      <w:rFonts w:ascii="Segoe UI Symbol" w:hAnsi="Segoe UI Symbol" w:cs="Segoe UI Symbol"/>
                    </w:rPr>
                    <w:t>❑</w:t>
                  </w:r>
                  <w:r>
                    <w:t xml:space="preserve">   6</w:t>
                  </w:r>
                </w:p>
              </w:tc>
              <w:tc>
                <w:tcPr>
                  <w:tcW w:w="9056" w:type="dxa"/>
                  <w:shd w:val="clear" w:color="auto" w:fill="auto"/>
                  <w:tcMar>
                    <w:top w:w="0" w:type="dxa"/>
                    <w:left w:w="108" w:type="dxa"/>
                    <w:bottom w:w="0" w:type="dxa"/>
                    <w:right w:w="108" w:type="dxa"/>
                  </w:tcMar>
                </w:tcPr>
                <w:p w14:paraId="69632FA4" w14:textId="77777777" w:rsidR="007778B0" w:rsidRDefault="006F5DFD" w:rsidP="006F5DFD">
                  <w:pPr>
                    <w:spacing w:after="0" w:line="240" w:lineRule="auto"/>
                  </w:pPr>
                  <w:r>
                    <w:t>Availability of specific product *</w:t>
                  </w:r>
                </w:p>
              </w:tc>
            </w:tr>
            <w:tr w:rsidR="007778B0" w14:paraId="69632FA8" w14:textId="77777777" w:rsidTr="00D0303D">
              <w:tc>
                <w:tcPr>
                  <w:tcW w:w="1024" w:type="dxa"/>
                  <w:shd w:val="clear" w:color="auto" w:fill="auto"/>
                  <w:tcMar>
                    <w:top w:w="0" w:type="dxa"/>
                    <w:left w:w="108" w:type="dxa"/>
                    <w:bottom w:w="0" w:type="dxa"/>
                    <w:right w:w="108" w:type="dxa"/>
                  </w:tcMar>
                </w:tcPr>
                <w:p w14:paraId="69632FA6" w14:textId="77777777" w:rsidR="007778B0" w:rsidRDefault="006F5DFD" w:rsidP="006F5DFD">
                  <w:pPr>
                    <w:spacing w:after="0" w:line="240" w:lineRule="auto"/>
                  </w:pPr>
                  <w:r>
                    <w:rPr>
                      <w:rFonts w:ascii="Segoe UI Symbol" w:hAnsi="Segoe UI Symbol" w:cs="Segoe UI Symbol"/>
                    </w:rPr>
                    <w:t>❑</w:t>
                  </w:r>
                  <w:r>
                    <w:t xml:space="preserve">   7</w:t>
                  </w:r>
                </w:p>
              </w:tc>
              <w:tc>
                <w:tcPr>
                  <w:tcW w:w="9056" w:type="dxa"/>
                  <w:shd w:val="clear" w:color="auto" w:fill="auto"/>
                  <w:tcMar>
                    <w:top w:w="0" w:type="dxa"/>
                    <w:left w:w="108" w:type="dxa"/>
                    <w:bottom w:w="0" w:type="dxa"/>
                    <w:right w:w="108" w:type="dxa"/>
                  </w:tcMar>
                </w:tcPr>
                <w:p w14:paraId="69632FA7" w14:textId="77777777" w:rsidR="007778B0" w:rsidRDefault="006F5DFD" w:rsidP="006F5DFD">
                  <w:pPr>
                    <w:spacing w:after="0" w:line="240" w:lineRule="auto"/>
                  </w:pPr>
                  <w:r>
                    <w:t>Access to a specific strain/variety *</w:t>
                  </w:r>
                </w:p>
              </w:tc>
            </w:tr>
            <w:tr w:rsidR="007778B0" w14:paraId="69632FAB" w14:textId="77777777" w:rsidTr="00D0303D">
              <w:tc>
                <w:tcPr>
                  <w:tcW w:w="1024" w:type="dxa"/>
                  <w:shd w:val="clear" w:color="auto" w:fill="auto"/>
                  <w:tcMar>
                    <w:top w:w="0" w:type="dxa"/>
                    <w:left w:w="108" w:type="dxa"/>
                    <w:bottom w:w="0" w:type="dxa"/>
                    <w:right w:w="108" w:type="dxa"/>
                  </w:tcMar>
                </w:tcPr>
                <w:p w14:paraId="69632FA9" w14:textId="77777777" w:rsidR="007778B0" w:rsidRDefault="006F5DFD" w:rsidP="006F5DFD">
                  <w:pPr>
                    <w:spacing w:after="0" w:line="240" w:lineRule="auto"/>
                  </w:pPr>
                  <w:r>
                    <w:rPr>
                      <w:rFonts w:ascii="Segoe UI Symbol" w:hAnsi="Segoe UI Symbol" w:cs="Segoe UI Symbol"/>
                    </w:rPr>
                    <w:t>❑</w:t>
                  </w:r>
                  <w:r>
                    <w:t xml:space="preserve">   8</w:t>
                  </w:r>
                </w:p>
              </w:tc>
              <w:tc>
                <w:tcPr>
                  <w:tcW w:w="9056" w:type="dxa"/>
                  <w:shd w:val="clear" w:color="auto" w:fill="auto"/>
                  <w:tcMar>
                    <w:top w:w="0" w:type="dxa"/>
                    <w:left w:w="108" w:type="dxa"/>
                    <w:bottom w:w="0" w:type="dxa"/>
                    <w:right w:w="108" w:type="dxa"/>
                  </w:tcMar>
                </w:tcPr>
                <w:p w14:paraId="69632FAA" w14:textId="77777777" w:rsidR="007778B0" w:rsidRDefault="006F5DFD" w:rsidP="006F5DFD">
                  <w:pPr>
                    <w:spacing w:after="0" w:line="240" w:lineRule="auto"/>
                  </w:pPr>
                  <w:r>
                    <w:t>Anonymity/privacy/confidentiality *</w:t>
                  </w:r>
                </w:p>
              </w:tc>
            </w:tr>
            <w:tr w:rsidR="007778B0" w14:paraId="69632FAE" w14:textId="77777777" w:rsidTr="00D0303D">
              <w:tc>
                <w:tcPr>
                  <w:tcW w:w="1024" w:type="dxa"/>
                  <w:shd w:val="clear" w:color="auto" w:fill="auto"/>
                  <w:tcMar>
                    <w:top w:w="0" w:type="dxa"/>
                    <w:left w:w="108" w:type="dxa"/>
                    <w:bottom w:w="0" w:type="dxa"/>
                    <w:right w:w="108" w:type="dxa"/>
                  </w:tcMar>
                </w:tcPr>
                <w:p w14:paraId="69632FAC" w14:textId="77777777" w:rsidR="007778B0" w:rsidRDefault="006F5DFD" w:rsidP="006F5DFD">
                  <w:pPr>
                    <w:spacing w:after="0" w:line="240" w:lineRule="auto"/>
                  </w:pPr>
                  <w:r>
                    <w:rPr>
                      <w:rFonts w:ascii="Segoe UI Symbol" w:hAnsi="Segoe UI Symbol" w:cs="Segoe UI Symbol"/>
                    </w:rPr>
                    <w:t>❑</w:t>
                  </w:r>
                  <w:r>
                    <w:t xml:space="preserve">   9</w:t>
                  </w:r>
                </w:p>
              </w:tc>
              <w:tc>
                <w:tcPr>
                  <w:tcW w:w="9056" w:type="dxa"/>
                  <w:shd w:val="clear" w:color="auto" w:fill="auto"/>
                  <w:tcMar>
                    <w:top w:w="0" w:type="dxa"/>
                    <w:left w:w="108" w:type="dxa"/>
                    <w:bottom w:w="0" w:type="dxa"/>
                    <w:right w:w="108" w:type="dxa"/>
                  </w:tcMar>
                </w:tcPr>
                <w:p w14:paraId="69632FAD" w14:textId="77777777" w:rsidR="007778B0" w:rsidRDefault="006F5DFD" w:rsidP="006F5DFD">
                  <w:pPr>
                    <w:spacing w:after="0" w:line="240" w:lineRule="auto"/>
                  </w:pPr>
                  <w:r>
                    <w:t>Labelling of product information (e.g., THC/CBD levels, terpene levels, ingredients) *</w:t>
                  </w:r>
                </w:p>
              </w:tc>
            </w:tr>
            <w:tr w:rsidR="007778B0" w14:paraId="69632FB1" w14:textId="77777777" w:rsidTr="00D0303D">
              <w:tc>
                <w:tcPr>
                  <w:tcW w:w="1024" w:type="dxa"/>
                  <w:shd w:val="clear" w:color="auto" w:fill="auto"/>
                  <w:tcMar>
                    <w:top w:w="0" w:type="dxa"/>
                    <w:left w:w="108" w:type="dxa"/>
                    <w:bottom w:w="0" w:type="dxa"/>
                    <w:right w:w="108" w:type="dxa"/>
                  </w:tcMar>
                </w:tcPr>
                <w:p w14:paraId="69632FAF" w14:textId="77777777" w:rsidR="007778B0" w:rsidRDefault="006F5DFD" w:rsidP="006F5DFD">
                  <w:pPr>
                    <w:spacing w:after="0" w:line="240" w:lineRule="auto"/>
                  </w:pPr>
                  <w:r>
                    <w:rPr>
                      <w:rFonts w:ascii="Segoe UI Symbol" w:hAnsi="Segoe UI Symbol" w:cs="Segoe UI Symbol"/>
                    </w:rPr>
                    <w:t>❑</w:t>
                  </w:r>
                  <w:r>
                    <w:t xml:space="preserve">   10</w:t>
                  </w:r>
                </w:p>
              </w:tc>
              <w:tc>
                <w:tcPr>
                  <w:tcW w:w="9056" w:type="dxa"/>
                  <w:shd w:val="clear" w:color="auto" w:fill="auto"/>
                  <w:tcMar>
                    <w:top w:w="0" w:type="dxa"/>
                    <w:left w:w="108" w:type="dxa"/>
                    <w:bottom w:w="0" w:type="dxa"/>
                    <w:right w:w="108" w:type="dxa"/>
                  </w:tcMar>
                </w:tcPr>
                <w:p w14:paraId="69632FB0" w14:textId="77777777" w:rsidR="007778B0" w:rsidRDefault="006F5DFD" w:rsidP="006F5DFD">
                  <w:pPr>
                    <w:spacing w:after="0" w:line="240" w:lineRule="auto"/>
                  </w:pPr>
                  <w:r>
                    <w:t>I want to follow the law *</w:t>
                  </w:r>
                </w:p>
              </w:tc>
            </w:tr>
            <w:tr w:rsidR="007778B0" w14:paraId="69632FB4" w14:textId="77777777" w:rsidTr="00D0303D">
              <w:tc>
                <w:tcPr>
                  <w:tcW w:w="1024" w:type="dxa"/>
                  <w:shd w:val="clear" w:color="auto" w:fill="auto"/>
                  <w:tcMar>
                    <w:top w:w="0" w:type="dxa"/>
                    <w:left w:w="108" w:type="dxa"/>
                    <w:bottom w:w="0" w:type="dxa"/>
                    <w:right w:w="108" w:type="dxa"/>
                  </w:tcMar>
                </w:tcPr>
                <w:p w14:paraId="69632FB2" w14:textId="77777777" w:rsidR="007778B0" w:rsidRDefault="006F5DFD" w:rsidP="006F5DFD">
                  <w:pPr>
                    <w:spacing w:after="0" w:line="240" w:lineRule="auto"/>
                  </w:pPr>
                  <w:r>
                    <w:rPr>
                      <w:rFonts w:ascii="Segoe UI Symbol" w:hAnsi="Segoe UI Symbol" w:cs="Segoe UI Symbol"/>
                    </w:rPr>
                    <w:t>❑</w:t>
                  </w:r>
                  <w:r>
                    <w:t xml:space="preserve">   11</w:t>
                  </w:r>
                </w:p>
              </w:tc>
              <w:tc>
                <w:tcPr>
                  <w:tcW w:w="9056" w:type="dxa"/>
                  <w:shd w:val="clear" w:color="auto" w:fill="auto"/>
                  <w:tcMar>
                    <w:top w:w="0" w:type="dxa"/>
                    <w:left w:w="108" w:type="dxa"/>
                    <w:bottom w:w="0" w:type="dxa"/>
                    <w:right w:w="108" w:type="dxa"/>
                  </w:tcMar>
                </w:tcPr>
                <w:p w14:paraId="69632FB3" w14:textId="77777777" w:rsidR="007778B0" w:rsidRDefault="006F5DFD" w:rsidP="006F5DFD">
                  <w:pPr>
                    <w:spacing w:after="0" w:line="240" w:lineRule="auto"/>
                  </w:pPr>
                  <w:r>
                    <w:t>Trust/loyalty *</w:t>
                  </w:r>
                </w:p>
              </w:tc>
            </w:tr>
            <w:tr w:rsidR="007778B0" w14:paraId="69632FB7" w14:textId="77777777" w:rsidTr="00D0303D">
              <w:tc>
                <w:tcPr>
                  <w:tcW w:w="1024" w:type="dxa"/>
                  <w:shd w:val="clear" w:color="auto" w:fill="auto"/>
                  <w:tcMar>
                    <w:top w:w="0" w:type="dxa"/>
                    <w:left w:w="108" w:type="dxa"/>
                    <w:bottom w:w="0" w:type="dxa"/>
                    <w:right w:w="108" w:type="dxa"/>
                  </w:tcMar>
                </w:tcPr>
                <w:p w14:paraId="69632FB5" w14:textId="77777777" w:rsidR="007778B0" w:rsidRDefault="006F5DFD" w:rsidP="006F5DFD">
                  <w:pPr>
                    <w:spacing w:after="0" w:line="240" w:lineRule="auto"/>
                  </w:pPr>
                  <w:r>
                    <w:rPr>
                      <w:rFonts w:ascii="Segoe UI Symbol" w:hAnsi="Segoe UI Symbol" w:cs="Segoe UI Symbol"/>
                    </w:rPr>
                    <w:t>❑</w:t>
                  </w:r>
                  <w:r>
                    <w:t xml:space="preserve">   12</w:t>
                  </w:r>
                </w:p>
              </w:tc>
              <w:tc>
                <w:tcPr>
                  <w:tcW w:w="9056" w:type="dxa"/>
                  <w:shd w:val="clear" w:color="auto" w:fill="auto"/>
                  <w:tcMar>
                    <w:top w:w="0" w:type="dxa"/>
                    <w:left w:w="108" w:type="dxa"/>
                    <w:bottom w:w="0" w:type="dxa"/>
                    <w:right w:w="108" w:type="dxa"/>
                  </w:tcMar>
                </w:tcPr>
                <w:p w14:paraId="69632FB6" w14:textId="77777777" w:rsidR="007778B0" w:rsidRDefault="006F5DFD" w:rsidP="006F5DFD">
                  <w:pPr>
                    <w:spacing w:after="0" w:line="240" w:lineRule="auto"/>
                  </w:pPr>
                  <w:r>
                    <w:t>Amount of packaging *</w:t>
                  </w:r>
                </w:p>
              </w:tc>
            </w:tr>
            <w:tr w:rsidR="007778B0" w14:paraId="69632FBA" w14:textId="77777777" w:rsidTr="00D0303D">
              <w:tc>
                <w:tcPr>
                  <w:tcW w:w="1024" w:type="dxa"/>
                  <w:shd w:val="clear" w:color="auto" w:fill="auto"/>
                  <w:tcMar>
                    <w:top w:w="0" w:type="dxa"/>
                    <w:left w:w="108" w:type="dxa"/>
                    <w:bottom w:w="0" w:type="dxa"/>
                    <w:right w:w="108" w:type="dxa"/>
                  </w:tcMar>
                </w:tcPr>
                <w:p w14:paraId="69632FB8" w14:textId="77777777" w:rsidR="007778B0" w:rsidRDefault="006F5DFD" w:rsidP="006F5DFD">
                  <w:pPr>
                    <w:spacing w:after="0" w:line="240" w:lineRule="auto"/>
                  </w:pPr>
                  <w:r>
                    <w:rPr>
                      <w:rFonts w:ascii="Segoe UI Symbol" w:hAnsi="Segoe UI Symbol" w:cs="Segoe UI Symbol"/>
                    </w:rPr>
                    <w:t>❑</w:t>
                  </w:r>
                  <w:r>
                    <w:t xml:space="preserve">   13</w:t>
                  </w:r>
                </w:p>
              </w:tc>
              <w:tc>
                <w:tcPr>
                  <w:tcW w:w="9056" w:type="dxa"/>
                  <w:shd w:val="clear" w:color="auto" w:fill="auto"/>
                  <w:tcMar>
                    <w:top w:w="0" w:type="dxa"/>
                    <w:left w:w="108" w:type="dxa"/>
                    <w:bottom w:w="0" w:type="dxa"/>
                    <w:right w:w="108" w:type="dxa"/>
                  </w:tcMar>
                </w:tcPr>
                <w:p w14:paraId="69632FB9" w14:textId="77777777" w:rsidR="007778B0" w:rsidRDefault="006F5DFD" w:rsidP="006F5DFD">
                  <w:pPr>
                    <w:spacing w:after="0" w:line="240" w:lineRule="auto"/>
                  </w:pPr>
                  <w:r>
                    <w:t>Consistency of product *</w:t>
                  </w:r>
                </w:p>
              </w:tc>
            </w:tr>
            <w:tr w:rsidR="007778B0" w14:paraId="69632FBD" w14:textId="77777777" w:rsidTr="00D0303D">
              <w:tc>
                <w:tcPr>
                  <w:tcW w:w="1024" w:type="dxa"/>
                  <w:shd w:val="clear" w:color="auto" w:fill="auto"/>
                  <w:tcMar>
                    <w:top w:w="0" w:type="dxa"/>
                    <w:left w:w="108" w:type="dxa"/>
                    <w:bottom w:w="0" w:type="dxa"/>
                    <w:right w:w="108" w:type="dxa"/>
                  </w:tcMar>
                </w:tcPr>
                <w:p w14:paraId="69632FBB" w14:textId="77777777" w:rsidR="007778B0" w:rsidRDefault="006F5DFD" w:rsidP="006F5DFD">
                  <w:pPr>
                    <w:spacing w:after="0" w:line="240" w:lineRule="auto"/>
                  </w:pPr>
                  <w:r>
                    <w:rPr>
                      <w:rFonts w:ascii="Segoe UI Symbol" w:hAnsi="Segoe UI Symbol" w:cs="Segoe UI Symbol"/>
                    </w:rPr>
                    <w:t>❑</w:t>
                  </w:r>
                  <w:r>
                    <w:t xml:space="preserve">   14</w:t>
                  </w:r>
                </w:p>
              </w:tc>
              <w:tc>
                <w:tcPr>
                  <w:tcW w:w="9056" w:type="dxa"/>
                  <w:shd w:val="clear" w:color="auto" w:fill="auto"/>
                  <w:tcMar>
                    <w:top w:w="0" w:type="dxa"/>
                    <w:left w:w="108" w:type="dxa"/>
                    <w:bottom w:w="0" w:type="dxa"/>
                    <w:right w:w="108" w:type="dxa"/>
                  </w:tcMar>
                </w:tcPr>
                <w:p w14:paraId="69632FBC" w14:textId="77777777" w:rsidR="007778B0" w:rsidRDefault="006F5DFD" w:rsidP="006F5DFD">
                  <w:pPr>
                    <w:spacing w:after="0" w:line="240" w:lineRule="auto"/>
                  </w:pPr>
                  <w:r>
                    <w:t>I want to see/smell the product *</w:t>
                  </w:r>
                </w:p>
              </w:tc>
            </w:tr>
            <w:tr w:rsidR="007778B0" w14:paraId="69632FC0" w14:textId="77777777" w:rsidTr="00D0303D">
              <w:tc>
                <w:tcPr>
                  <w:tcW w:w="1024" w:type="dxa"/>
                  <w:shd w:val="clear" w:color="auto" w:fill="auto"/>
                  <w:tcMar>
                    <w:top w:w="0" w:type="dxa"/>
                    <w:left w:w="108" w:type="dxa"/>
                    <w:bottom w:w="0" w:type="dxa"/>
                    <w:right w:w="108" w:type="dxa"/>
                  </w:tcMar>
                </w:tcPr>
                <w:p w14:paraId="69632FBE" w14:textId="77777777" w:rsidR="007778B0" w:rsidRDefault="006F5DFD" w:rsidP="006F5DFD">
                  <w:pPr>
                    <w:spacing w:after="0" w:line="240" w:lineRule="auto"/>
                  </w:pPr>
                  <w:r>
                    <w:rPr>
                      <w:rFonts w:ascii="Segoe UI Symbol" w:hAnsi="Segoe UI Symbol" w:cs="Segoe UI Symbol"/>
                    </w:rPr>
                    <w:t>❑</w:t>
                  </w:r>
                  <w:r>
                    <w:t xml:space="preserve">   15</w:t>
                  </w:r>
                </w:p>
              </w:tc>
              <w:tc>
                <w:tcPr>
                  <w:tcW w:w="9056" w:type="dxa"/>
                  <w:shd w:val="clear" w:color="auto" w:fill="auto"/>
                  <w:tcMar>
                    <w:top w:w="0" w:type="dxa"/>
                    <w:left w:w="108" w:type="dxa"/>
                    <w:bottom w:w="0" w:type="dxa"/>
                    <w:right w:w="108" w:type="dxa"/>
                  </w:tcMar>
                </w:tcPr>
                <w:p w14:paraId="69632FBF" w14:textId="77777777" w:rsidR="007778B0" w:rsidRDefault="006F5DFD" w:rsidP="006F5DFD">
                  <w:pPr>
                    <w:spacing w:after="0" w:line="240" w:lineRule="auto"/>
                  </w:pPr>
                  <w:r>
                    <w:t>Ability to talk to sales staff *</w:t>
                  </w:r>
                </w:p>
              </w:tc>
            </w:tr>
            <w:tr w:rsidR="007778B0" w14:paraId="69632FC3" w14:textId="77777777" w:rsidTr="00D0303D">
              <w:tc>
                <w:tcPr>
                  <w:tcW w:w="1024" w:type="dxa"/>
                  <w:shd w:val="clear" w:color="auto" w:fill="auto"/>
                  <w:tcMar>
                    <w:top w:w="0" w:type="dxa"/>
                    <w:left w:w="108" w:type="dxa"/>
                    <w:bottom w:w="0" w:type="dxa"/>
                    <w:right w:w="108" w:type="dxa"/>
                  </w:tcMar>
                </w:tcPr>
                <w:p w14:paraId="69632FC1" w14:textId="77777777" w:rsidR="007778B0" w:rsidRDefault="006F5DFD" w:rsidP="006F5DFD">
                  <w:pPr>
                    <w:spacing w:after="0" w:line="240" w:lineRule="auto"/>
                  </w:pPr>
                  <w:r>
                    <w:rPr>
                      <w:rFonts w:ascii="Segoe UI Symbol" w:hAnsi="Segoe UI Symbol" w:cs="Segoe UI Symbol"/>
                    </w:rPr>
                    <w:t>❑</w:t>
                  </w:r>
                  <w:r>
                    <w:t xml:space="preserve">   16</w:t>
                  </w:r>
                </w:p>
              </w:tc>
              <w:tc>
                <w:tcPr>
                  <w:tcW w:w="9056" w:type="dxa"/>
                  <w:shd w:val="clear" w:color="auto" w:fill="auto"/>
                  <w:tcMar>
                    <w:top w:w="0" w:type="dxa"/>
                    <w:left w:w="108" w:type="dxa"/>
                    <w:bottom w:w="0" w:type="dxa"/>
                    <w:right w:w="108" w:type="dxa"/>
                  </w:tcMar>
                </w:tcPr>
                <w:p w14:paraId="69632FC2" w14:textId="77777777" w:rsidR="007778B0" w:rsidRDefault="006F5DFD" w:rsidP="006F5DFD">
                  <w:pPr>
                    <w:spacing w:after="0" w:line="240" w:lineRule="auto"/>
                  </w:pPr>
                  <w:r>
                    <w:t>I can buy more than 30g of cannabis at a time *</w:t>
                  </w:r>
                </w:p>
              </w:tc>
            </w:tr>
            <w:tr w:rsidR="007778B0" w14:paraId="69632FC6" w14:textId="77777777" w:rsidTr="00D0303D">
              <w:tc>
                <w:tcPr>
                  <w:tcW w:w="1024" w:type="dxa"/>
                  <w:shd w:val="clear" w:color="auto" w:fill="auto"/>
                  <w:tcMar>
                    <w:top w:w="0" w:type="dxa"/>
                    <w:left w:w="108" w:type="dxa"/>
                    <w:bottom w:w="0" w:type="dxa"/>
                    <w:right w:w="108" w:type="dxa"/>
                  </w:tcMar>
                </w:tcPr>
                <w:p w14:paraId="69632FC4" w14:textId="77777777" w:rsidR="007778B0" w:rsidRDefault="006F5DFD" w:rsidP="006F5DFD">
                  <w:pPr>
                    <w:spacing w:after="0" w:line="240" w:lineRule="auto"/>
                  </w:pPr>
                  <w:r>
                    <w:rPr>
                      <w:rFonts w:ascii="Segoe UI Symbol" w:hAnsi="Segoe UI Symbol" w:cs="Segoe UI Symbol"/>
                    </w:rPr>
                    <w:t>❑</w:t>
                  </w:r>
                  <w:r>
                    <w:t xml:space="preserve">   17</w:t>
                  </w:r>
                </w:p>
              </w:tc>
              <w:tc>
                <w:tcPr>
                  <w:tcW w:w="9056" w:type="dxa"/>
                  <w:shd w:val="clear" w:color="auto" w:fill="auto"/>
                  <w:tcMar>
                    <w:top w:w="0" w:type="dxa"/>
                    <w:left w:w="108" w:type="dxa"/>
                    <w:bottom w:w="0" w:type="dxa"/>
                    <w:right w:w="108" w:type="dxa"/>
                  </w:tcMar>
                </w:tcPr>
                <w:p w14:paraId="69632FC5" w14:textId="77777777" w:rsidR="007778B0" w:rsidRDefault="006F5DFD" w:rsidP="006F5DFD">
                  <w:pPr>
                    <w:spacing w:after="0" w:line="240" w:lineRule="auto"/>
                  </w:pPr>
                  <w:r>
                    <w:t>I can buy edibles with higher amounts of THC *</w:t>
                  </w:r>
                </w:p>
              </w:tc>
            </w:tr>
            <w:tr w:rsidR="007778B0" w14:paraId="69632FC9" w14:textId="77777777" w:rsidTr="00D0303D">
              <w:tc>
                <w:tcPr>
                  <w:tcW w:w="1024" w:type="dxa"/>
                  <w:shd w:val="clear" w:color="auto" w:fill="auto"/>
                  <w:tcMar>
                    <w:top w:w="0" w:type="dxa"/>
                    <w:left w:w="108" w:type="dxa"/>
                    <w:bottom w:w="0" w:type="dxa"/>
                    <w:right w:w="108" w:type="dxa"/>
                  </w:tcMar>
                </w:tcPr>
                <w:p w14:paraId="69632FC7" w14:textId="77777777" w:rsidR="007778B0" w:rsidRDefault="006F5DFD" w:rsidP="006F5DFD">
                  <w:pPr>
                    <w:spacing w:after="0" w:line="240" w:lineRule="auto"/>
                  </w:pPr>
                  <w:r>
                    <w:rPr>
                      <w:rFonts w:ascii="Segoe UI Symbol" w:hAnsi="Segoe UI Symbol" w:cs="Segoe UI Symbol"/>
                    </w:rPr>
                    <w:t>❑</w:t>
                  </w:r>
                  <w:r>
                    <w:t xml:space="preserve">   18</w:t>
                  </w:r>
                </w:p>
              </w:tc>
              <w:tc>
                <w:tcPr>
                  <w:tcW w:w="9056" w:type="dxa"/>
                  <w:shd w:val="clear" w:color="auto" w:fill="auto"/>
                  <w:tcMar>
                    <w:top w:w="0" w:type="dxa"/>
                    <w:left w:w="108" w:type="dxa"/>
                    <w:bottom w:w="0" w:type="dxa"/>
                    <w:right w:w="108" w:type="dxa"/>
                  </w:tcMar>
                </w:tcPr>
                <w:p w14:paraId="69632FC8" w14:textId="77777777" w:rsidR="007778B0" w:rsidRDefault="006F5DFD" w:rsidP="006F5DFD">
                  <w:pPr>
                    <w:spacing w:after="0" w:line="240" w:lineRule="auto"/>
                  </w:pPr>
                  <w:r>
                    <w:t>I can buy products with other cannabinoids (e.g., CBN, CBG, delta 8 THC) *</w:t>
                  </w:r>
                </w:p>
              </w:tc>
            </w:tr>
            <w:tr w:rsidR="007778B0" w14:paraId="69632FCC" w14:textId="77777777" w:rsidTr="00D0303D">
              <w:tc>
                <w:tcPr>
                  <w:tcW w:w="1024" w:type="dxa"/>
                  <w:shd w:val="clear" w:color="auto" w:fill="auto"/>
                  <w:tcMar>
                    <w:top w:w="0" w:type="dxa"/>
                    <w:left w:w="108" w:type="dxa"/>
                    <w:bottom w:w="0" w:type="dxa"/>
                    <w:right w:w="108" w:type="dxa"/>
                  </w:tcMar>
                </w:tcPr>
                <w:p w14:paraId="69632FCA" w14:textId="77777777" w:rsidR="007778B0" w:rsidRDefault="006F5DFD" w:rsidP="006F5DFD">
                  <w:pPr>
                    <w:spacing w:after="0" w:line="240" w:lineRule="auto"/>
                  </w:pPr>
                  <w:r>
                    <w:rPr>
                      <w:rFonts w:ascii="Segoe UI Symbol" w:hAnsi="Segoe UI Symbol" w:cs="Segoe UI Symbol"/>
                    </w:rPr>
                    <w:t>❑</w:t>
                  </w:r>
                  <w:r>
                    <w:t xml:space="preserve">   19</w:t>
                  </w:r>
                </w:p>
              </w:tc>
              <w:tc>
                <w:tcPr>
                  <w:tcW w:w="9056" w:type="dxa"/>
                  <w:shd w:val="clear" w:color="auto" w:fill="auto"/>
                  <w:tcMar>
                    <w:top w:w="0" w:type="dxa"/>
                    <w:left w:w="108" w:type="dxa"/>
                    <w:bottom w:w="0" w:type="dxa"/>
                    <w:right w:w="108" w:type="dxa"/>
                  </w:tcMar>
                </w:tcPr>
                <w:p w14:paraId="69632FCB" w14:textId="77777777" w:rsidR="007778B0" w:rsidRDefault="006F5DFD" w:rsidP="006F5DFD">
                  <w:pPr>
                    <w:spacing w:after="0" w:line="240" w:lineRule="auto"/>
                  </w:pPr>
                  <w:r>
                    <w:t>I can’t legally buy cannabis where I live *</w:t>
                  </w:r>
                </w:p>
              </w:tc>
            </w:tr>
            <w:tr w:rsidR="007778B0" w14:paraId="69632FCF" w14:textId="77777777" w:rsidTr="00D0303D">
              <w:trPr>
                <w:trHeight w:val="94"/>
              </w:trPr>
              <w:tc>
                <w:tcPr>
                  <w:tcW w:w="1024" w:type="dxa"/>
                  <w:shd w:val="clear" w:color="auto" w:fill="auto"/>
                  <w:tcMar>
                    <w:top w:w="0" w:type="dxa"/>
                    <w:left w:w="108" w:type="dxa"/>
                    <w:bottom w:w="0" w:type="dxa"/>
                    <w:right w:w="108" w:type="dxa"/>
                  </w:tcMar>
                </w:tcPr>
                <w:p w14:paraId="69632FCD" w14:textId="77777777" w:rsidR="007778B0" w:rsidRDefault="006F5DFD" w:rsidP="006F5DFD">
                  <w:pPr>
                    <w:spacing w:after="0" w:line="240" w:lineRule="auto"/>
                  </w:pPr>
                  <w:r>
                    <w:rPr>
                      <w:rFonts w:ascii="Segoe UI Symbol" w:hAnsi="Segoe UI Symbol" w:cs="Segoe UI Symbol"/>
                    </w:rPr>
                    <w:t>❑</w:t>
                  </w:r>
                  <w:r>
                    <w:t xml:space="preserve">   20</w:t>
                  </w:r>
                </w:p>
              </w:tc>
              <w:tc>
                <w:tcPr>
                  <w:tcW w:w="9056" w:type="dxa"/>
                  <w:shd w:val="clear" w:color="auto" w:fill="auto"/>
                  <w:tcMar>
                    <w:top w:w="0" w:type="dxa"/>
                    <w:left w:w="108" w:type="dxa"/>
                    <w:bottom w:w="0" w:type="dxa"/>
                    <w:right w:w="108" w:type="dxa"/>
                  </w:tcMar>
                </w:tcPr>
                <w:p w14:paraId="69632FCE" w14:textId="77777777" w:rsidR="007778B0" w:rsidRDefault="006F5DFD" w:rsidP="006F5DFD">
                  <w:pPr>
                    <w:spacing w:after="0" w:line="240" w:lineRule="auto"/>
                  </w:pPr>
                  <w:r>
                    <w:t>Promotions/incentives offered *</w:t>
                  </w:r>
                </w:p>
              </w:tc>
            </w:tr>
            <w:tr w:rsidR="007778B0" w14:paraId="69632FD2" w14:textId="77777777" w:rsidTr="00D0303D">
              <w:tc>
                <w:tcPr>
                  <w:tcW w:w="1024" w:type="dxa"/>
                  <w:shd w:val="clear" w:color="auto" w:fill="auto"/>
                  <w:tcMar>
                    <w:top w:w="0" w:type="dxa"/>
                    <w:left w:w="108" w:type="dxa"/>
                    <w:bottom w:w="0" w:type="dxa"/>
                    <w:right w:w="108" w:type="dxa"/>
                  </w:tcMar>
                </w:tcPr>
                <w:p w14:paraId="69632FD0" w14:textId="77777777" w:rsidR="007778B0" w:rsidRDefault="006F5DFD" w:rsidP="006F5DFD">
                  <w:pPr>
                    <w:spacing w:after="0" w:line="240" w:lineRule="auto"/>
                  </w:pPr>
                  <w:r>
                    <w:rPr>
                      <w:rFonts w:ascii="Segoe UI Symbol" w:hAnsi="Segoe UI Symbol" w:cs="Segoe UI Symbol"/>
                    </w:rPr>
                    <w:t>❑</w:t>
                  </w:r>
                  <w:r>
                    <w:t xml:space="preserve">   21</w:t>
                  </w:r>
                </w:p>
              </w:tc>
              <w:tc>
                <w:tcPr>
                  <w:tcW w:w="9056" w:type="dxa"/>
                  <w:shd w:val="clear" w:color="auto" w:fill="auto"/>
                  <w:tcMar>
                    <w:top w:w="0" w:type="dxa"/>
                    <w:left w:w="108" w:type="dxa"/>
                    <w:bottom w:w="0" w:type="dxa"/>
                    <w:right w:w="108" w:type="dxa"/>
                  </w:tcMar>
                </w:tcPr>
                <w:p w14:paraId="69632FD1" w14:textId="77777777" w:rsidR="007778B0" w:rsidRDefault="006F5DFD" w:rsidP="006F5DFD">
                  <w:pPr>
                    <w:spacing w:after="0" w:line="240" w:lineRule="auto"/>
                  </w:pPr>
                  <w:r>
                    <w:t>Advice/recommendation (</w:t>
                  </w:r>
                  <w:proofErr w:type="spellStart"/>
                  <w:r>
                    <w:t>eg.</w:t>
                  </w:r>
                  <w:proofErr w:type="spellEnd"/>
                  <w:r>
                    <w:t>, from friend/family/health professional)*</w:t>
                  </w:r>
                </w:p>
              </w:tc>
            </w:tr>
            <w:tr w:rsidR="007778B0" w14:paraId="69632FD5" w14:textId="77777777" w:rsidTr="00D0303D">
              <w:tc>
                <w:tcPr>
                  <w:tcW w:w="1024" w:type="dxa"/>
                  <w:shd w:val="clear" w:color="auto" w:fill="auto"/>
                  <w:tcMar>
                    <w:top w:w="0" w:type="dxa"/>
                    <w:left w:w="108" w:type="dxa"/>
                    <w:bottom w:w="0" w:type="dxa"/>
                    <w:right w:w="108" w:type="dxa"/>
                  </w:tcMar>
                </w:tcPr>
                <w:p w14:paraId="69632FD3" w14:textId="77777777" w:rsidR="007778B0" w:rsidRDefault="006F5DFD" w:rsidP="006F5DFD">
                  <w:pPr>
                    <w:spacing w:after="0" w:line="240" w:lineRule="auto"/>
                  </w:pPr>
                  <w:r>
                    <w:rPr>
                      <w:rFonts w:ascii="Segoe UI Symbol" w:hAnsi="Segoe UI Symbol" w:cs="Segoe UI Symbol"/>
                    </w:rPr>
                    <w:t>❑</w:t>
                  </w:r>
                  <w:r>
                    <w:t xml:space="preserve">   22</w:t>
                  </w:r>
                </w:p>
              </w:tc>
              <w:tc>
                <w:tcPr>
                  <w:tcW w:w="9056" w:type="dxa"/>
                  <w:shd w:val="clear" w:color="auto" w:fill="auto"/>
                  <w:tcMar>
                    <w:top w:w="0" w:type="dxa"/>
                    <w:left w:w="108" w:type="dxa"/>
                    <w:bottom w:w="0" w:type="dxa"/>
                    <w:right w:w="108" w:type="dxa"/>
                  </w:tcMar>
                </w:tcPr>
                <w:p w14:paraId="69632FD4" w14:textId="77777777" w:rsidR="007778B0" w:rsidRDefault="006F5DFD" w:rsidP="006F5DFD">
                  <w:pPr>
                    <w:spacing w:after="0" w:line="240" w:lineRule="auto"/>
                  </w:pPr>
                  <w:r>
                    <w:t>Other (please specify): __________________________________________________</w:t>
                  </w:r>
                </w:p>
              </w:tc>
            </w:tr>
            <w:tr w:rsidR="007778B0" w14:paraId="69632FD8" w14:textId="77777777" w:rsidTr="00D0303D">
              <w:tc>
                <w:tcPr>
                  <w:tcW w:w="1024" w:type="dxa"/>
                  <w:shd w:val="clear" w:color="auto" w:fill="auto"/>
                  <w:tcMar>
                    <w:top w:w="0" w:type="dxa"/>
                    <w:left w:w="108" w:type="dxa"/>
                    <w:bottom w:w="0" w:type="dxa"/>
                    <w:right w:w="108" w:type="dxa"/>
                  </w:tcMar>
                </w:tcPr>
                <w:p w14:paraId="69632FD6" w14:textId="77777777" w:rsidR="007778B0" w:rsidRDefault="006F5DFD" w:rsidP="006F5DFD">
                  <w:pPr>
                    <w:spacing w:after="0" w:line="240" w:lineRule="auto"/>
                  </w:pPr>
                  <w:r>
                    <w:rPr>
                      <w:rFonts w:ascii="Segoe UI Symbol" w:hAnsi="Segoe UI Symbol" w:cs="Segoe UI Symbol"/>
                    </w:rPr>
                    <w:t>❑</w:t>
                  </w:r>
                  <w:r>
                    <w:t xml:space="preserve">   23</w:t>
                  </w:r>
                </w:p>
              </w:tc>
              <w:tc>
                <w:tcPr>
                  <w:tcW w:w="9056" w:type="dxa"/>
                  <w:shd w:val="clear" w:color="auto" w:fill="auto"/>
                  <w:tcMar>
                    <w:top w:w="0" w:type="dxa"/>
                    <w:left w:w="108" w:type="dxa"/>
                    <w:bottom w:w="0" w:type="dxa"/>
                    <w:right w:w="108" w:type="dxa"/>
                  </w:tcMar>
                </w:tcPr>
                <w:p w14:paraId="69632FD7" w14:textId="77777777" w:rsidR="007778B0" w:rsidRDefault="006F5DFD" w:rsidP="006F5DFD">
                  <w:pPr>
                    <w:spacing w:after="0" w:line="240" w:lineRule="auto"/>
                  </w:pPr>
                  <w:r>
                    <w:t>I don’t buy/pay for cannabis myself</w:t>
                  </w:r>
                  <w:r>
                    <w:rPr>
                      <w:i/>
                    </w:rPr>
                    <w:tab/>
                    <w:t>(Exclusive)</w:t>
                  </w:r>
                </w:p>
              </w:tc>
            </w:tr>
          </w:tbl>
          <w:p w14:paraId="69632FD9" w14:textId="77777777" w:rsidR="007778B0" w:rsidRDefault="006F5DFD" w:rsidP="006F5DFD">
            <w:pPr>
              <w:spacing w:after="0" w:line="240" w:lineRule="auto"/>
              <w:rPr>
                <w:i/>
              </w:rPr>
            </w:pPr>
            <w:r>
              <w:rPr>
                <w:i/>
              </w:rPr>
              <w:t>Levels marked with * are randomized</w:t>
            </w:r>
          </w:p>
          <w:p w14:paraId="69632FDA" w14:textId="77777777" w:rsidR="007778B0" w:rsidRDefault="007778B0" w:rsidP="006F5DFD">
            <w:pPr>
              <w:spacing w:after="0" w:line="240" w:lineRule="auto"/>
            </w:pPr>
          </w:p>
          <w:tbl>
            <w:tblPr>
              <w:tblW w:w="9838" w:type="dxa"/>
              <w:tblCellMar>
                <w:left w:w="10" w:type="dxa"/>
                <w:right w:w="10" w:type="dxa"/>
              </w:tblCellMar>
              <w:tblLook w:val="0000" w:firstRow="0" w:lastRow="0" w:firstColumn="0" w:lastColumn="0" w:noHBand="0" w:noVBand="0"/>
            </w:tblPr>
            <w:tblGrid>
              <w:gridCol w:w="886"/>
              <w:gridCol w:w="8952"/>
            </w:tblGrid>
            <w:tr w:rsidR="007778B0" w14:paraId="69632FDD" w14:textId="77777777" w:rsidTr="00D0303D">
              <w:tc>
                <w:tcPr>
                  <w:tcW w:w="886" w:type="dxa"/>
                  <w:shd w:val="clear" w:color="auto" w:fill="auto"/>
                  <w:tcMar>
                    <w:top w:w="0" w:type="dxa"/>
                    <w:left w:w="108" w:type="dxa"/>
                    <w:bottom w:w="0" w:type="dxa"/>
                    <w:right w:w="108" w:type="dxa"/>
                  </w:tcMar>
                </w:tcPr>
                <w:p w14:paraId="69632FDB" w14:textId="77777777" w:rsidR="007778B0" w:rsidRDefault="006F5DFD" w:rsidP="006F5DFD">
                  <w:pPr>
                    <w:keepNext/>
                    <w:spacing w:after="40" w:line="240" w:lineRule="auto"/>
                  </w:pPr>
                  <w:r>
                    <w:rPr>
                      <w:rFonts w:ascii="Segoe UI Symbol" w:hAnsi="Segoe UI Symbol" w:cs="Segoe UI Symbol"/>
                    </w:rPr>
                    <w:t>❍</w:t>
                  </w:r>
                  <w:r>
                    <w:t xml:space="preserve">   0   </w:t>
                  </w:r>
                </w:p>
              </w:tc>
              <w:tc>
                <w:tcPr>
                  <w:tcW w:w="8952" w:type="dxa"/>
                  <w:shd w:val="clear" w:color="auto" w:fill="auto"/>
                  <w:tcMar>
                    <w:top w:w="0" w:type="dxa"/>
                    <w:left w:w="108" w:type="dxa"/>
                    <w:bottom w:w="0" w:type="dxa"/>
                    <w:right w:w="108" w:type="dxa"/>
                  </w:tcMar>
                </w:tcPr>
                <w:p w14:paraId="69632FDC" w14:textId="77777777" w:rsidR="007778B0" w:rsidRDefault="006F5DFD" w:rsidP="006F5DFD">
                  <w:pPr>
                    <w:keepNext/>
                    <w:spacing w:after="40" w:line="240" w:lineRule="auto"/>
                    <w:rPr>
                      <w:iCs/>
                    </w:rPr>
                  </w:pPr>
                  <w:r>
                    <w:rPr>
                      <w:iCs/>
                    </w:rPr>
                    <w:t>Unselected</w:t>
                  </w:r>
                </w:p>
              </w:tc>
            </w:tr>
            <w:tr w:rsidR="007778B0" w14:paraId="69632FE0" w14:textId="77777777" w:rsidTr="00D0303D">
              <w:tc>
                <w:tcPr>
                  <w:tcW w:w="886" w:type="dxa"/>
                  <w:shd w:val="clear" w:color="auto" w:fill="auto"/>
                  <w:tcMar>
                    <w:top w:w="0" w:type="dxa"/>
                    <w:left w:w="108" w:type="dxa"/>
                    <w:bottom w:w="0" w:type="dxa"/>
                    <w:right w:w="108" w:type="dxa"/>
                  </w:tcMar>
                </w:tcPr>
                <w:p w14:paraId="69632FDE" w14:textId="77777777" w:rsidR="007778B0" w:rsidRDefault="006F5DFD" w:rsidP="006F5DFD">
                  <w:pPr>
                    <w:keepNext/>
                    <w:spacing w:after="40" w:line="240" w:lineRule="auto"/>
                  </w:pPr>
                  <w:r>
                    <w:rPr>
                      <w:rFonts w:ascii="Segoe UI Symbol" w:hAnsi="Segoe UI Symbol" w:cs="Segoe UI Symbol"/>
                    </w:rPr>
                    <w:t>❍</w:t>
                  </w:r>
                  <w:r>
                    <w:t xml:space="preserve">   1</w:t>
                  </w:r>
                </w:p>
              </w:tc>
              <w:tc>
                <w:tcPr>
                  <w:tcW w:w="8952" w:type="dxa"/>
                  <w:shd w:val="clear" w:color="auto" w:fill="auto"/>
                  <w:tcMar>
                    <w:top w:w="0" w:type="dxa"/>
                    <w:left w:w="108" w:type="dxa"/>
                    <w:bottom w:w="0" w:type="dxa"/>
                    <w:right w:w="108" w:type="dxa"/>
                  </w:tcMar>
                </w:tcPr>
                <w:p w14:paraId="69632FDF" w14:textId="77777777" w:rsidR="007778B0" w:rsidRDefault="006F5DFD" w:rsidP="006F5DFD">
                  <w:pPr>
                    <w:keepNext/>
                    <w:spacing w:after="40" w:line="240" w:lineRule="auto"/>
                    <w:rPr>
                      <w:iCs/>
                    </w:rPr>
                  </w:pPr>
                  <w:r>
                    <w:rPr>
                      <w:iCs/>
                    </w:rPr>
                    <w:t>Selected</w:t>
                  </w:r>
                </w:p>
              </w:tc>
            </w:tr>
            <w:tr w:rsidR="007778B0" w14:paraId="69632FE3" w14:textId="77777777" w:rsidTr="00D0303D">
              <w:tc>
                <w:tcPr>
                  <w:tcW w:w="886" w:type="dxa"/>
                  <w:shd w:val="clear" w:color="auto" w:fill="auto"/>
                  <w:tcMar>
                    <w:top w:w="0" w:type="dxa"/>
                    <w:left w:w="108" w:type="dxa"/>
                    <w:bottom w:w="0" w:type="dxa"/>
                    <w:right w:w="108" w:type="dxa"/>
                  </w:tcMar>
                </w:tcPr>
                <w:p w14:paraId="69632FE1" w14:textId="77777777" w:rsidR="007778B0" w:rsidRDefault="006F5DFD" w:rsidP="006F5DFD">
                  <w:pPr>
                    <w:keepNext/>
                    <w:spacing w:after="40" w:line="240" w:lineRule="auto"/>
                  </w:pPr>
                  <w:r>
                    <w:rPr>
                      <w:rFonts w:ascii="Segoe UI Symbol" w:hAnsi="Segoe UI Symbol" w:cs="Segoe UI Symbol"/>
                    </w:rPr>
                    <w:t>❑</w:t>
                  </w:r>
                  <w:r>
                    <w:t xml:space="preserve">   -7</w:t>
                  </w:r>
                </w:p>
              </w:tc>
              <w:tc>
                <w:tcPr>
                  <w:tcW w:w="8952" w:type="dxa"/>
                  <w:shd w:val="clear" w:color="auto" w:fill="auto"/>
                  <w:tcMar>
                    <w:top w:w="0" w:type="dxa"/>
                    <w:left w:w="108" w:type="dxa"/>
                    <w:bottom w:w="0" w:type="dxa"/>
                    <w:right w:w="108" w:type="dxa"/>
                  </w:tcMar>
                </w:tcPr>
                <w:p w14:paraId="69632FE2" w14:textId="77777777" w:rsidR="007778B0" w:rsidRDefault="006F5DFD" w:rsidP="006F5DFD">
                  <w:pPr>
                    <w:keepNext/>
                    <w:spacing w:after="40" w:line="240" w:lineRule="auto"/>
                    <w:rPr>
                      <w:iCs/>
                    </w:rPr>
                  </w:pPr>
                  <w:r>
                    <w:rPr>
                      <w:iCs/>
                    </w:rPr>
                    <w:t>Missing</w:t>
                  </w:r>
                </w:p>
              </w:tc>
            </w:tr>
          </w:tbl>
          <w:p w14:paraId="69632FE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2FE5" w14:textId="77777777" w:rsidR="007778B0" w:rsidRDefault="007778B0">
            <w:pPr>
              <w:keepNext/>
              <w:spacing w:after="40" w:line="240" w:lineRule="auto"/>
              <w:rPr>
                <w:b/>
              </w:rPr>
            </w:pPr>
          </w:p>
        </w:tc>
      </w:tr>
      <w:tr w:rsidR="007778B0" w14:paraId="6963303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E7" w14:textId="77777777" w:rsidR="007778B0" w:rsidRDefault="006F5DFD" w:rsidP="006F5DFD">
            <w:pPr>
              <w:keepNext/>
              <w:spacing w:after="40" w:line="240" w:lineRule="auto"/>
              <w:rPr>
                <w:b/>
                <w:bCs/>
              </w:rPr>
            </w:pPr>
            <w:r>
              <w:rPr>
                <w:b/>
                <w:bCs/>
              </w:rPr>
              <w:lastRenderedPageBreak/>
              <w:t>factor_rec1_rev</w:t>
            </w:r>
          </w:p>
          <w:p w14:paraId="69632FE8" w14:textId="77777777" w:rsidR="007778B0" w:rsidRDefault="006F5DFD" w:rsidP="006F5DFD">
            <w:pPr>
              <w:keepNext/>
              <w:spacing w:after="40" w:line="240" w:lineRule="auto"/>
              <w:rPr>
                <w:b/>
                <w:bCs/>
              </w:rPr>
            </w:pPr>
            <w:r>
              <w:rPr>
                <w:b/>
                <w:bCs/>
              </w:rPr>
              <w:t>factor_rec2_rev</w:t>
            </w:r>
          </w:p>
          <w:p w14:paraId="69632FE9" w14:textId="77777777" w:rsidR="007778B0" w:rsidRDefault="006F5DFD" w:rsidP="006F5DFD">
            <w:pPr>
              <w:keepNext/>
              <w:spacing w:after="40" w:line="240" w:lineRule="auto"/>
              <w:rPr>
                <w:b/>
                <w:bCs/>
              </w:rPr>
            </w:pPr>
            <w:r>
              <w:rPr>
                <w:b/>
                <w:bCs/>
              </w:rPr>
              <w:t>factor_rec3_rev</w:t>
            </w:r>
          </w:p>
          <w:p w14:paraId="69632FEA" w14:textId="77777777" w:rsidR="007778B0" w:rsidRDefault="007778B0" w:rsidP="006F5DFD">
            <w:pPr>
              <w:keepNext/>
              <w:spacing w:after="40" w:line="240" w:lineRule="auto"/>
              <w:rPr>
                <w:bCs/>
                <w:i/>
                <w:iCs/>
              </w:rPr>
            </w:pPr>
          </w:p>
          <w:p w14:paraId="69632FEB" w14:textId="77777777" w:rsidR="007778B0" w:rsidRPr="00D0303D" w:rsidRDefault="006F5DFD" w:rsidP="006F5DFD">
            <w:pPr>
              <w:keepNext/>
              <w:spacing w:after="40" w:line="240" w:lineRule="auto"/>
            </w:pPr>
            <w:r>
              <w:rPr>
                <w:bCs/>
                <w:i/>
                <w:iCs/>
              </w:rPr>
              <w:t xml:space="preserve">[added in 2023 to align with previous variable; replaces </w:t>
            </w:r>
            <w:r>
              <w:rPr>
                <w:b/>
              </w:rPr>
              <w:t xml:space="preserve">factor_rec1, factor_rec2 </w:t>
            </w:r>
            <w:r>
              <w:rPr>
                <w:bCs/>
                <w:i/>
                <w:iCs/>
              </w:rPr>
              <w:t>and</w:t>
            </w:r>
            <w:r>
              <w:rPr>
                <w:b/>
              </w:rPr>
              <w:t xml:space="preserve"> factor_rec3</w:t>
            </w:r>
            <w:r>
              <w:rPr>
                <w:bCs/>
                <w:i/>
                <w:iCs/>
              </w:rPr>
              <w:t>]</w:t>
            </w:r>
          </w:p>
          <w:p w14:paraId="69632FEC"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2FED" w14:textId="77777777" w:rsidR="007778B0" w:rsidRDefault="006F5DFD" w:rsidP="006F5DFD">
            <w:pPr>
              <w:keepNext/>
              <w:spacing w:after="40" w:line="240" w:lineRule="auto"/>
            </w:pPr>
            <w:r>
              <w:rPr>
                <w:i/>
              </w:rPr>
              <w:t xml:space="preserve">If respondent selected more than 1 factor in previous variable, show the selected factors below.  </w:t>
            </w:r>
          </w:p>
          <w:p w14:paraId="69632FEE" w14:textId="77777777" w:rsidR="007778B0" w:rsidRDefault="006F5DFD" w:rsidP="006F5DFD">
            <w:pPr>
              <w:keepNext/>
              <w:spacing w:after="0" w:line="240" w:lineRule="auto"/>
            </w:pPr>
            <w:r>
              <w:t xml:space="preserve">Among the factors that most influence where you usually buy cannabis, please rank your choices, with 1 being most important. </w:t>
            </w:r>
            <w:r>
              <w:br/>
            </w:r>
          </w:p>
          <w:p w14:paraId="69632FEF" w14:textId="77777777" w:rsidR="007778B0" w:rsidRDefault="007778B0" w:rsidP="006F5DFD">
            <w:pPr>
              <w:keepNext/>
              <w:spacing w:after="0" w:line="240" w:lineRule="auto"/>
            </w:pP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2FF2" w14:textId="77777777" w:rsidTr="00D0303D">
              <w:tc>
                <w:tcPr>
                  <w:tcW w:w="792" w:type="dxa"/>
                  <w:shd w:val="clear" w:color="auto" w:fill="auto"/>
                  <w:tcMar>
                    <w:top w:w="0" w:type="dxa"/>
                    <w:left w:w="108" w:type="dxa"/>
                    <w:bottom w:w="0" w:type="dxa"/>
                    <w:right w:w="108" w:type="dxa"/>
                  </w:tcMar>
                </w:tcPr>
                <w:p w14:paraId="69632FF0"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2FF1" w14:textId="77777777" w:rsidR="007778B0" w:rsidRDefault="006F5DFD" w:rsidP="006F5DFD">
                  <w:pPr>
                    <w:spacing w:after="0" w:line="240" w:lineRule="auto"/>
                  </w:pPr>
                  <w:r>
                    <w:t xml:space="preserve">Price * </w:t>
                  </w:r>
                  <w:r>
                    <w:rPr>
                      <w:i/>
                    </w:rPr>
                    <w:t>(Show if FACTOR 1 Price=1)</w:t>
                  </w:r>
                </w:p>
              </w:tc>
            </w:tr>
            <w:tr w:rsidR="007778B0" w14:paraId="69632FF5" w14:textId="77777777" w:rsidTr="00D0303D">
              <w:tc>
                <w:tcPr>
                  <w:tcW w:w="792" w:type="dxa"/>
                  <w:shd w:val="clear" w:color="auto" w:fill="auto"/>
                  <w:tcMar>
                    <w:top w:w="0" w:type="dxa"/>
                    <w:left w:w="108" w:type="dxa"/>
                    <w:bottom w:w="0" w:type="dxa"/>
                    <w:right w:w="108" w:type="dxa"/>
                  </w:tcMar>
                </w:tcPr>
                <w:p w14:paraId="69632FF3"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2FF4" w14:textId="77777777" w:rsidR="007778B0" w:rsidRDefault="006F5DFD" w:rsidP="006F5DFD">
                  <w:pPr>
                    <w:spacing w:after="0" w:line="240" w:lineRule="auto"/>
                  </w:pPr>
                  <w:r>
                    <w:t xml:space="preserve">Safe supply * </w:t>
                  </w:r>
                  <w:r>
                    <w:rPr>
                      <w:i/>
                    </w:rPr>
                    <w:t>(Show if FACTOR 2 Safe supply= 1)</w:t>
                  </w:r>
                </w:p>
              </w:tc>
            </w:tr>
            <w:tr w:rsidR="007778B0" w14:paraId="69632FF8" w14:textId="77777777" w:rsidTr="00D0303D">
              <w:tc>
                <w:tcPr>
                  <w:tcW w:w="792" w:type="dxa"/>
                  <w:shd w:val="clear" w:color="auto" w:fill="auto"/>
                  <w:tcMar>
                    <w:top w:w="0" w:type="dxa"/>
                    <w:left w:w="108" w:type="dxa"/>
                    <w:bottom w:w="0" w:type="dxa"/>
                    <w:right w:w="108" w:type="dxa"/>
                  </w:tcMar>
                </w:tcPr>
                <w:p w14:paraId="69632FF6"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2FF7" w14:textId="77777777" w:rsidR="007778B0" w:rsidRDefault="006F5DFD" w:rsidP="006F5DFD">
                  <w:pPr>
                    <w:spacing w:after="0" w:line="240" w:lineRule="auto"/>
                  </w:pPr>
                  <w:r>
                    <w:t>Quality (e.g., freshness, appearance, smell) *</w:t>
                  </w:r>
                  <w:r>
                    <w:rPr>
                      <w:i/>
                    </w:rPr>
                    <w:t xml:space="preserve"> (Show if FACTOR 3 Quality = 1)</w:t>
                  </w:r>
                </w:p>
              </w:tc>
            </w:tr>
            <w:tr w:rsidR="007778B0" w14:paraId="69632FFB" w14:textId="77777777" w:rsidTr="00D0303D">
              <w:tc>
                <w:tcPr>
                  <w:tcW w:w="792" w:type="dxa"/>
                  <w:shd w:val="clear" w:color="auto" w:fill="auto"/>
                  <w:tcMar>
                    <w:top w:w="0" w:type="dxa"/>
                    <w:left w:w="108" w:type="dxa"/>
                    <w:bottom w:w="0" w:type="dxa"/>
                    <w:right w:w="108" w:type="dxa"/>
                  </w:tcMar>
                </w:tcPr>
                <w:p w14:paraId="69632FF9"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2FFA" w14:textId="77777777" w:rsidR="007778B0" w:rsidRDefault="006F5DFD" w:rsidP="006F5DFD">
                  <w:pPr>
                    <w:spacing w:after="0" w:line="240" w:lineRule="auto"/>
                  </w:pPr>
                  <w:r>
                    <w:t>Strength (e.g., THC or CBD levels) *</w:t>
                  </w:r>
                  <w:r>
                    <w:rPr>
                      <w:i/>
                    </w:rPr>
                    <w:t xml:space="preserve"> (Show if FACTOR 4 Strength = 1)</w:t>
                  </w:r>
                </w:p>
              </w:tc>
            </w:tr>
            <w:tr w:rsidR="007778B0" w14:paraId="69632FFE" w14:textId="77777777" w:rsidTr="00D0303D">
              <w:tc>
                <w:tcPr>
                  <w:tcW w:w="792" w:type="dxa"/>
                  <w:shd w:val="clear" w:color="auto" w:fill="auto"/>
                  <w:tcMar>
                    <w:top w:w="0" w:type="dxa"/>
                    <w:left w:w="108" w:type="dxa"/>
                    <w:bottom w:w="0" w:type="dxa"/>
                    <w:right w:w="108" w:type="dxa"/>
                  </w:tcMar>
                </w:tcPr>
                <w:p w14:paraId="69632FFC"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2FFD" w14:textId="77777777" w:rsidR="007778B0" w:rsidRDefault="006F5DFD" w:rsidP="006F5DFD">
                  <w:pPr>
                    <w:spacing w:after="0" w:line="240" w:lineRule="auto"/>
                  </w:pPr>
                  <w:r>
                    <w:t>Convenience (e.g., location, hours of operation, delivery) *</w:t>
                  </w:r>
                  <w:r>
                    <w:rPr>
                      <w:i/>
                    </w:rPr>
                    <w:t>(Show if FACTOR 5 Convenience = 1)</w:t>
                  </w:r>
                </w:p>
              </w:tc>
            </w:tr>
            <w:tr w:rsidR="007778B0" w14:paraId="69633001" w14:textId="77777777" w:rsidTr="00D0303D">
              <w:tc>
                <w:tcPr>
                  <w:tcW w:w="792" w:type="dxa"/>
                  <w:shd w:val="clear" w:color="auto" w:fill="auto"/>
                  <w:tcMar>
                    <w:top w:w="0" w:type="dxa"/>
                    <w:left w:w="108" w:type="dxa"/>
                    <w:bottom w:w="0" w:type="dxa"/>
                    <w:right w:w="108" w:type="dxa"/>
                  </w:tcMar>
                </w:tcPr>
                <w:p w14:paraId="69632FFF"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3000" w14:textId="77777777" w:rsidR="007778B0" w:rsidRDefault="006F5DFD" w:rsidP="006F5DFD">
                  <w:pPr>
                    <w:spacing w:after="0" w:line="240" w:lineRule="auto"/>
                  </w:pPr>
                  <w:r>
                    <w:t>Availability of specific product *</w:t>
                  </w:r>
                  <w:r>
                    <w:rPr>
                      <w:i/>
                    </w:rPr>
                    <w:t xml:space="preserve"> (Show if FACTOR 6 Availability= 1)</w:t>
                  </w:r>
                </w:p>
              </w:tc>
            </w:tr>
            <w:tr w:rsidR="007778B0" w14:paraId="69633004" w14:textId="77777777" w:rsidTr="00D0303D">
              <w:tc>
                <w:tcPr>
                  <w:tcW w:w="792" w:type="dxa"/>
                  <w:shd w:val="clear" w:color="auto" w:fill="auto"/>
                  <w:tcMar>
                    <w:top w:w="0" w:type="dxa"/>
                    <w:left w:w="108" w:type="dxa"/>
                    <w:bottom w:w="0" w:type="dxa"/>
                    <w:right w:w="108" w:type="dxa"/>
                  </w:tcMar>
                </w:tcPr>
                <w:p w14:paraId="69633002"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3003" w14:textId="77777777" w:rsidR="007778B0" w:rsidRDefault="006F5DFD" w:rsidP="006F5DFD">
                  <w:pPr>
                    <w:spacing w:after="0" w:line="240" w:lineRule="auto"/>
                  </w:pPr>
                  <w:r>
                    <w:t>Access to a specific strain/variety *</w:t>
                  </w:r>
                  <w:r>
                    <w:rPr>
                      <w:i/>
                    </w:rPr>
                    <w:t xml:space="preserve"> (Show if FACTOR 7 Access to a specific strain = 1)</w:t>
                  </w:r>
                </w:p>
              </w:tc>
            </w:tr>
            <w:tr w:rsidR="007778B0" w14:paraId="69633007" w14:textId="77777777" w:rsidTr="00D0303D">
              <w:tc>
                <w:tcPr>
                  <w:tcW w:w="792" w:type="dxa"/>
                  <w:shd w:val="clear" w:color="auto" w:fill="auto"/>
                  <w:tcMar>
                    <w:top w:w="0" w:type="dxa"/>
                    <w:left w:w="108" w:type="dxa"/>
                    <w:bottom w:w="0" w:type="dxa"/>
                    <w:right w:w="108" w:type="dxa"/>
                  </w:tcMar>
                </w:tcPr>
                <w:p w14:paraId="69633005" w14:textId="77777777" w:rsidR="007778B0" w:rsidRDefault="006F5DFD" w:rsidP="006F5DFD">
                  <w:pPr>
                    <w:spacing w:after="0" w:line="240" w:lineRule="auto"/>
                  </w:pPr>
                  <w:r>
                    <w:t>8</w:t>
                  </w:r>
                </w:p>
              </w:tc>
              <w:tc>
                <w:tcPr>
                  <w:tcW w:w="9288" w:type="dxa"/>
                  <w:shd w:val="clear" w:color="auto" w:fill="auto"/>
                  <w:tcMar>
                    <w:top w:w="0" w:type="dxa"/>
                    <w:left w:w="108" w:type="dxa"/>
                    <w:bottom w:w="0" w:type="dxa"/>
                    <w:right w:w="108" w:type="dxa"/>
                  </w:tcMar>
                </w:tcPr>
                <w:p w14:paraId="69633006" w14:textId="77777777" w:rsidR="007778B0" w:rsidRDefault="006F5DFD" w:rsidP="006F5DFD">
                  <w:pPr>
                    <w:spacing w:after="0" w:line="240" w:lineRule="auto"/>
                  </w:pPr>
                  <w:r>
                    <w:t>Anonymity/privacy/confidentiality *</w:t>
                  </w:r>
                  <w:r>
                    <w:rPr>
                      <w:i/>
                    </w:rPr>
                    <w:t xml:space="preserve"> (Show if FACTOR 8 Anonymity= 1)</w:t>
                  </w:r>
                </w:p>
              </w:tc>
            </w:tr>
            <w:tr w:rsidR="007778B0" w14:paraId="6963300A" w14:textId="77777777" w:rsidTr="00D0303D">
              <w:tc>
                <w:tcPr>
                  <w:tcW w:w="792" w:type="dxa"/>
                  <w:shd w:val="clear" w:color="auto" w:fill="auto"/>
                  <w:tcMar>
                    <w:top w:w="0" w:type="dxa"/>
                    <w:left w:w="108" w:type="dxa"/>
                    <w:bottom w:w="0" w:type="dxa"/>
                    <w:right w:w="108" w:type="dxa"/>
                  </w:tcMar>
                </w:tcPr>
                <w:p w14:paraId="69633008" w14:textId="77777777" w:rsidR="007778B0" w:rsidRDefault="006F5DFD" w:rsidP="006F5DFD">
                  <w:pPr>
                    <w:spacing w:after="0" w:line="240" w:lineRule="auto"/>
                  </w:pPr>
                  <w:r>
                    <w:t>9</w:t>
                  </w:r>
                </w:p>
              </w:tc>
              <w:tc>
                <w:tcPr>
                  <w:tcW w:w="9288" w:type="dxa"/>
                  <w:shd w:val="clear" w:color="auto" w:fill="auto"/>
                  <w:tcMar>
                    <w:top w:w="0" w:type="dxa"/>
                    <w:left w:w="108" w:type="dxa"/>
                    <w:bottom w:w="0" w:type="dxa"/>
                    <w:right w:w="108" w:type="dxa"/>
                  </w:tcMar>
                </w:tcPr>
                <w:p w14:paraId="69633009" w14:textId="77777777" w:rsidR="007778B0" w:rsidRDefault="006F5DFD" w:rsidP="006F5DFD">
                  <w:pPr>
                    <w:spacing w:after="0" w:line="240" w:lineRule="auto"/>
                  </w:pPr>
                  <w:r>
                    <w:t>Labelling of product information (e.g., THC/CBD levels, terpene levels, ingredients) *</w:t>
                  </w:r>
                  <w:r>
                    <w:rPr>
                      <w:i/>
                    </w:rPr>
                    <w:tab/>
                    <w:t>(Show if FACTOR 9 Labelling of product = 1)</w:t>
                  </w:r>
                </w:p>
              </w:tc>
            </w:tr>
            <w:tr w:rsidR="007778B0" w14:paraId="6963300D" w14:textId="77777777" w:rsidTr="00D0303D">
              <w:tc>
                <w:tcPr>
                  <w:tcW w:w="792" w:type="dxa"/>
                  <w:shd w:val="clear" w:color="auto" w:fill="auto"/>
                  <w:tcMar>
                    <w:top w:w="0" w:type="dxa"/>
                    <w:left w:w="108" w:type="dxa"/>
                    <w:bottom w:w="0" w:type="dxa"/>
                    <w:right w:w="108" w:type="dxa"/>
                  </w:tcMar>
                </w:tcPr>
                <w:p w14:paraId="6963300B" w14:textId="77777777" w:rsidR="007778B0" w:rsidRDefault="006F5DFD" w:rsidP="006F5DFD">
                  <w:pPr>
                    <w:spacing w:after="0" w:line="240" w:lineRule="auto"/>
                  </w:pPr>
                  <w:r>
                    <w:t>10</w:t>
                  </w:r>
                </w:p>
              </w:tc>
              <w:tc>
                <w:tcPr>
                  <w:tcW w:w="9288" w:type="dxa"/>
                  <w:shd w:val="clear" w:color="auto" w:fill="auto"/>
                  <w:tcMar>
                    <w:top w:w="0" w:type="dxa"/>
                    <w:left w:w="108" w:type="dxa"/>
                    <w:bottom w:w="0" w:type="dxa"/>
                    <w:right w:w="108" w:type="dxa"/>
                  </w:tcMar>
                </w:tcPr>
                <w:p w14:paraId="6963300C" w14:textId="77777777" w:rsidR="007778B0" w:rsidRDefault="006F5DFD" w:rsidP="006F5DFD">
                  <w:pPr>
                    <w:spacing w:after="0" w:line="240" w:lineRule="auto"/>
                  </w:pPr>
                  <w:r>
                    <w:t xml:space="preserve">I want to follow the law * </w:t>
                  </w:r>
                  <w:r>
                    <w:rPr>
                      <w:i/>
                    </w:rPr>
                    <w:t>(Show if FACTOR 10 Follow the law= 1)</w:t>
                  </w:r>
                </w:p>
              </w:tc>
            </w:tr>
            <w:tr w:rsidR="007778B0" w14:paraId="69633010" w14:textId="77777777" w:rsidTr="00D0303D">
              <w:tc>
                <w:tcPr>
                  <w:tcW w:w="792" w:type="dxa"/>
                  <w:shd w:val="clear" w:color="auto" w:fill="auto"/>
                  <w:tcMar>
                    <w:top w:w="0" w:type="dxa"/>
                    <w:left w:w="108" w:type="dxa"/>
                    <w:bottom w:w="0" w:type="dxa"/>
                    <w:right w:w="108" w:type="dxa"/>
                  </w:tcMar>
                </w:tcPr>
                <w:p w14:paraId="6963300E" w14:textId="77777777" w:rsidR="007778B0" w:rsidRDefault="006F5DFD" w:rsidP="006F5DFD">
                  <w:pPr>
                    <w:spacing w:after="0" w:line="240" w:lineRule="auto"/>
                  </w:pPr>
                  <w:r>
                    <w:t>11</w:t>
                  </w:r>
                </w:p>
              </w:tc>
              <w:tc>
                <w:tcPr>
                  <w:tcW w:w="9288" w:type="dxa"/>
                  <w:shd w:val="clear" w:color="auto" w:fill="auto"/>
                  <w:tcMar>
                    <w:top w:w="0" w:type="dxa"/>
                    <w:left w:w="108" w:type="dxa"/>
                    <w:bottom w:w="0" w:type="dxa"/>
                    <w:right w:w="108" w:type="dxa"/>
                  </w:tcMar>
                </w:tcPr>
                <w:p w14:paraId="6963300F" w14:textId="77777777" w:rsidR="007778B0" w:rsidRDefault="006F5DFD" w:rsidP="006F5DFD">
                  <w:pPr>
                    <w:spacing w:after="0" w:line="240" w:lineRule="auto"/>
                  </w:pPr>
                  <w:r>
                    <w:t>Trust/loyalty *</w:t>
                  </w:r>
                  <w:r>
                    <w:rPr>
                      <w:i/>
                    </w:rPr>
                    <w:tab/>
                    <w:t>(Show if FACTOR 11 Trust= 1)</w:t>
                  </w:r>
                </w:p>
              </w:tc>
            </w:tr>
            <w:tr w:rsidR="007778B0" w14:paraId="69633013" w14:textId="77777777" w:rsidTr="00D0303D">
              <w:tc>
                <w:tcPr>
                  <w:tcW w:w="792" w:type="dxa"/>
                  <w:shd w:val="clear" w:color="auto" w:fill="auto"/>
                  <w:tcMar>
                    <w:top w:w="0" w:type="dxa"/>
                    <w:left w:w="108" w:type="dxa"/>
                    <w:bottom w:w="0" w:type="dxa"/>
                    <w:right w:w="108" w:type="dxa"/>
                  </w:tcMar>
                </w:tcPr>
                <w:p w14:paraId="69633011" w14:textId="77777777" w:rsidR="007778B0" w:rsidRDefault="006F5DFD" w:rsidP="006F5DFD">
                  <w:pPr>
                    <w:spacing w:after="0" w:line="240" w:lineRule="auto"/>
                  </w:pPr>
                  <w:r>
                    <w:t>12</w:t>
                  </w:r>
                </w:p>
              </w:tc>
              <w:tc>
                <w:tcPr>
                  <w:tcW w:w="9288" w:type="dxa"/>
                  <w:shd w:val="clear" w:color="auto" w:fill="auto"/>
                  <w:tcMar>
                    <w:top w:w="0" w:type="dxa"/>
                    <w:left w:w="108" w:type="dxa"/>
                    <w:bottom w:w="0" w:type="dxa"/>
                    <w:right w:w="108" w:type="dxa"/>
                  </w:tcMar>
                </w:tcPr>
                <w:p w14:paraId="69633012" w14:textId="77777777" w:rsidR="007778B0" w:rsidRDefault="006F5DFD" w:rsidP="006F5DFD">
                  <w:pPr>
                    <w:spacing w:after="0" w:line="240" w:lineRule="auto"/>
                  </w:pPr>
                  <w:r>
                    <w:t>Amount of packaging *</w:t>
                  </w:r>
                  <w:r>
                    <w:rPr>
                      <w:i/>
                    </w:rPr>
                    <w:tab/>
                    <w:t>(Show if FACTOR 12 Amount of packaging= 1)</w:t>
                  </w:r>
                </w:p>
              </w:tc>
            </w:tr>
            <w:tr w:rsidR="007778B0" w14:paraId="69633016" w14:textId="77777777" w:rsidTr="00D0303D">
              <w:tc>
                <w:tcPr>
                  <w:tcW w:w="792" w:type="dxa"/>
                  <w:shd w:val="clear" w:color="auto" w:fill="auto"/>
                  <w:tcMar>
                    <w:top w:w="0" w:type="dxa"/>
                    <w:left w:w="108" w:type="dxa"/>
                    <w:bottom w:w="0" w:type="dxa"/>
                    <w:right w:w="108" w:type="dxa"/>
                  </w:tcMar>
                </w:tcPr>
                <w:p w14:paraId="69633014" w14:textId="77777777" w:rsidR="007778B0" w:rsidRDefault="006F5DFD" w:rsidP="006F5DFD">
                  <w:pPr>
                    <w:spacing w:after="0" w:line="240" w:lineRule="auto"/>
                  </w:pPr>
                  <w:r>
                    <w:t>13</w:t>
                  </w:r>
                </w:p>
              </w:tc>
              <w:tc>
                <w:tcPr>
                  <w:tcW w:w="9288" w:type="dxa"/>
                  <w:shd w:val="clear" w:color="auto" w:fill="auto"/>
                  <w:tcMar>
                    <w:top w:w="0" w:type="dxa"/>
                    <w:left w:w="108" w:type="dxa"/>
                    <w:bottom w:w="0" w:type="dxa"/>
                    <w:right w:w="108" w:type="dxa"/>
                  </w:tcMar>
                </w:tcPr>
                <w:p w14:paraId="69633015" w14:textId="77777777" w:rsidR="007778B0" w:rsidRDefault="006F5DFD" w:rsidP="006F5DFD">
                  <w:pPr>
                    <w:spacing w:after="0" w:line="240" w:lineRule="auto"/>
                  </w:pPr>
                  <w:r>
                    <w:t xml:space="preserve">Consistency of product * </w:t>
                  </w:r>
                  <w:r>
                    <w:rPr>
                      <w:i/>
                    </w:rPr>
                    <w:t>(Show if FACTOR 13 Consistency of product= 1</w:t>
                  </w:r>
                </w:p>
              </w:tc>
            </w:tr>
            <w:tr w:rsidR="007778B0" w14:paraId="69633019" w14:textId="77777777" w:rsidTr="00D0303D">
              <w:tc>
                <w:tcPr>
                  <w:tcW w:w="792" w:type="dxa"/>
                  <w:shd w:val="clear" w:color="auto" w:fill="auto"/>
                  <w:tcMar>
                    <w:top w:w="0" w:type="dxa"/>
                    <w:left w:w="108" w:type="dxa"/>
                    <w:bottom w:w="0" w:type="dxa"/>
                    <w:right w:w="108" w:type="dxa"/>
                  </w:tcMar>
                </w:tcPr>
                <w:p w14:paraId="69633017" w14:textId="77777777" w:rsidR="007778B0" w:rsidRDefault="006F5DFD" w:rsidP="006F5DFD">
                  <w:pPr>
                    <w:spacing w:after="0" w:line="240" w:lineRule="auto"/>
                  </w:pPr>
                  <w:r>
                    <w:t>14</w:t>
                  </w:r>
                </w:p>
              </w:tc>
              <w:tc>
                <w:tcPr>
                  <w:tcW w:w="9288" w:type="dxa"/>
                  <w:shd w:val="clear" w:color="auto" w:fill="auto"/>
                  <w:tcMar>
                    <w:top w:w="0" w:type="dxa"/>
                    <w:left w:w="108" w:type="dxa"/>
                    <w:bottom w:w="0" w:type="dxa"/>
                    <w:right w:w="108" w:type="dxa"/>
                  </w:tcMar>
                </w:tcPr>
                <w:p w14:paraId="69633018" w14:textId="77777777" w:rsidR="007778B0" w:rsidRDefault="006F5DFD" w:rsidP="006F5DFD">
                  <w:pPr>
                    <w:spacing w:after="0" w:line="240" w:lineRule="auto"/>
                  </w:pPr>
                  <w:r>
                    <w:t xml:space="preserve">I want to see/smell the product * </w:t>
                  </w:r>
                  <w:r>
                    <w:rPr>
                      <w:i/>
                    </w:rPr>
                    <w:t>(Show if FACTOR 14 I want to see= 1)</w:t>
                  </w:r>
                </w:p>
              </w:tc>
            </w:tr>
            <w:tr w:rsidR="007778B0" w14:paraId="6963301C" w14:textId="77777777" w:rsidTr="00D0303D">
              <w:tc>
                <w:tcPr>
                  <w:tcW w:w="792" w:type="dxa"/>
                  <w:shd w:val="clear" w:color="auto" w:fill="auto"/>
                  <w:tcMar>
                    <w:top w:w="0" w:type="dxa"/>
                    <w:left w:w="108" w:type="dxa"/>
                    <w:bottom w:w="0" w:type="dxa"/>
                    <w:right w:w="108" w:type="dxa"/>
                  </w:tcMar>
                </w:tcPr>
                <w:p w14:paraId="6963301A" w14:textId="77777777" w:rsidR="007778B0" w:rsidRDefault="006F5DFD" w:rsidP="006F5DFD">
                  <w:pPr>
                    <w:spacing w:after="0" w:line="240" w:lineRule="auto"/>
                  </w:pPr>
                  <w:r>
                    <w:t>15</w:t>
                  </w:r>
                </w:p>
              </w:tc>
              <w:tc>
                <w:tcPr>
                  <w:tcW w:w="9288" w:type="dxa"/>
                  <w:shd w:val="clear" w:color="auto" w:fill="auto"/>
                  <w:tcMar>
                    <w:top w:w="0" w:type="dxa"/>
                    <w:left w:w="108" w:type="dxa"/>
                    <w:bottom w:w="0" w:type="dxa"/>
                    <w:right w:w="108" w:type="dxa"/>
                  </w:tcMar>
                </w:tcPr>
                <w:p w14:paraId="6963301B" w14:textId="77777777" w:rsidR="007778B0" w:rsidRDefault="006F5DFD" w:rsidP="006F5DFD">
                  <w:pPr>
                    <w:spacing w:after="0" w:line="240" w:lineRule="auto"/>
                  </w:pPr>
                  <w:r>
                    <w:t xml:space="preserve">Ability to talk to sales staff * </w:t>
                  </w:r>
                  <w:r>
                    <w:rPr>
                      <w:i/>
                    </w:rPr>
                    <w:t>(Show if FACTOR 15 Ability to talk to staff= 1)</w:t>
                  </w:r>
                </w:p>
              </w:tc>
            </w:tr>
            <w:tr w:rsidR="007778B0" w14:paraId="6963301F" w14:textId="77777777" w:rsidTr="00D0303D">
              <w:tc>
                <w:tcPr>
                  <w:tcW w:w="792" w:type="dxa"/>
                  <w:shd w:val="clear" w:color="auto" w:fill="auto"/>
                  <w:tcMar>
                    <w:top w:w="0" w:type="dxa"/>
                    <w:left w:w="108" w:type="dxa"/>
                    <w:bottom w:w="0" w:type="dxa"/>
                    <w:right w:w="108" w:type="dxa"/>
                  </w:tcMar>
                </w:tcPr>
                <w:p w14:paraId="6963301D" w14:textId="77777777" w:rsidR="007778B0" w:rsidRDefault="006F5DFD" w:rsidP="006F5DFD">
                  <w:pPr>
                    <w:spacing w:after="0" w:line="240" w:lineRule="auto"/>
                  </w:pPr>
                  <w:r>
                    <w:t>16</w:t>
                  </w:r>
                </w:p>
              </w:tc>
              <w:tc>
                <w:tcPr>
                  <w:tcW w:w="9288" w:type="dxa"/>
                  <w:shd w:val="clear" w:color="auto" w:fill="auto"/>
                  <w:tcMar>
                    <w:top w:w="0" w:type="dxa"/>
                    <w:left w:w="108" w:type="dxa"/>
                    <w:bottom w:w="0" w:type="dxa"/>
                    <w:right w:w="108" w:type="dxa"/>
                  </w:tcMar>
                </w:tcPr>
                <w:p w14:paraId="6963301E" w14:textId="77777777" w:rsidR="007778B0" w:rsidRDefault="006F5DFD" w:rsidP="006F5DFD">
                  <w:pPr>
                    <w:spacing w:after="0" w:line="240" w:lineRule="auto"/>
                  </w:pPr>
                  <w:r>
                    <w:t>I can buy more than 30g of cannabis at a time *</w:t>
                  </w:r>
                  <w:r>
                    <w:rPr>
                      <w:i/>
                    </w:rPr>
                    <w:t xml:space="preserve"> (Show if FACTOR 16 Can buy more at time (FACTOR_16 = 1))</w:t>
                  </w:r>
                </w:p>
              </w:tc>
            </w:tr>
            <w:tr w:rsidR="007778B0" w14:paraId="69633022" w14:textId="77777777" w:rsidTr="00D0303D">
              <w:tc>
                <w:tcPr>
                  <w:tcW w:w="792" w:type="dxa"/>
                  <w:shd w:val="clear" w:color="auto" w:fill="auto"/>
                  <w:tcMar>
                    <w:top w:w="0" w:type="dxa"/>
                    <w:left w:w="108" w:type="dxa"/>
                    <w:bottom w:w="0" w:type="dxa"/>
                    <w:right w:w="108" w:type="dxa"/>
                  </w:tcMar>
                </w:tcPr>
                <w:p w14:paraId="69633020" w14:textId="77777777" w:rsidR="007778B0" w:rsidRDefault="006F5DFD" w:rsidP="006F5DFD">
                  <w:pPr>
                    <w:spacing w:after="0" w:line="240" w:lineRule="auto"/>
                  </w:pPr>
                  <w:r>
                    <w:t>17</w:t>
                  </w:r>
                </w:p>
              </w:tc>
              <w:tc>
                <w:tcPr>
                  <w:tcW w:w="9288" w:type="dxa"/>
                  <w:shd w:val="clear" w:color="auto" w:fill="auto"/>
                  <w:tcMar>
                    <w:top w:w="0" w:type="dxa"/>
                    <w:left w:w="108" w:type="dxa"/>
                    <w:bottom w:w="0" w:type="dxa"/>
                    <w:right w:w="108" w:type="dxa"/>
                  </w:tcMar>
                </w:tcPr>
                <w:p w14:paraId="69633021" w14:textId="77777777" w:rsidR="007778B0" w:rsidRDefault="006F5DFD" w:rsidP="006F5DFD">
                  <w:pPr>
                    <w:spacing w:after="0" w:line="240" w:lineRule="auto"/>
                  </w:pPr>
                  <w:r>
                    <w:t>I can buy edibles with higher amounts of THC *</w:t>
                  </w:r>
                  <w:r>
                    <w:rPr>
                      <w:i/>
                    </w:rPr>
                    <w:t xml:space="preserve"> (Show if FACTOR 17 I can buy edibles= 1)</w:t>
                  </w:r>
                </w:p>
              </w:tc>
            </w:tr>
            <w:tr w:rsidR="007778B0" w14:paraId="69633025" w14:textId="77777777" w:rsidTr="00D0303D">
              <w:tc>
                <w:tcPr>
                  <w:tcW w:w="792" w:type="dxa"/>
                  <w:shd w:val="clear" w:color="auto" w:fill="auto"/>
                  <w:tcMar>
                    <w:top w:w="0" w:type="dxa"/>
                    <w:left w:w="108" w:type="dxa"/>
                    <w:bottom w:w="0" w:type="dxa"/>
                    <w:right w:w="108" w:type="dxa"/>
                  </w:tcMar>
                </w:tcPr>
                <w:p w14:paraId="69633023" w14:textId="77777777" w:rsidR="007778B0" w:rsidRDefault="006F5DFD" w:rsidP="006F5DFD">
                  <w:pPr>
                    <w:spacing w:after="0" w:line="240" w:lineRule="auto"/>
                  </w:pPr>
                  <w:r>
                    <w:t>18</w:t>
                  </w:r>
                </w:p>
              </w:tc>
              <w:tc>
                <w:tcPr>
                  <w:tcW w:w="9288" w:type="dxa"/>
                  <w:shd w:val="clear" w:color="auto" w:fill="auto"/>
                  <w:tcMar>
                    <w:top w:w="0" w:type="dxa"/>
                    <w:left w:w="108" w:type="dxa"/>
                    <w:bottom w:w="0" w:type="dxa"/>
                    <w:right w:w="108" w:type="dxa"/>
                  </w:tcMar>
                </w:tcPr>
                <w:p w14:paraId="69633024" w14:textId="77777777" w:rsidR="007778B0" w:rsidRDefault="006F5DFD" w:rsidP="006F5DFD">
                  <w:pPr>
                    <w:spacing w:after="0" w:line="240" w:lineRule="auto"/>
                  </w:pPr>
                  <w:r>
                    <w:t>I can buy products with other cannabinoids (e.g., CBN, CBG, delta 8 THC) *</w:t>
                  </w:r>
                  <w:r>
                    <w:rPr>
                      <w:i/>
                    </w:rPr>
                    <w:t xml:space="preserve"> (Show if FACTOR 18 I can buy other products= 1)</w:t>
                  </w:r>
                </w:p>
              </w:tc>
            </w:tr>
            <w:tr w:rsidR="007778B0" w14:paraId="69633028" w14:textId="77777777" w:rsidTr="00D0303D">
              <w:tc>
                <w:tcPr>
                  <w:tcW w:w="792" w:type="dxa"/>
                  <w:shd w:val="clear" w:color="auto" w:fill="auto"/>
                  <w:tcMar>
                    <w:top w:w="0" w:type="dxa"/>
                    <w:left w:w="108" w:type="dxa"/>
                    <w:bottom w:w="0" w:type="dxa"/>
                    <w:right w:w="108" w:type="dxa"/>
                  </w:tcMar>
                </w:tcPr>
                <w:p w14:paraId="69633026" w14:textId="77777777" w:rsidR="007778B0" w:rsidRDefault="006F5DFD" w:rsidP="006F5DFD">
                  <w:pPr>
                    <w:spacing w:after="0" w:line="240" w:lineRule="auto"/>
                  </w:pPr>
                  <w:r>
                    <w:t>19</w:t>
                  </w:r>
                </w:p>
              </w:tc>
              <w:tc>
                <w:tcPr>
                  <w:tcW w:w="9288" w:type="dxa"/>
                  <w:shd w:val="clear" w:color="auto" w:fill="auto"/>
                  <w:tcMar>
                    <w:top w:w="0" w:type="dxa"/>
                    <w:left w:w="108" w:type="dxa"/>
                    <w:bottom w:w="0" w:type="dxa"/>
                    <w:right w:w="108" w:type="dxa"/>
                  </w:tcMar>
                </w:tcPr>
                <w:p w14:paraId="69633027" w14:textId="77777777" w:rsidR="007778B0" w:rsidRDefault="006F5DFD" w:rsidP="006F5DFD">
                  <w:pPr>
                    <w:spacing w:after="0" w:line="240" w:lineRule="auto"/>
                  </w:pPr>
                  <w:r>
                    <w:t>I can’t legally buy cannabis where I live *</w:t>
                  </w:r>
                  <w:r>
                    <w:rPr>
                      <w:i/>
                    </w:rPr>
                    <w:t xml:space="preserve"> (Show if FACTOR 19 I </w:t>
                  </w:r>
                  <w:proofErr w:type="spellStart"/>
                  <w:r>
                    <w:rPr>
                      <w:i/>
                    </w:rPr>
                    <w:t>cant</w:t>
                  </w:r>
                  <w:proofErr w:type="spellEnd"/>
                  <w:r>
                    <w:rPr>
                      <w:i/>
                    </w:rPr>
                    <w:t xml:space="preserve"> legally buy= 1)</w:t>
                  </w:r>
                </w:p>
              </w:tc>
            </w:tr>
            <w:tr w:rsidR="007778B0" w14:paraId="6963302B" w14:textId="77777777" w:rsidTr="00D0303D">
              <w:tc>
                <w:tcPr>
                  <w:tcW w:w="792" w:type="dxa"/>
                  <w:shd w:val="clear" w:color="auto" w:fill="auto"/>
                  <w:tcMar>
                    <w:top w:w="0" w:type="dxa"/>
                    <w:left w:w="108" w:type="dxa"/>
                    <w:bottom w:w="0" w:type="dxa"/>
                    <w:right w:w="108" w:type="dxa"/>
                  </w:tcMar>
                </w:tcPr>
                <w:p w14:paraId="69633029" w14:textId="77777777" w:rsidR="007778B0" w:rsidRDefault="006F5DFD" w:rsidP="006F5DFD">
                  <w:pPr>
                    <w:spacing w:after="0" w:line="240" w:lineRule="auto"/>
                  </w:pPr>
                  <w:r>
                    <w:t>20</w:t>
                  </w:r>
                </w:p>
              </w:tc>
              <w:tc>
                <w:tcPr>
                  <w:tcW w:w="9288" w:type="dxa"/>
                  <w:shd w:val="clear" w:color="auto" w:fill="auto"/>
                  <w:tcMar>
                    <w:top w:w="0" w:type="dxa"/>
                    <w:left w:w="108" w:type="dxa"/>
                    <w:bottom w:w="0" w:type="dxa"/>
                    <w:right w:w="108" w:type="dxa"/>
                  </w:tcMar>
                </w:tcPr>
                <w:p w14:paraId="6963302A" w14:textId="77777777" w:rsidR="007778B0" w:rsidRDefault="006F5DFD" w:rsidP="006F5DFD">
                  <w:pPr>
                    <w:spacing w:after="0" w:line="240" w:lineRule="auto"/>
                  </w:pPr>
                  <w:r>
                    <w:t>Promotions/incentives offered *</w:t>
                  </w:r>
                  <w:r>
                    <w:rPr>
                      <w:i/>
                    </w:rPr>
                    <w:t xml:space="preserve"> (Show if FACTOR 20 Promotions= 1)</w:t>
                  </w:r>
                </w:p>
              </w:tc>
            </w:tr>
            <w:tr w:rsidR="007778B0" w14:paraId="6963302E" w14:textId="77777777" w:rsidTr="00D0303D">
              <w:tc>
                <w:tcPr>
                  <w:tcW w:w="792" w:type="dxa"/>
                  <w:shd w:val="clear" w:color="auto" w:fill="auto"/>
                  <w:tcMar>
                    <w:top w:w="0" w:type="dxa"/>
                    <w:left w:w="108" w:type="dxa"/>
                    <w:bottom w:w="0" w:type="dxa"/>
                    <w:right w:w="108" w:type="dxa"/>
                  </w:tcMar>
                </w:tcPr>
                <w:p w14:paraId="6963302C" w14:textId="77777777" w:rsidR="007778B0" w:rsidRDefault="006F5DFD" w:rsidP="006F5DFD">
                  <w:pPr>
                    <w:spacing w:after="0" w:line="240" w:lineRule="auto"/>
                  </w:pPr>
                  <w:r>
                    <w:t>21</w:t>
                  </w:r>
                </w:p>
              </w:tc>
              <w:tc>
                <w:tcPr>
                  <w:tcW w:w="9288" w:type="dxa"/>
                  <w:shd w:val="clear" w:color="auto" w:fill="auto"/>
                  <w:tcMar>
                    <w:top w:w="0" w:type="dxa"/>
                    <w:left w:w="108" w:type="dxa"/>
                    <w:bottom w:w="0" w:type="dxa"/>
                    <w:right w:w="108" w:type="dxa"/>
                  </w:tcMar>
                </w:tcPr>
                <w:p w14:paraId="6963302D" w14:textId="77777777" w:rsidR="007778B0" w:rsidRDefault="006F5DFD" w:rsidP="006F5DFD">
                  <w:pPr>
                    <w:spacing w:after="0" w:line="240" w:lineRule="auto"/>
                  </w:pPr>
                  <w:r>
                    <w:t>Advice/recommendation (</w:t>
                  </w:r>
                  <w:r>
                    <w:rPr>
                      <w:rFonts w:cs="Calibri"/>
                    </w:rPr>
                    <w:t>e.g</w:t>
                  </w:r>
                  <w:r>
                    <w:t>., from friend/family/health professional</w:t>
                  </w:r>
                  <w:r>
                    <w:rPr>
                      <w:rFonts w:cs="Calibri"/>
                    </w:rPr>
                    <w:t>) *</w:t>
                  </w:r>
                  <w:r>
                    <w:rPr>
                      <w:rFonts w:cs="Calibri"/>
                      <w:i/>
                    </w:rPr>
                    <w:t>(Show if FACTOR 23 Advice recommendation= 1)</w:t>
                  </w:r>
                </w:p>
              </w:tc>
            </w:tr>
            <w:tr w:rsidR="007778B0" w14:paraId="69633031" w14:textId="77777777" w:rsidTr="00D0303D">
              <w:tc>
                <w:tcPr>
                  <w:tcW w:w="792" w:type="dxa"/>
                  <w:shd w:val="clear" w:color="auto" w:fill="auto"/>
                  <w:tcMar>
                    <w:top w:w="0" w:type="dxa"/>
                    <w:left w:w="108" w:type="dxa"/>
                    <w:bottom w:w="0" w:type="dxa"/>
                    <w:right w:w="108" w:type="dxa"/>
                  </w:tcMar>
                </w:tcPr>
                <w:p w14:paraId="6963302F" w14:textId="77777777" w:rsidR="007778B0" w:rsidRDefault="006F5DFD" w:rsidP="006F5DFD">
                  <w:pPr>
                    <w:spacing w:after="0" w:line="240" w:lineRule="auto"/>
                  </w:pPr>
                  <w:r>
                    <w:t>22</w:t>
                  </w:r>
                </w:p>
              </w:tc>
              <w:tc>
                <w:tcPr>
                  <w:tcW w:w="9288" w:type="dxa"/>
                  <w:shd w:val="clear" w:color="auto" w:fill="auto"/>
                  <w:tcMar>
                    <w:top w:w="0" w:type="dxa"/>
                    <w:left w:w="108" w:type="dxa"/>
                    <w:bottom w:w="0" w:type="dxa"/>
                    <w:right w:w="108" w:type="dxa"/>
                  </w:tcMar>
                </w:tcPr>
                <w:p w14:paraId="69633030" w14:textId="77777777" w:rsidR="007778B0" w:rsidRDefault="006F5DFD" w:rsidP="006F5DFD">
                  <w:pPr>
                    <w:spacing w:after="0" w:line="240" w:lineRule="auto"/>
                  </w:pPr>
                  <w:r>
                    <w:t>&lt;&lt; specify&gt;&gt;</w:t>
                  </w:r>
                  <w:r>
                    <w:rPr>
                      <w:i/>
                    </w:rPr>
                    <w:t xml:space="preserve"> (Show if FACTOR 21 Other= 1)</w:t>
                  </w:r>
                </w:p>
              </w:tc>
            </w:tr>
            <w:tr w:rsidR="007778B0" w14:paraId="69633034" w14:textId="77777777" w:rsidTr="00D0303D">
              <w:tc>
                <w:tcPr>
                  <w:tcW w:w="792" w:type="dxa"/>
                  <w:shd w:val="clear" w:color="auto" w:fill="auto"/>
                  <w:tcMar>
                    <w:top w:w="0" w:type="dxa"/>
                    <w:left w:w="108" w:type="dxa"/>
                    <w:bottom w:w="0" w:type="dxa"/>
                    <w:right w:w="108" w:type="dxa"/>
                  </w:tcMar>
                </w:tcPr>
                <w:p w14:paraId="69633032"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3033" w14:textId="77777777" w:rsidR="007778B0" w:rsidRDefault="006F5DFD" w:rsidP="006F5DFD">
                  <w:pPr>
                    <w:spacing w:after="0" w:line="240" w:lineRule="auto"/>
                  </w:pPr>
                  <w:r>
                    <w:t>Missing</w:t>
                  </w:r>
                </w:p>
              </w:tc>
            </w:tr>
            <w:tr w:rsidR="007778B0" w14:paraId="69633037" w14:textId="77777777" w:rsidTr="00D0303D">
              <w:tc>
                <w:tcPr>
                  <w:tcW w:w="792" w:type="dxa"/>
                  <w:shd w:val="clear" w:color="auto" w:fill="auto"/>
                  <w:tcMar>
                    <w:top w:w="0" w:type="dxa"/>
                    <w:left w:w="108" w:type="dxa"/>
                    <w:bottom w:w="0" w:type="dxa"/>
                    <w:right w:w="108" w:type="dxa"/>
                  </w:tcMar>
                </w:tcPr>
                <w:p w14:paraId="69633035" w14:textId="77777777" w:rsidR="007778B0" w:rsidRDefault="007778B0" w:rsidP="006F5DFD">
                  <w:pPr>
                    <w:spacing w:after="0" w:line="240" w:lineRule="auto"/>
                  </w:pPr>
                </w:p>
              </w:tc>
              <w:tc>
                <w:tcPr>
                  <w:tcW w:w="9288" w:type="dxa"/>
                  <w:shd w:val="clear" w:color="auto" w:fill="auto"/>
                  <w:tcMar>
                    <w:top w:w="0" w:type="dxa"/>
                    <w:left w:w="108" w:type="dxa"/>
                    <w:bottom w:w="0" w:type="dxa"/>
                    <w:right w:w="108" w:type="dxa"/>
                  </w:tcMar>
                </w:tcPr>
                <w:p w14:paraId="69633036" w14:textId="77777777" w:rsidR="007778B0" w:rsidRDefault="007778B0" w:rsidP="006F5DFD">
                  <w:pPr>
                    <w:spacing w:after="0" w:line="240" w:lineRule="auto"/>
                  </w:pPr>
                </w:p>
              </w:tc>
            </w:tr>
          </w:tbl>
          <w:p w14:paraId="69633038" w14:textId="77777777" w:rsidR="007778B0" w:rsidRDefault="006F5DFD" w:rsidP="006F5DFD">
            <w:pPr>
              <w:spacing w:after="0" w:line="240" w:lineRule="auto"/>
            </w:pPr>
            <w:r>
              <w:rPr>
                <w:i/>
              </w:rPr>
              <w:t>Levels marked with * are randomized</w:t>
            </w:r>
          </w:p>
          <w:p w14:paraId="69633039"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03A" w14:textId="77777777" w:rsidR="007778B0" w:rsidRDefault="007778B0">
            <w:pPr>
              <w:keepNext/>
              <w:spacing w:after="40" w:line="240" w:lineRule="auto"/>
              <w:rPr>
                <w:b/>
              </w:rPr>
            </w:pPr>
          </w:p>
        </w:tc>
      </w:tr>
      <w:tr w:rsidR="007778B0" w14:paraId="6963304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3C" w14:textId="77777777" w:rsidR="007778B0" w:rsidRDefault="006F5DFD" w:rsidP="006F5DFD">
            <w:pPr>
              <w:keepNext/>
              <w:spacing w:after="40" w:line="240" w:lineRule="auto"/>
              <w:rPr>
                <w:b/>
              </w:rPr>
            </w:pPr>
            <w:proofErr w:type="spellStart"/>
            <w:r>
              <w:rPr>
                <w:b/>
              </w:rPr>
              <w:lastRenderedPageBreak/>
              <w:t>spend_legal</w:t>
            </w:r>
            <w:proofErr w:type="spellEnd"/>
          </w:p>
          <w:p w14:paraId="6963303D" w14:textId="77777777" w:rsidR="007778B0" w:rsidRDefault="006F5DFD" w:rsidP="006F5DFD">
            <w:pPr>
              <w:keepNext/>
              <w:spacing w:after="40" w:line="240" w:lineRule="auto"/>
              <w:rPr>
                <w:bCs/>
                <w:i/>
                <w:iCs/>
              </w:rPr>
            </w:pPr>
            <w:r>
              <w:rPr>
                <w:bCs/>
                <w:i/>
                <w:iCs/>
              </w:rPr>
              <w:t>[variable added in 2020 and revised in 2023 to remove ‘for non-medical purposes’ and ‘past 30 days’ timeframe]</w:t>
            </w:r>
          </w:p>
          <w:p w14:paraId="6963303E"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3F" w14:textId="77777777" w:rsidR="007778B0" w:rsidRDefault="006F5DFD" w:rsidP="006F5DFD">
            <w:pPr>
              <w:keepNext/>
              <w:spacing w:after="40" w:line="240" w:lineRule="auto"/>
            </w:pPr>
            <w:r>
              <w:rPr>
                <w:i/>
              </w:rPr>
              <w:t>Show if purchased from legal source in past 12 months (</w:t>
            </w:r>
            <w:proofErr w:type="spellStart"/>
            <w:r>
              <w:rPr>
                <w:i/>
              </w:rPr>
              <w:t>legal_freq</w:t>
            </w:r>
            <w:proofErr w:type="spellEnd"/>
            <w:r>
              <w:rPr>
                <w:i/>
              </w:rPr>
              <w:t xml:space="preserve"> = 1,2,3,4)</w:t>
            </w:r>
          </w:p>
          <w:p w14:paraId="69633040" w14:textId="77777777" w:rsidR="007778B0" w:rsidRDefault="006F5DFD" w:rsidP="006F5DFD">
            <w:pPr>
              <w:keepNext/>
              <w:spacing w:after="0" w:line="240" w:lineRule="auto"/>
            </w:pPr>
            <w:r>
              <w:t xml:space="preserve">How much do you </w:t>
            </w:r>
            <w:r>
              <w:rPr>
                <w:b/>
              </w:rPr>
              <w:t>typically</w:t>
            </w:r>
            <w:r>
              <w:t xml:space="preserve"> spend on cannabis each month at </w:t>
            </w:r>
            <w:r>
              <w:rPr>
                <w:b/>
              </w:rPr>
              <w:t>legal sources</w:t>
            </w:r>
            <w:r>
              <w:t>?</w:t>
            </w:r>
            <w:r>
              <w:br/>
            </w:r>
          </w:p>
          <w:p w14:paraId="69633041" w14:textId="77777777" w:rsidR="007778B0" w:rsidRDefault="006F5DFD" w:rsidP="006F5DFD">
            <w:pPr>
              <w:keepNext/>
              <w:spacing w:after="0" w:line="240" w:lineRule="auto"/>
            </w:pPr>
            <w:r>
              <w:t>Minimum: 0, Maximum: 1000</w:t>
            </w:r>
          </w:p>
          <w:p w14:paraId="69633042" w14:textId="77777777" w:rsidR="007778B0" w:rsidRDefault="006F5DFD" w:rsidP="006F5DFD">
            <w:pPr>
              <w:spacing w:after="0" w:line="240" w:lineRule="auto"/>
            </w:pPr>
            <w:r>
              <w:t>$ __________</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3045" w14:textId="77777777" w:rsidTr="00D0303D">
              <w:tc>
                <w:tcPr>
                  <w:tcW w:w="1458" w:type="dxa"/>
                  <w:shd w:val="clear" w:color="auto" w:fill="auto"/>
                  <w:tcMar>
                    <w:top w:w="0" w:type="dxa"/>
                    <w:left w:w="108" w:type="dxa"/>
                    <w:bottom w:w="0" w:type="dxa"/>
                    <w:right w:w="108" w:type="dxa"/>
                  </w:tcMar>
                </w:tcPr>
                <w:p w14:paraId="69633043"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3044" w14:textId="77777777" w:rsidR="007778B0" w:rsidRDefault="006F5DFD" w:rsidP="006F5DFD">
                  <w:pPr>
                    <w:spacing w:after="0" w:line="240" w:lineRule="auto"/>
                  </w:pPr>
                  <w:r>
                    <w:t>Missing</w:t>
                  </w:r>
                </w:p>
              </w:tc>
            </w:tr>
            <w:tr w:rsidR="007778B0" w14:paraId="69633048" w14:textId="77777777" w:rsidTr="00D0303D">
              <w:tc>
                <w:tcPr>
                  <w:tcW w:w="1458" w:type="dxa"/>
                  <w:shd w:val="clear" w:color="auto" w:fill="auto"/>
                  <w:tcMar>
                    <w:top w:w="0" w:type="dxa"/>
                    <w:left w:w="108" w:type="dxa"/>
                    <w:bottom w:w="0" w:type="dxa"/>
                    <w:right w:w="108" w:type="dxa"/>
                  </w:tcMar>
                </w:tcPr>
                <w:p w14:paraId="69633046" w14:textId="77777777" w:rsidR="007778B0" w:rsidRDefault="006F5DFD" w:rsidP="006F5DFD">
                  <w:pPr>
                    <w:spacing w:after="0" w:line="240" w:lineRule="auto"/>
                  </w:pPr>
                  <w:r>
                    <w:rPr>
                      <w:rFonts w:ascii="Segoe UI Symbol" w:hAnsi="Segoe UI Symbol" w:cs="Segoe UI Symbol"/>
                    </w:rPr>
                    <w:t>❑</w:t>
                  </w:r>
                  <w:r>
                    <w:t xml:space="preserve">  -11</w:t>
                  </w:r>
                </w:p>
              </w:tc>
              <w:tc>
                <w:tcPr>
                  <w:tcW w:w="8390" w:type="dxa"/>
                  <w:shd w:val="clear" w:color="auto" w:fill="auto"/>
                  <w:tcMar>
                    <w:top w:w="0" w:type="dxa"/>
                    <w:left w:w="108" w:type="dxa"/>
                    <w:bottom w:w="0" w:type="dxa"/>
                    <w:right w:w="108" w:type="dxa"/>
                  </w:tcMar>
                </w:tcPr>
                <w:p w14:paraId="69633047" w14:textId="77777777" w:rsidR="007778B0" w:rsidRDefault="006F5DFD" w:rsidP="006F5DFD">
                  <w:pPr>
                    <w:spacing w:after="0" w:line="240" w:lineRule="auto"/>
                  </w:pPr>
                  <w:r>
                    <w:t>More than $1,000</w:t>
                  </w:r>
                </w:p>
              </w:tc>
            </w:tr>
          </w:tbl>
          <w:p w14:paraId="69633049"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304A" w14:textId="77777777" w:rsidR="007778B0" w:rsidRDefault="007778B0">
            <w:pPr>
              <w:keepNext/>
              <w:spacing w:after="40" w:line="240" w:lineRule="auto"/>
              <w:rPr>
                <w:i/>
              </w:rPr>
            </w:pPr>
          </w:p>
        </w:tc>
      </w:tr>
      <w:tr w:rsidR="007778B0" w14:paraId="6963305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4C" w14:textId="77777777" w:rsidR="007778B0" w:rsidRDefault="006F5DFD" w:rsidP="006F5DFD">
            <w:pPr>
              <w:keepNext/>
              <w:spacing w:after="40" w:line="240" w:lineRule="auto"/>
              <w:rPr>
                <w:b/>
              </w:rPr>
            </w:pPr>
            <w:proofErr w:type="spellStart"/>
            <w:r>
              <w:rPr>
                <w:b/>
              </w:rPr>
              <w:t>spend_illegal</w:t>
            </w:r>
            <w:proofErr w:type="spellEnd"/>
          </w:p>
          <w:p w14:paraId="6963304D" w14:textId="77777777" w:rsidR="007778B0" w:rsidRDefault="006F5DFD" w:rsidP="006F5DFD">
            <w:pPr>
              <w:keepNext/>
              <w:spacing w:after="40" w:line="240" w:lineRule="auto"/>
              <w:rPr>
                <w:bCs/>
                <w:i/>
                <w:iCs/>
              </w:rPr>
            </w:pPr>
            <w:r>
              <w:rPr>
                <w:bCs/>
                <w:i/>
                <w:iCs/>
              </w:rPr>
              <w:t>[variable added in 2020 and revised in 2023 to remove ‘for non-medical purposes’ and ‘past 30 days’ timeframe]</w:t>
            </w:r>
          </w:p>
          <w:p w14:paraId="6963304E"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4F" w14:textId="77777777" w:rsidR="007778B0" w:rsidRDefault="006F5DFD" w:rsidP="006F5DFD">
            <w:pPr>
              <w:keepNext/>
              <w:spacing w:after="40" w:line="240" w:lineRule="auto"/>
            </w:pPr>
            <w:r>
              <w:rPr>
                <w:i/>
              </w:rPr>
              <w:t>Show if purchased from illegal source in past 12 months (</w:t>
            </w:r>
            <w:proofErr w:type="spellStart"/>
            <w:r>
              <w:rPr>
                <w:i/>
              </w:rPr>
              <w:t>legal_freq</w:t>
            </w:r>
            <w:proofErr w:type="spellEnd"/>
            <w:r>
              <w:rPr>
                <w:i/>
              </w:rPr>
              <w:t xml:space="preserve"> = 2,3,4,5)</w:t>
            </w:r>
          </w:p>
          <w:p w14:paraId="69633050" w14:textId="77777777" w:rsidR="007778B0" w:rsidRDefault="006F5DFD" w:rsidP="006F5DFD">
            <w:pPr>
              <w:keepNext/>
              <w:spacing w:after="0" w:line="240" w:lineRule="auto"/>
            </w:pPr>
            <w:r>
              <w:t xml:space="preserve">How much do you </w:t>
            </w:r>
            <w:r>
              <w:rPr>
                <w:b/>
              </w:rPr>
              <w:t>typically</w:t>
            </w:r>
            <w:r>
              <w:t xml:space="preserve"> spend on cannabis each month at </w:t>
            </w:r>
            <w:r>
              <w:rPr>
                <w:b/>
              </w:rPr>
              <w:t>illegal sources</w:t>
            </w:r>
            <w:r>
              <w:t>?</w:t>
            </w:r>
            <w:r>
              <w:br/>
            </w:r>
          </w:p>
          <w:p w14:paraId="69633051" w14:textId="77777777" w:rsidR="007778B0" w:rsidRDefault="006F5DFD" w:rsidP="006F5DFD">
            <w:pPr>
              <w:keepNext/>
              <w:spacing w:after="0" w:line="240" w:lineRule="auto"/>
            </w:pPr>
            <w:r>
              <w:t>Minimum: 0, Maximum: 1000</w:t>
            </w:r>
          </w:p>
          <w:p w14:paraId="69633052" w14:textId="77777777" w:rsidR="007778B0" w:rsidRDefault="006F5DFD" w:rsidP="006F5DFD">
            <w:pPr>
              <w:spacing w:after="0" w:line="240" w:lineRule="auto"/>
            </w:pPr>
            <w:r>
              <w:t>$ __________</w:t>
            </w:r>
          </w:p>
          <w:tbl>
            <w:tblPr>
              <w:tblW w:w="9848" w:type="dxa"/>
              <w:tblLayout w:type="fixed"/>
              <w:tblCellMar>
                <w:left w:w="10" w:type="dxa"/>
                <w:right w:w="10" w:type="dxa"/>
              </w:tblCellMar>
              <w:tblLook w:val="0000" w:firstRow="0" w:lastRow="0" w:firstColumn="0" w:lastColumn="0" w:noHBand="0" w:noVBand="0"/>
            </w:tblPr>
            <w:tblGrid>
              <w:gridCol w:w="1029"/>
              <w:gridCol w:w="8819"/>
            </w:tblGrid>
            <w:tr w:rsidR="007778B0" w14:paraId="69633055" w14:textId="77777777" w:rsidTr="00D0303D">
              <w:tc>
                <w:tcPr>
                  <w:tcW w:w="1029" w:type="dxa"/>
                  <w:shd w:val="clear" w:color="auto" w:fill="auto"/>
                  <w:tcMar>
                    <w:top w:w="0" w:type="dxa"/>
                    <w:left w:w="108" w:type="dxa"/>
                    <w:bottom w:w="0" w:type="dxa"/>
                    <w:right w:w="108" w:type="dxa"/>
                  </w:tcMar>
                </w:tcPr>
                <w:p w14:paraId="69633053" w14:textId="77777777" w:rsidR="007778B0" w:rsidRDefault="006F5DFD" w:rsidP="006F5DFD">
                  <w:pPr>
                    <w:spacing w:after="0" w:line="240" w:lineRule="auto"/>
                  </w:pPr>
                  <w:r>
                    <w:rPr>
                      <w:rFonts w:ascii="Segoe UI Symbol" w:hAnsi="Segoe UI Symbol" w:cs="Segoe UI Symbol"/>
                    </w:rPr>
                    <w:t>❑</w:t>
                  </w:r>
                  <w:r>
                    <w:t xml:space="preserve">   -7</w:t>
                  </w:r>
                </w:p>
              </w:tc>
              <w:tc>
                <w:tcPr>
                  <w:tcW w:w="8819" w:type="dxa"/>
                  <w:shd w:val="clear" w:color="auto" w:fill="auto"/>
                  <w:tcMar>
                    <w:top w:w="0" w:type="dxa"/>
                    <w:left w:w="108" w:type="dxa"/>
                    <w:bottom w:w="0" w:type="dxa"/>
                    <w:right w:w="108" w:type="dxa"/>
                  </w:tcMar>
                </w:tcPr>
                <w:p w14:paraId="69633054" w14:textId="77777777" w:rsidR="007778B0" w:rsidRDefault="006F5DFD" w:rsidP="006F5DFD">
                  <w:pPr>
                    <w:spacing w:after="0" w:line="240" w:lineRule="auto"/>
                  </w:pPr>
                  <w:r>
                    <w:t>Missing</w:t>
                  </w:r>
                </w:p>
              </w:tc>
            </w:tr>
            <w:tr w:rsidR="007778B0" w14:paraId="69633058" w14:textId="77777777" w:rsidTr="00D0303D">
              <w:trPr>
                <w:trHeight w:val="118"/>
              </w:trPr>
              <w:tc>
                <w:tcPr>
                  <w:tcW w:w="1029" w:type="dxa"/>
                  <w:shd w:val="clear" w:color="auto" w:fill="auto"/>
                  <w:tcMar>
                    <w:top w:w="0" w:type="dxa"/>
                    <w:left w:w="108" w:type="dxa"/>
                    <w:bottom w:w="0" w:type="dxa"/>
                    <w:right w:w="108" w:type="dxa"/>
                  </w:tcMar>
                </w:tcPr>
                <w:p w14:paraId="69633056" w14:textId="77777777" w:rsidR="007778B0" w:rsidRDefault="006F5DFD" w:rsidP="006F5DFD">
                  <w:pPr>
                    <w:spacing w:after="0" w:line="240" w:lineRule="auto"/>
                  </w:pPr>
                  <w:r>
                    <w:rPr>
                      <w:rFonts w:ascii="Segoe UI Symbol" w:hAnsi="Segoe UI Symbol" w:cs="Segoe UI Symbol"/>
                    </w:rPr>
                    <w:t>❑</w:t>
                  </w:r>
                  <w:r>
                    <w:t xml:space="preserve">   -11</w:t>
                  </w:r>
                </w:p>
              </w:tc>
              <w:tc>
                <w:tcPr>
                  <w:tcW w:w="8819" w:type="dxa"/>
                  <w:shd w:val="clear" w:color="auto" w:fill="auto"/>
                  <w:tcMar>
                    <w:top w:w="0" w:type="dxa"/>
                    <w:left w:w="108" w:type="dxa"/>
                    <w:bottom w:w="0" w:type="dxa"/>
                    <w:right w:w="108" w:type="dxa"/>
                  </w:tcMar>
                </w:tcPr>
                <w:p w14:paraId="69633057" w14:textId="77777777" w:rsidR="007778B0" w:rsidRDefault="006F5DFD" w:rsidP="006F5DFD">
                  <w:pPr>
                    <w:spacing w:after="0" w:line="240" w:lineRule="auto"/>
                  </w:pPr>
                  <w:r>
                    <w:t>More than $1,000</w:t>
                  </w:r>
                </w:p>
              </w:tc>
            </w:tr>
          </w:tbl>
          <w:p w14:paraId="69633059"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305A" w14:textId="77777777" w:rsidR="007778B0" w:rsidRDefault="007778B0">
            <w:pPr>
              <w:keepNext/>
              <w:spacing w:after="40" w:line="240" w:lineRule="auto"/>
              <w:rPr>
                <w:i/>
              </w:rPr>
            </w:pPr>
          </w:p>
        </w:tc>
      </w:tr>
      <w:tr w:rsidR="007778B0" w14:paraId="6963306C"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5C" w14:textId="77777777" w:rsidR="007778B0" w:rsidRDefault="006F5DFD" w:rsidP="006F5DFD">
            <w:pPr>
              <w:keepNext/>
              <w:spacing w:after="40" w:line="240" w:lineRule="auto"/>
              <w:rPr>
                <w:b/>
              </w:rPr>
            </w:pPr>
            <w:bookmarkStart w:id="0" w:name="_Hlk144286011"/>
            <w:proofErr w:type="spellStart"/>
            <w:r>
              <w:rPr>
                <w:b/>
              </w:rPr>
              <w:t>spend_med_dv</w:t>
            </w:r>
            <w:proofErr w:type="spellEnd"/>
          </w:p>
          <w:p w14:paraId="6963305F"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60" w14:textId="77777777" w:rsidR="007778B0" w:rsidRDefault="006F5DFD" w:rsidP="006F5DFD">
            <w:pPr>
              <w:keepNext/>
              <w:spacing w:after="40" w:line="240" w:lineRule="auto"/>
            </w:pPr>
            <w:r>
              <w:rPr>
                <w:i/>
              </w:rPr>
              <w:t>Show if past 12-month cannabis user for both medical and non-medical purposes (past12mos = 3)</w:t>
            </w:r>
          </w:p>
          <w:p w14:paraId="69633061" w14:textId="77777777" w:rsidR="007778B0" w:rsidRDefault="006F5DFD" w:rsidP="006F5DFD">
            <w:pPr>
              <w:keepNext/>
              <w:spacing w:after="40" w:line="240" w:lineRule="auto"/>
            </w:pPr>
            <w:r>
              <w:rPr>
                <w:iCs/>
              </w:rPr>
              <w:t xml:space="preserve">Percentage of monthly cannabis spending that is spent on cannabis for </w:t>
            </w:r>
            <w:r>
              <w:rPr>
                <w:b/>
                <w:bCs/>
                <w:iCs/>
                <w:u w:val="single"/>
              </w:rPr>
              <w:t>medical purposes</w:t>
            </w:r>
            <w:r>
              <w:rPr>
                <w:iCs/>
              </w:rPr>
              <w:t xml:space="preserve">. </w:t>
            </w:r>
            <w:r>
              <w:rPr>
                <w:i/>
              </w:rPr>
              <w:t xml:space="preserve">To derive percent spent on cannabis for non-medical purposes, users can subtract 100% minus value in </w:t>
            </w:r>
            <w:proofErr w:type="spellStart"/>
            <w:r>
              <w:rPr>
                <w:i/>
              </w:rPr>
              <w:t>spend_med_dv</w:t>
            </w:r>
            <w:proofErr w:type="spellEnd"/>
            <w:r>
              <w:rPr>
                <w:i/>
              </w:rPr>
              <w:t>.</w:t>
            </w:r>
          </w:p>
          <w:p w14:paraId="69633062" w14:textId="77777777" w:rsidR="007778B0" w:rsidRDefault="007778B0" w:rsidP="006F5DFD">
            <w:pPr>
              <w:keepNext/>
              <w:spacing w:after="40" w:line="240" w:lineRule="auto"/>
              <w:rPr>
                <w:iCs/>
              </w:rPr>
            </w:pPr>
          </w:p>
          <w:p w14:paraId="69633063" w14:textId="77777777" w:rsidR="007778B0" w:rsidRDefault="006F5DFD" w:rsidP="006F5DFD">
            <w:pPr>
              <w:keepNext/>
              <w:spacing w:after="0" w:line="240" w:lineRule="auto"/>
            </w:pPr>
            <w:r>
              <w:rPr>
                <w:iCs/>
              </w:rPr>
              <w:t>[numeric]</w:t>
            </w:r>
            <w:r>
              <w:t xml:space="preserve"> </w:t>
            </w:r>
          </w:p>
          <w:p w14:paraId="69633064" w14:textId="77777777" w:rsidR="007778B0" w:rsidRDefault="007778B0" w:rsidP="006F5DFD">
            <w:pPr>
              <w:keepNext/>
              <w:spacing w:after="0" w:line="240" w:lineRule="auto"/>
            </w:pPr>
          </w:p>
          <w:p w14:paraId="69633065" w14:textId="77777777" w:rsidR="007778B0" w:rsidRDefault="006F5DFD" w:rsidP="006F5DFD">
            <w:pPr>
              <w:keepNext/>
              <w:spacing w:after="0" w:line="240" w:lineRule="auto"/>
            </w:pPr>
            <w:r>
              <w:t>Minimum: 0, Maximum: 100</w:t>
            </w:r>
          </w:p>
          <w:p w14:paraId="69633066"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3069" w14:textId="77777777" w:rsidTr="00D0303D">
              <w:tc>
                <w:tcPr>
                  <w:tcW w:w="891" w:type="dxa"/>
                  <w:shd w:val="clear" w:color="auto" w:fill="auto"/>
                  <w:tcMar>
                    <w:top w:w="0" w:type="dxa"/>
                    <w:left w:w="108" w:type="dxa"/>
                    <w:bottom w:w="0" w:type="dxa"/>
                    <w:right w:w="108" w:type="dxa"/>
                  </w:tcMar>
                </w:tcPr>
                <w:p w14:paraId="69633067"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3068" w14:textId="77777777" w:rsidR="007778B0" w:rsidRDefault="006F5DFD" w:rsidP="006F5DFD">
                  <w:pPr>
                    <w:spacing w:after="0" w:line="240" w:lineRule="auto"/>
                  </w:pPr>
                  <w:r>
                    <w:t>Missing</w:t>
                  </w:r>
                </w:p>
              </w:tc>
            </w:tr>
          </w:tbl>
          <w:p w14:paraId="6963306A" w14:textId="77777777" w:rsidR="007778B0" w:rsidRDefault="007778B0" w:rsidP="006F5DFD">
            <w:pPr>
              <w:keepNext/>
              <w:spacing w:after="40" w:line="240" w:lineRule="auto"/>
              <w:rPr>
                <w:iCs/>
              </w:rPr>
            </w:pPr>
          </w:p>
        </w:tc>
        <w:tc>
          <w:tcPr>
            <w:tcW w:w="67" w:type="dxa"/>
            <w:shd w:val="clear" w:color="auto" w:fill="auto"/>
            <w:tcMar>
              <w:top w:w="0" w:type="dxa"/>
              <w:left w:w="10" w:type="dxa"/>
              <w:bottom w:w="0" w:type="dxa"/>
              <w:right w:w="10" w:type="dxa"/>
            </w:tcMar>
          </w:tcPr>
          <w:p w14:paraId="6963306B" w14:textId="77777777" w:rsidR="007778B0" w:rsidRDefault="007778B0">
            <w:pPr>
              <w:keepNext/>
              <w:spacing w:after="40" w:line="240" w:lineRule="auto"/>
              <w:rPr>
                <w:iCs/>
              </w:rPr>
            </w:pPr>
          </w:p>
        </w:tc>
      </w:tr>
      <w:bookmarkEnd w:id="0"/>
      <w:tr w:rsidR="007778B0" w14:paraId="6963309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6D" w14:textId="77777777" w:rsidR="007778B0" w:rsidRDefault="006F5DFD" w:rsidP="006F5DFD">
            <w:pPr>
              <w:keepNext/>
              <w:spacing w:after="40" w:line="240" w:lineRule="auto"/>
              <w:rPr>
                <w:b/>
              </w:rPr>
            </w:pPr>
            <w:r>
              <w:rPr>
                <w:b/>
              </w:rPr>
              <w:lastRenderedPageBreak/>
              <w:t>sds1</w:t>
            </w:r>
          </w:p>
          <w:p w14:paraId="6963306E" w14:textId="77777777" w:rsidR="007778B0" w:rsidRDefault="006F5DFD" w:rsidP="006F5DFD">
            <w:pPr>
              <w:keepNext/>
              <w:spacing w:after="40" w:line="240" w:lineRule="auto"/>
              <w:rPr>
                <w:b/>
              </w:rPr>
            </w:pPr>
            <w:r>
              <w:rPr>
                <w:b/>
              </w:rPr>
              <w:t>sds2</w:t>
            </w:r>
          </w:p>
          <w:p w14:paraId="6963306F" w14:textId="77777777" w:rsidR="007778B0" w:rsidRDefault="006F5DFD" w:rsidP="006F5DFD">
            <w:pPr>
              <w:keepNext/>
              <w:spacing w:after="40" w:line="240" w:lineRule="auto"/>
              <w:rPr>
                <w:b/>
              </w:rPr>
            </w:pPr>
            <w:r>
              <w:rPr>
                <w:b/>
              </w:rPr>
              <w:t>sds3</w:t>
            </w:r>
          </w:p>
          <w:p w14:paraId="69633070" w14:textId="77777777" w:rsidR="007778B0" w:rsidRDefault="006F5DFD" w:rsidP="006F5DFD">
            <w:pPr>
              <w:keepNext/>
              <w:spacing w:after="40" w:line="240" w:lineRule="auto"/>
              <w:rPr>
                <w:b/>
              </w:rPr>
            </w:pPr>
            <w:r>
              <w:rPr>
                <w:b/>
              </w:rPr>
              <w:t>sds4</w:t>
            </w:r>
          </w:p>
          <w:p w14:paraId="69633071"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72" w14:textId="77777777" w:rsidR="007778B0" w:rsidRDefault="006F5DFD" w:rsidP="006F5DFD">
            <w:pPr>
              <w:keepNext/>
              <w:spacing w:after="40" w:line="240" w:lineRule="auto"/>
            </w:pPr>
            <w:r>
              <w:rPr>
                <w:i/>
              </w:rPr>
              <w:t>Show if past 12-month cannabis user (past12mos = 1,2,3)</w:t>
            </w:r>
          </w:p>
          <w:p w14:paraId="69633073" w14:textId="77777777" w:rsidR="007778B0" w:rsidRDefault="006F5DFD" w:rsidP="006F5DFD">
            <w:pPr>
              <w:keepNext/>
              <w:spacing w:after="0" w:line="240" w:lineRule="auto"/>
            </w:pPr>
            <w:r>
              <w:t>Select the answer that best applies to how you have felt about your use of cannabis over the past 12 months.</w:t>
            </w:r>
            <w: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076" w14:textId="77777777" w:rsidTr="00D0303D">
              <w:tc>
                <w:tcPr>
                  <w:tcW w:w="792" w:type="dxa"/>
                  <w:shd w:val="clear" w:color="auto" w:fill="auto"/>
                  <w:tcMar>
                    <w:top w:w="0" w:type="dxa"/>
                    <w:left w:w="108" w:type="dxa"/>
                    <w:bottom w:w="0" w:type="dxa"/>
                    <w:right w:w="108" w:type="dxa"/>
                  </w:tcMar>
                </w:tcPr>
                <w:p w14:paraId="69633074"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3075" w14:textId="77777777" w:rsidR="007778B0" w:rsidRDefault="006F5DFD" w:rsidP="006F5DFD">
                  <w:pPr>
                    <w:spacing w:after="0" w:line="240" w:lineRule="auto"/>
                  </w:pPr>
                  <w:r>
                    <w:t>Do you think your use of cannabis was out of control?</w:t>
                  </w:r>
                </w:p>
              </w:tc>
            </w:tr>
            <w:tr w:rsidR="007778B0" w14:paraId="69633079" w14:textId="77777777" w:rsidTr="00D0303D">
              <w:tc>
                <w:tcPr>
                  <w:tcW w:w="792" w:type="dxa"/>
                  <w:shd w:val="clear" w:color="auto" w:fill="auto"/>
                  <w:tcMar>
                    <w:top w:w="0" w:type="dxa"/>
                    <w:left w:w="108" w:type="dxa"/>
                    <w:bottom w:w="0" w:type="dxa"/>
                    <w:right w:w="108" w:type="dxa"/>
                  </w:tcMar>
                </w:tcPr>
                <w:p w14:paraId="69633077"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3078" w14:textId="77777777" w:rsidR="007778B0" w:rsidRDefault="006F5DFD" w:rsidP="006F5DFD">
                  <w:pPr>
                    <w:spacing w:after="0" w:line="240" w:lineRule="auto"/>
                  </w:pPr>
                  <w:r>
                    <w:t>Did the idea of not being able to use cannabis when you wanted to make you anxious or worried?</w:t>
                  </w:r>
                </w:p>
              </w:tc>
            </w:tr>
            <w:tr w:rsidR="007778B0" w14:paraId="6963307C" w14:textId="77777777" w:rsidTr="00D0303D">
              <w:tc>
                <w:tcPr>
                  <w:tcW w:w="792" w:type="dxa"/>
                  <w:shd w:val="clear" w:color="auto" w:fill="auto"/>
                  <w:tcMar>
                    <w:top w:w="0" w:type="dxa"/>
                    <w:left w:w="108" w:type="dxa"/>
                    <w:bottom w:w="0" w:type="dxa"/>
                    <w:right w:w="108" w:type="dxa"/>
                  </w:tcMar>
                </w:tcPr>
                <w:p w14:paraId="6963307A"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307B" w14:textId="77777777" w:rsidR="007778B0" w:rsidRDefault="006F5DFD" w:rsidP="006F5DFD">
                  <w:pPr>
                    <w:spacing w:after="0" w:line="240" w:lineRule="auto"/>
                  </w:pPr>
                  <w:r>
                    <w:t>Did you worry about your use of cannabis?</w:t>
                  </w:r>
                </w:p>
              </w:tc>
            </w:tr>
            <w:tr w:rsidR="007778B0" w14:paraId="6963307F" w14:textId="77777777" w:rsidTr="00D0303D">
              <w:tc>
                <w:tcPr>
                  <w:tcW w:w="792" w:type="dxa"/>
                  <w:shd w:val="clear" w:color="auto" w:fill="auto"/>
                  <w:tcMar>
                    <w:top w:w="0" w:type="dxa"/>
                    <w:left w:w="108" w:type="dxa"/>
                    <w:bottom w:w="0" w:type="dxa"/>
                    <w:right w:w="108" w:type="dxa"/>
                  </w:tcMar>
                </w:tcPr>
                <w:p w14:paraId="6963307D"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307E" w14:textId="77777777" w:rsidR="007778B0" w:rsidRDefault="006F5DFD" w:rsidP="006F5DFD">
                  <w:pPr>
                    <w:spacing w:after="0" w:line="240" w:lineRule="auto"/>
                  </w:pPr>
                  <w:r>
                    <w:t>Did you wish you could stop?</w:t>
                  </w:r>
                </w:p>
              </w:tc>
            </w:tr>
          </w:tbl>
          <w:p w14:paraId="69633080"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083" w14:textId="77777777" w:rsidTr="00D0303D">
              <w:tc>
                <w:tcPr>
                  <w:tcW w:w="781" w:type="dxa"/>
                  <w:shd w:val="clear" w:color="auto" w:fill="auto"/>
                  <w:tcMar>
                    <w:top w:w="0" w:type="dxa"/>
                    <w:left w:w="108" w:type="dxa"/>
                    <w:bottom w:w="0" w:type="dxa"/>
                    <w:right w:w="108" w:type="dxa"/>
                  </w:tcMar>
                </w:tcPr>
                <w:p w14:paraId="69633081"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082" w14:textId="77777777" w:rsidR="007778B0" w:rsidRDefault="006F5DFD" w:rsidP="006F5DFD">
                  <w:pPr>
                    <w:spacing w:after="0" w:line="240" w:lineRule="auto"/>
                  </w:pPr>
                  <w:r>
                    <w:t>Never/almost never</w:t>
                  </w:r>
                </w:p>
              </w:tc>
            </w:tr>
            <w:tr w:rsidR="007778B0" w14:paraId="69633086" w14:textId="77777777" w:rsidTr="00D0303D">
              <w:tc>
                <w:tcPr>
                  <w:tcW w:w="781" w:type="dxa"/>
                  <w:shd w:val="clear" w:color="auto" w:fill="auto"/>
                  <w:tcMar>
                    <w:top w:w="0" w:type="dxa"/>
                    <w:left w:w="108" w:type="dxa"/>
                    <w:bottom w:w="0" w:type="dxa"/>
                    <w:right w:w="108" w:type="dxa"/>
                  </w:tcMar>
                </w:tcPr>
                <w:p w14:paraId="69633084"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085" w14:textId="77777777" w:rsidR="007778B0" w:rsidRDefault="006F5DFD" w:rsidP="006F5DFD">
                  <w:pPr>
                    <w:spacing w:after="0" w:line="240" w:lineRule="auto"/>
                  </w:pPr>
                  <w:r>
                    <w:t>Sometimes</w:t>
                  </w:r>
                </w:p>
              </w:tc>
            </w:tr>
            <w:tr w:rsidR="007778B0" w14:paraId="69633089" w14:textId="77777777" w:rsidTr="00D0303D">
              <w:tc>
                <w:tcPr>
                  <w:tcW w:w="781" w:type="dxa"/>
                  <w:shd w:val="clear" w:color="auto" w:fill="auto"/>
                  <w:tcMar>
                    <w:top w:w="0" w:type="dxa"/>
                    <w:left w:w="108" w:type="dxa"/>
                    <w:bottom w:w="0" w:type="dxa"/>
                    <w:right w:w="108" w:type="dxa"/>
                  </w:tcMar>
                </w:tcPr>
                <w:p w14:paraId="69633087"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088" w14:textId="77777777" w:rsidR="007778B0" w:rsidRDefault="006F5DFD" w:rsidP="006F5DFD">
                  <w:pPr>
                    <w:spacing w:after="0" w:line="240" w:lineRule="auto"/>
                  </w:pPr>
                  <w:r>
                    <w:t>Often</w:t>
                  </w:r>
                </w:p>
              </w:tc>
            </w:tr>
            <w:tr w:rsidR="007778B0" w14:paraId="6963308C" w14:textId="77777777" w:rsidTr="00D0303D">
              <w:tc>
                <w:tcPr>
                  <w:tcW w:w="781" w:type="dxa"/>
                  <w:shd w:val="clear" w:color="auto" w:fill="auto"/>
                  <w:tcMar>
                    <w:top w:w="0" w:type="dxa"/>
                    <w:left w:w="108" w:type="dxa"/>
                    <w:bottom w:w="0" w:type="dxa"/>
                    <w:right w:w="108" w:type="dxa"/>
                  </w:tcMar>
                </w:tcPr>
                <w:p w14:paraId="6963308A"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08B" w14:textId="77777777" w:rsidR="007778B0" w:rsidRDefault="006F5DFD" w:rsidP="006F5DFD">
                  <w:pPr>
                    <w:spacing w:after="0" w:line="240" w:lineRule="auto"/>
                  </w:pPr>
                  <w:r>
                    <w:t>Always/Nearly always</w:t>
                  </w:r>
                </w:p>
              </w:tc>
            </w:tr>
            <w:tr w:rsidR="007778B0" w14:paraId="6963308F" w14:textId="77777777" w:rsidTr="00D0303D">
              <w:tc>
                <w:tcPr>
                  <w:tcW w:w="781" w:type="dxa"/>
                  <w:shd w:val="clear" w:color="auto" w:fill="auto"/>
                  <w:tcMar>
                    <w:top w:w="0" w:type="dxa"/>
                    <w:left w:w="108" w:type="dxa"/>
                    <w:bottom w:w="0" w:type="dxa"/>
                    <w:right w:w="108" w:type="dxa"/>
                  </w:tcMar>
                </w:tcPr>
                <w:p w14:paraId="6963308D"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08E" w14:textId="77777777" w:rsidR="007778B0" w:rsidRDefault="006F5DFD" w:rsidP="006F5DFD">
                  <w:pPr>
                    <w:spacing w:after="0" w:line="240" w:lineRule="auto"/>
                  </w:pPr>
                  <w:r>
                    <w:t>Missing</w:t>
                  </w:r>
                </w:p>
              </w:tc>
            </w:tr>
          </w:tbl>
          <w:p w14:paraId="69633090"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3091" w14:textId="77777777" w:rsidR="007778B0" w:rsidRDefault="007778B0">
            <w:pPr>
              <w:keepNext/>
              <w:spacing w:after="40" w:line="240" w:lineRule="auto"/>
              <w:rPr>
                <w:i/>
              </w:rPr>
            </w:pPr>
          </w:p>
        </w:tc>
      </w:tr>
      <w:tr w:rsidR="007778B0" w14:paraId="696330A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93" w14:textId="77777777" w:rsidR="007778B0" w:rsidRDefault="006F5DFD" w:rsidP="006F5DFD">
            <w:pPr>
              <w:keepNext/>
              <w:spacing w:after="40" w:line="240" w:lineRule="auto"/>
              <w:rPr>
                <w:b/>
              </w:rPr>
            </w:pPr>
            <w:r>
              <w:rPr>
                <w:b/>
              </w:rPr>
              <w:t>sds5</w:t>
            </w:r>
          </w:p>
          <w:p w14:paraId="69633094" w14:textId="77777777" w:rsidR="007778B0" w:rsidRPr="00D0303D" w:rsidRDefault="006F5DFD" w:rsidP="006F5DFD">
            <w:pPr>
              <w:keepNext/>
              <w:spacing w:after="40" w:line="240" w:lineRule="auto"/>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95" w14:textId="77777777" w:rsidR="007778B0" w:rsidRDefault="006F5DFD" w:rsidP="006F5DFD">
            <w:pPr>
              <w:keepNext/>
              <w:spacing w:after="40" w:line="240" w:lineRule="auto"/>
            </w:pPr>
            <w:r>
              <w:rPr>
                <w:i/>
              </w:rPr>
              <w:t>Show if past 12-month cannabis user (past12mos = 1,2,3)</w:t>
            </w:r>
          </w:p>
          <w:p w14:paraId="69633096" w14:textId="77777777" w:rsidR="007778B0" w:rsidRDefault="006F5DFD" w:rsidP="006F5DFD">
            <w:pPr>
              <w:keepNext/>
              <w:spacing w:after="0" w:line="240" w:lineRule="auto"/>
            </w:pPr>
            <w:r>
              <w:t>How difficult did you find it to stop or go without cannabis?</w:t>
            </w:r>
            <w: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099" w14:textId="77777777" w:rsidTr="00D0303D">
              <w:tc>
                <w:tcPr>
                  <w:tcW w:w="781" w:type="dxa"/>
                  <w:shd w:val="clear" w:color="auto" w:fill="auto"/>
                  <w:tcMar>
                    <w:top w:w="0" w:type="dxa"/>
                    <w:left w:w="108" w:type="dxa"/>
                    <w:bottom w:w="0" w:type="dxa"/>
                    <w:right w:w="108" w:type="dxa"/>
                  </w:tcMar>
                </w:tcPr>
                <w:p w14:paraId="69633097"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098" w14:textId="77777777" w:rsidR="007778B0" w:rsidRDefault="006F5DFD" w:rsidP="006F5DFD">
                  <w:pPr>
                    <w:spacing w:after="0" w:line="240" w:lineRule="auto"/>
                  </w:pPr>
                  <w:r>
                    <w:t>Not difficult</w:t>
                  </w:r>
                </w:p>
              </w:tc>
            </w:tr>
            <w:tr w:rsidR="007778B0" w14:paraId="6963309C" w14:textId="77777777" w:rsidTr="00D0303D">
              <w:tc>
                <w:tcPr>
                  <w:tcW w:w="781" w:type="dxa"/>
                  <w:shd w:val="clear" w:color="auto" w:fill="auto"/>
                  <w:tcMar>
                    <w:top w:w="0" w:type="dxa"/>
                    <w:left w:w="108" w:type="dxa"/>
                    <w:bottom w:w="0" w:type="dxa"/>
                    <w:right w:w="108" w:type="dxa"/>
                  </w:tcMar>
                </w:tcPr>
                <w:p w14:paraId="6963309A"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09B" w14:textId="77777777" w:rsidR="007778B0" w:rsidRDefault="006F5DFD" w:rsidP="006F5DFD">
                  <w:pPr>
                    <w:spacing w:after="0" w:line="240" w:lineRule="auto"/>
                  </w:pPr>
                  <w:r>
                    <w:t>Quite difficult</w:t>
                  </w:r>
                </w:p>
              </w:tc>
            </w:tr>
            <w:tr w:rsidR="007778B0" w14:paraId="6963309F" w14:textId="77777777" w:rsidTr="00D0303D">
              <w:tc>
                <w:tcPr>
                  <w:tcW w:w="781" w:type="dxa"/>
                  <w:shd w:val="clear" w:color="auto" w:fill="auto"/>
                  <w:tcMar>
                    <w:top w:w="0" w:type="dxa"/>
                    <w:left w:w="108" w:type="dxa"/>
                    <w:bottom w:w="0" w:type="dxa"/>
                    <w:right w:w="108" w:type="dxa"/>
                  </w:tcMar>
                </w:tcPr>
                <w:p w14:paraId="6963309D"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09E" w14:textId="77777777" w:rsidR="007778B0" w:rsidRDefault="006F5DFD" w:rsidP="006F5DFD">
                  <w:pPr>
                    <w:spacing w:after="0" w:line="240" w:lineRule="auto"/>
                  </w:pPr>
                  <w:r>
                    <w:t>Very difficult</w:t>
                  </w:r>
                </w:p>
              </w:tc>
            </w:tr>
            <w:tr w:rsidR="007778B0" w14:paraId="696330A2" w14:textId="77777777" w:rsidTr="00D0303D">
              <w:tc>
                <w:tcPr>
                  <w:tcW w:w="781" w:type="dxa"/>
                  <w:shd w:val="clear" w:color="auto" w:fill="auto"/>
                  <w:tcMar>
                    <w:top w:w="0" w:type="dxa"/>
                    <w:left w:w="108" w:type="dxa"/>
                    <w:bottom w:w="0" w:type="dxa"/>
                    <w:right w:w="108" w:type="dxa"/>
                  </w:tcMar>
                </w:tcPr>
                <w:p w14:paraId="696330A0"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0A1" w14:textId="77777777" w:rsidR="007778B0" w:rsidRDefault="006F5DFD" w:rsidP="006F5DFD">
                  <w:pPr>
                    <w:spacing w:after="0" w:line="240" w:lineRule="auto"/>
                  </w:pPr>
                  <w:r>
                    <w:t>Impossible</w:t>
                  </w:r>
                </w:p>
              </w:tc>
            </w:tr>
            <w:tr w:rsidR="007778B0" w14:paraId="696330A5" w14:textId="77777777" w:rsidTr="00D0303D">
              <w:tc>
                <w:tcPr>
                  <w:tcW w:w="781" w:type="dxa"/>
                  <w:shd w:val="clear" w:color="auto" w:fill="auto"/>
                  <w:tcMar>
                    <w:top w:w="0" w:type="dxa"/>
                    <w:left w:w="108" w:type="dxa"/>
                    <w:bottom w:w="0" w:type="dxa"/>
                    <w:right w:w="108" w:type="dxa"/>
                  </w:tcMar>
                </w:tcPr>
                <w:p w14:paraId="696330A3"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0A4" w14:textId="77777777" w:rsidR="007778B0" w:rsidRDefault="006F5DFD" w:rsidP="006F5DFD">
                  <w:pPr>
                    <w:spacing w:after="0" w:line="240" w:lineRule="auto"/>
                  </w:pPr>
                  <w:r>
                    <w:t>Missing</w:t>
                  </w:r>
                </w:p>
              </w:tc>
            </w:tr>
          </w:tbl>
          <w:p w14:paraId="696330A6"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30A7" w14:textId="77777777" w:rsidR="007778B0" w:rsidRDefault="007778B0">
            <w:pPr>
              <w:keepNext/>
              <w:spacing w:after="40" w:line="240" w:lineRule="auto"/>
              <w:rPr>
                <w:i/>
              </w:rPr>
            </w:pPr>
          </w:p>
        </w:tc>
      </w:tr>
      <w:tr w:rsidR="007778B0" w14:paraId="696330B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A9" w14:textId="77777777" w:rsidR="007778B0" w:rsidRDefault="006F5DFD" w:rsidP="006F5DFD">
            <w:pPr>
              <w:keepNext/>
              <w:spacing w:after="40" w:line="240" w:lineRule="auto"/>
              <w:rPr>
                <w:b/>
              </w:rPr>
            </w:pPr>
            <w:proofErr w:type="spellStart"/>
            <w:r>
              <w:rPr>
                <w:b/>
              </w:rPr>
              <w:t>sds_score</w:t>
            </w:r>
            <w:proofErr w:type="spellEnd"/>
          </w:p>
          <w:p w14:paraId="696330AA"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p w14:paraId="696330AB"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AC" w14:textId="77777777" w:rsidR="007778B0" w:rsidRDefault="006F5DFD" w:rsidP="006F5DFD">
            <w:pPr>
              <w:keepNext/>
              <w:spacing w:after="40" w:line="240" w:lineRule="auto"/>
              <w:rPr>
                <w:i/>
                <w:iCs/>
              </w:rPr>
            </w:pPr>
            <w:r>
              <w:rPr>
                <w:i/>
                <w:iCs/>
              </w:rPr>
              <w:t>Sum of sds1_recoded to sds5_recoded*</w:t>
            </w:r>
          </w:p>
          <w:p w14:paraId="696330AD" w14:textId="77777777" w:rsidR="007778B0" w:rsidRDefault="006F5DFD" w:rsidP="006F5DFD">
            <w:pPr>
              <w:keepNext/>
              <w:spacing w:after="40" w:line="240" w:lineRule="auto"/>
            </w:pPr>
            <w:r>
              <w:t>Severity of Dependence Scale (SDS) score</w:t>
            </w:r>
          </w:p>
          <w:p w14:paraId="696330AE" w14:textId="77777777" w:rsidR="007778B0" w:rsidRDefault="007778B0" w:rsidP="006F5DFD">
            <w:pPr>
              <w:keepNext/>
              <w:spacing w:after="40" w:line="240" w:lineRule="auto"/>
            </w:pPr>
          </w:p>
          <w:p w14:paraId="696330AF" w14:textId="77777777" w:rsidR="007778B0" w:rsidRDefault="006F5DFD" w:rsidP="006F5DFD">
            <w:pPr>
              <w:keepNext/>
              <w:spacing w:after="40" w:line="240" w:lineRule="auto"/>
            </w:pPr>
            <w:r>
              <w:t>[numeric; min: 0, max: 15]</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30B2" w14:textId="77777777" w:rsidTr="00D0303D">
              <w:tc>
                <w:tcPr>
                  <w:tcW w:w="891" w:type="dxa"/>
                  <w:shd w:val="clear" w:color="auto" w:fill="auto"/>
                  <w:tcMar>
                    <w:top w:w="0" w:type="dxa"/>
                    <w:left w:w="108" w:type="dxa"/>
                    <w:bottom w:w="0" w:type="dxa"/>
                    <w:right w:w="108" w:type="dxa"/>
                  </w:tcMar>
                </w:tcPr>
                <w:p w14:paraId="696330B0"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30B1" w14:textId="77777777" w:rsidR="007778B0" w:rsidRDefault="006F5DFD" w:rsidP="006F5DFD">
                  <w:pPr>
                    <w:spacing w:after="0" w:line="240" w:lineRule="auto"/>
                  </w:pPr>
                  <w:r>
                    <w:t>Missing</w:t>
                  </w:r>
                </w:p>
              </w:tc>
            </w:tr>
          </w:tbl>
          <w:p w14:paraId="696330B3" w14:textId="77777777" w:rsidR="007778B0" w:rsidRDefault="007778B0" w:rsidP="006F5DFD">
            <w:pPr>
              <w:keepNext/>
              <w:spacing w:after="40" w:line="240" w:lineRule="auto"/>
            </w:pPr>
          </w:p>
          <w:p w14:paraId="696330B4" w14:textId="77777777" w:rsidR="007778B0" w:rsidRDefault="006F5DFD" w:rsidP="006F5DFD">
            <w:pPr>
              <w:keepNext/>
              <w:spacing w:after="40" w:line="240" w:lineRule="auto"/>
            </w:pPr>
            <w:r>
              <w:t>*Recoded SDS variables not included in PUMF.</w:t>
            </w:r>
          </w:p>
        </w:tc>
        <w:tc>
          <w:tcPr>
            <w:tcW w:w="67" w:type="dxa"/>
            <w:shd w:val="clear" w:color="auto" w:fill="auto"/>
            <w:tcMar>
              <w:top w:w="0" w:type="dxa"/>
              <w:left w:w="10" w:type="dxa"/>
              <w:bottom w:w="0" w:type="dxa"/>
              <w:right w:w="10" w:type="dxa"/>
            </w:tcMar>
          </w:tcPr>
          <w:p w14:paraId="696330B5" w14:textId="77777777" w:rsidR="007778B0" w:rsidRDefault="007778B0">
            <w:pPr>
              <w:keepNext/>
              <w:spacing w:after="40" w:line="240" w:lineRule="auto"/>
            </w:pPr>
          </w:p>
        </w:tc>
      </w:tr>
      <w:tr w:rsidR="007778B0" w14:paraId="696330C1"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B7" w14:textId="77777777" w:rsidR="007778B0" w:rsidRDefault="006F5DFD" w:rsidP="006F5DFD">
            <w:pPr>
              <w:keepNext/>
              <w:spacing w:after="40" w:line="240" w:lineRule="auto"/>
              <w:rPr>
                <w:b/>
              </w:rPr>
            </w:pPr>
            <w:proofErr w:type="spellStart"/>
            <w:r>
              <w:rPr>
                <w:b/>
              </w:rPr>
              <w:lastRenderedPageBreak/>
              <w:t>sds_impair_dv</w:t>
            </w:r>
            <w:proofErr w:type="spellEnd"/>
          </w:p>
          <w:p w14:paraId="696330B8"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p w14:paraId="696330B9"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BA" w14:textId="77777777" w:rsidR="007778B0" w:rsidRDefault="006F5DFD" w:rsidP="006F5DFD">
            <w:pPr>
              <w:keepNext/>
              <w:spacing w:after="40" w:line="240" w:lineRule="auto"/>
              <w:rPr>
                <w:i/>
                <w:iCs/>
              </w:rPr>
            </w:pPr>
            <w:r>
              <w:rPr>
                <w:i/>
                <w:iCs/>
              </w:rPr>
              <w:t xml:space="preserve">Recode of </w:t>
            </w:r>
            <w:proofErr w:type="spellStart"/>
            <w:r>
              <w:rPr>
                <w:i/>
                <w:iCs/>
              </w:rPr>
              <w:t>sds_score</w:t>
            </w:r>
            <w:proofErr w:type="spellEnd"/>
          </w:p>
          <w:p w14:paraId="696330BB" w14:textId="2710CEAB" w:rsidR="007778B0" w:rsidRDefault="00F208A0" w:rsidP="006F5DFD">
            <w:pPr>
              <w:keepNext/>
              <w:spacing w:after="40" w:line="240" w:lineRule="auto"/>
            </w:pPr>
            <w:r>
              <w:t>‘</w:t>
            </w:r>
            <w:r w:rsidR="006F5DFD">
              <w:t>Impaired Control</w:t>
            </w:r>
            <w:r>
              <w:t>’ according to SDS.</w:t>
            </w:r>
          </w:p>
          <w:p w14:paraId="696330BC" w14:textId="77777777" w:rsidR="007778B0" w:rsidRDefault="007778B0" w:rsidP="006F5DFD">
            <w:pPr>
              <w:keepNext/>
              <w:spacing w:after="40" w:line="240" w:lineRule="auto"/>
            </w:pPr>
          </w:p>
          <w:p w14:paraId="696330BD" w14:textId="77777777" w:rsidR="007778B0" w:rsidRDefault="006F5DFD" w:rsidP="006F5DFD">
            <w:pPr>
              <w:keepNext/>
              <w:spacing w:after="40" w:line="240" w:lineRule="auto"/>
            </w:pPr>
            <w:r>
              <w:rPr>
                <w:rFonts w:ascii="Segoe UI Symbol" w:hAnsi="Segoe UI Symbol" w:cs="Segoe UI Symbol"/>
              </w:rPr>
              <w:t>❍</w:t>
            </w:r>
            <w:r>
              <w:rPr>
                <w:rFonts w:cs="Segoe UI Symbol"/>
              </w:rPr>
              <w:t xml:space="preserve">   1  </w:t>
            </w:r>
            <w:r>
              <w:t>Impaired control</w:t>
            </w:r>
          </w:p>
          <w:p w14:paraId="696330BE" w14:textId="77777777" w:rsidR="007778B0" w:rsidRDefault="006F5DFD" w:rsidP="006F5DFD">
            <w:pPr>
              <w:keepNext/>
              <w:spacing w:after="40" w:line="240" w:lineRule="auto"/>
            </w:pPr>
            <w:r>
              <w:rPr>
                <w:rFonts w:ascii="Segoe UI Symbol" w:hAnsi="Segoe UI Symbol" w:cs="Segoe UI Symbol"/>
              </w:rPr>
              <w:t>❍</w:t>
            </w:r>
            <w:r>
              <w:t xml:space="preserve">  0   No impaired control</w:t>
            </w:r>
          </w:p>
          <w:p w14:paraId="696330BF" w14:textId="77777777" w:rsidR="007778B0" w:rsidRDefault="006F5DFD" w:rsidP="006F5DFD">
            <w:pPr>
              <w:keepNext/>
              <w:spacing w:after="40" w:line="240" w:lineRule="auto"/>
            </w:pPr>
            <w:r>
              <w:rPr>
                <w:rFonts w:ascii="Segoe UI Symbol" w:hAnsi="Segoe UI Symbol" w:cs="Segoe UI Symbol"/>
              </w:rPr>
              <w:t>❑</w:t>
            </w:r>
            <w:r>
              <w:t xml:space="preserve">   -7 Missing</w:t>
            </w:r>
          </w:p>
        </w:tc>
        <w:tc>
          <w:tcPr>
            <w:tcW w:w="67" w:type="dxa"/>
            <w:shd w:val="clear" w:color="auto" w:fill="auto"/>
            <w:tcMar>
              <w:top w:w="0" w:type="dxa"/>
              <w:left w:w="10" w:type="dxa"/>
              <w:bottom w:w="0" w:type="dxa"/>
              <w:right w:w="10" w:type="dxa"/>
            </w:tcMar>
          </w:tcPr>
          <w:p w14:paraId="696330C0" w14:textId="77777777" w:rsidR="007778B0" w:rsidRDefault="007778B0">
            <w:pPr>
              <w:keepNext/>
              <w:spacing w:after="40" w:line="240" w:lineRule="auto"/>
            </w:pPr>
          </w:p>
        </w:tc>
      </w:tr>
      <w:tr w:rsidR="007778B0" w14:paraId="696330D1"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C2" w14:textId="77777777" w:rsidR="007778B0" w:rsidRDefault="006F5DFD" w:rsidP="006F5DFD">
            <w:pPr>
              <w:keepNext/>
              <w:spacing w:after="40" w:line="240" w:lineRule="auto"/>
              <w:rPr>
                <w:b/>
              </w:rPr>
            </w:pPr>
            <w:r>
              <w:rPr>
                <w:b/>
              </w:rPr>
              <w:t>past30days</w:t>
            </w:r>
          </w:p>
          <w:p w14:paraId="696330C3" w14:textId="77777777" w:rsidR="007778B0" w:rsidRPr="00D0303D" w:rsidRDefault="006F5DFD" w:rsidP="006F5DFD">
            <w:pPr>
              <w:keepNext/>
              <w:spacing w:after="40" w:line="240" w:lineRule="auto"/>
            </w:pPr>
            <w:r>
              <w:rPr>
                <w:bCs/>
                <w:i/>
                <w:iCs/>
              </w:rPr>
              <w:t xml:space="preserve">[variable added in 2023 to replace </w:t>
            </w:r>
            <w:r>
              <w:rPr>
                <w:b/>
              </w:rPr>
              <w:t>past30days_rec</w:t>
            </w:r>
            <w:r>
              <w:rPr>
                <w:bCs/>
                <w:i/>
                <w:iCs/>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C4" w14:textId="77777777" w:rsidR="007778B0" w:rsidRDefault="006F5DFD" w:rsidP="006F5DFD">
            <w:pPr>
              <w:keepNext/>
              <w:spacing w:after="40" w:line="240" w:lineRule="auto"/>
            </w:pPr>
            <w:r>
              <w:rPr>
                <w:i/>
              </w:rPr>
              <w:t>Show if past 12-month cannabis user (past12mos = 1,2,3)</w:t>
            </w:r>
          </w:p>
          <w:p w14:paraId="696330C5" w14:textId="77777777" w:rsidR="007778B0" w:rsidRDefault="006F5DFD" w:rsidP="006F5DFD">
            <w:pPr>
              <w:keepNext/>
              <w:spacing w:after="0" w:line="240" w:lineRule="auto"/>
            </w:pPr>
            <w:r>
              <w:t xml:space="preserve">In the </w:t>
            </w:r>
            <w:r>
              <w:rPr>
                <w:b/>
              </w:rPr>
              <w:t>past 30 days</w:t>
            </w:r>
            <w:r>
              <w:t>, have you used cannabis?</w:t>
            </w:r>
            <w:r>
              <w:br/>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0C8" w14:textId="77777777" w:rsidTr="00D0303D">
              <w:tc>
                <w:tcPr>
                  <w:tcW w:w="782" w:type="dxa"/>
                  <w:shd w:val="clear" w:color="auto" w:fill="auto"/>
                  <w:tcMar>
                    <w:top w:w="0" w:type="dxa"/>
                    <w:left w:w="108" w:type="dxa"/>
                    <w:bottom w:w="0" w:type="dxa"/>
                    <w:right w:w="108" w:type="dxa"/>
                  </w:tcMar>
                </w:tcPr>
                <w:p w14:paraId="696330C6"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0C7" w14:textId="77777777" w:rsidR="007778B0" w:rsidRDefault="006F5DFD" w:rsidP="006F5DFD">
                  <w:pPr>
                    <w:spacing w:after="0" w:line="240" w:lineRule="auto"/>
                  </w:pPr>
                  <w:r>
                    <w:t>Yes</w:t>
                  </w:r>
                </w:p>
              </w:tc>
            </w:tr>
            <w:tr w:rsidR="007778B0" w14:paraId="696330CB" w14:textId="77777777" w:rsidTr="00D0303D">
              <w:trPr>
                <w:trHeight w:val="80"/>
              </w:trPr>
              <w:tc>
                <w:tcPr>
                  <w:tcW w:w="782" w:type="dxa"/>
                  <w:shd w:val="clear" w:color="auto" w:fill="auto"/>
                  <w:tcMar>
                    <w:top w:w="0" w:type="dxa"/>
                    <w:left w:w="108" w:type="dxa"/>
                    <w:bottom w:w="0" w:type="dxa"/>
                    <w:right w:w="108" w:type="dxa"/>
                  </w:tcMar>
                </w:tcPr>
                <w:p w14:paraId="696330C9" w14:textId="77777777" w:rsidR="007778B0" w:rsidRDefault="006F5DFD" w:rsidP="006F5DFD">
                  <w:pPr>
                    <w:spacing w:after="0" w:line="240" w:lineRule="auto"/>
                  </w:pPr>
                  <w:r>
                    <w:rPr>
                      <w:rFonts w:ascii="Segoe UI Symbol" w:hAnsi="Segoe UI Symbol" w:cs="Segoe UI Symbol"/>
                    </w:rPr>
                    <w:t>❍</w:t>
                  </w:r>
                  <w:r>
                    <w:t xml:space="preserve">   0</w:t>
                  </w:r>
                </w:p>
              </w:tc>
              <w:tc>
                <w:tcPr>
                  <w:tcW w:w="9066" w:type="dxa"/>
                  <w:shd w:val="clear" w:color="auto" w:fill="auto"/>
                  <w:tcMar>
                    <w:top w:w="0" w:type="dxa"/>
                    <w:left w:w="108" w:type="dxa"/>
                    <w:bottom w:w="0" w:type="dxa"/>
                    <w:right w:w="108" w:type="dxa"/>
                  </w:tcMar>
                </w:tcPr>
                <w:p w14:paraId="696330CA" w14:textId="77777777" w:rsidR="007778B0" w:rsidRDefault="006F5DFD" w:rsidP="006F5DFD">
                  <w:pPr>
                    <w:spacing w:after="0" w:line="240" w:lineRule="auto"/>
                  </w:pPr>
                  <w:r>
                    <w:t>No</w:t>
                  </w:r>
                </w:p>
              </w:tc>
            </w:tr>
            <w:tr w:rsidR="007778B0" w14:paraId="696330CE" w14:textId="77777777" w:rsidTr="00D0303D">
              <w:trPr>
                <w:trHeight w:val="80"/>
              </w:trPr>
              <w:tc>
                <w:tcPr>
                  <w:tcW w:w="782" w:type="dxa"/>
                  <w:shd w:val="clear" w:color="auto" w:fill="auto"/>
                  <w:tcMar>
                    <w:top w:w="0" w:type="dxa"/>
                    <w:left w:w="108" w:type="dxa"/>
                    <w:bottom w:w="0" w:type="dxa"/>
                    <w:right w:w="108" w:type="dxa"/>
                  </w:tcMar>
                </w:tcPr>
                <w:p w14:paraId="696330CC"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0CD" w14:textId="77777777" w:rsidR="007778B0" w:rsidRDefault="006F5DFD" w:rsidP="006F5DFD">
                  <w:pPr>
                    <w:spacing w:after="0" w:line="240" w:lineRule="auto"/>
                  </w:pPr>
                  <w:r>
                    <w:t>Missing</w:t>
                  </w:r>
                </w:p>
              </w:tc>
            </w:tr>
          </w:tbl>
          <w:p w14:paraId="696330CF"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0D0" w14:textId="77777777" w:rsidR="007778B0" w:rsidRDefault="007778B0">
            <w:pPr>
              <w:keepNext/>
              <w:spacing w:after="40" w:line="240" w:lineRule="auto"/>
              <w:rPr>
                <w:b/>
              </w:rPr>
            </w:pPr>
          </w:p>
        </w:tc>
      </w:tr>
      <w:tr w:rsidR="007778B0" w14:paraId="696330DC"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D2" w14:textId="77777777" w:rsidR="007778B0" w:rsidRDefault="006F5DFD" w:rsidP="006F5DFD">
            <w:pPr>
              <w:keepNext/>
              <w:spacing w:after="40" w:line="240" w:lineRule="auto"/>
              <w:rPr>
                <w:b/>
              </w:rPr>
            </w:pPr>
            <w:r>
              <w:rPr>
                <w:b/>
              </w:rPr>
              <w:t>past30_dv</w:t>
            </w:r>
          </w:p>
          <w:p w14:paraId="696330D3"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D4" w14:textId="77777777" w:rsidR="007778B0" w:rsidRDefault="006F5DFD" w:rsidP="006F5DFD">
            <w:pPr>
              <w:keepNext/>
              <w:spacing w:after="40" w:line="240" w:lineRule="auto"/>
            </w:pPr>
            <w:r>
              <w:rPr>
                <w:iCs/>
              </w:rPr>
              <w:t xml:space="preserve">Past 30-day cannabis use for </w:t>
            </w:r>
            <w:r>
              <w:rPr>
                <w:b/>
                <w:u w:val="single"/>
              </w:rPr>
              <w:t>non-medical purposes</w:t>
            </w:r>
            <w:r>
              <w:rPr>
                <w:iCs/>
              </w:rPr>
              <w:t xml:space="preserve">, binary, among </w:t>
            </w:r>
            <w:r>
              <w:rPr>
                <w:b/>
                <w:bCs/>
                <w:iCs/>
                <w:u w:val="single"/>
              </w:rPr>
              <w:t>all</w:t>
            </w:r>
            <w:r>
              <w:rPr>
                <w:iCs/>
              </w:rPr>
              <w:t xml:space="preserve"> respondents. Derived from </w:t>
            </w:r>
            <w:r>
              <w:rPr>
                <w:b/>
                <w:bCs/>
                <w:iCs/>
              </w:rPr>
              <w:t xml:space="preserve">past30days </w:t>
            </w:r>
            <w:r>
              <w:rPr>
                <w:iCs/>
              </w:rPr>
              <w:t xml:space="preserve">and </w:t>
            </w:r>
            <w:proofErr w:type="spellStart"/>
            <w:r>
              <w:rPr>
                <w:b/>
                <w:bCs/>
                <w:iCs/>
              </w:rPr>
              <w:t>canpurpose_dv</w:t>
            </w:r>
            <w:proofErr w:type="spellEnd"/>
            <w:r>
              <w:rPr>
                <w:b/>
                <w:bCs/>
                <w:iCs/>
              </w:rPr>
              <w:t xml:space="preserve"> </w:t>
            </w:r>
            <w:r>
              <w:rPr>
                <w:iCs/>
              </w:rPr>
              <w:t>(includes those who use cannabis for non-medical purposes only or both medical and non-medical purposes)</w:t>
            </w:r>
            <w:r>
              <w:rPr>
                <w:b/>
                <w:bCs/>
                <w:iCs/>
              </w:rPr>
              <w:t>.</w:t>
            </w:r>
          </w:p>
          <w:p w14:paraId="696330D5" w14:textId="77777777" w:rsidR="007778B0" w:rsidRDefault="006F5DFD" w:rsidP="006F5DFD">
            <w:pPr>
              <w:keepNext/>
              <w:spacing w:after="40" w:line="240" w:lineRule="auto"/>
            </w:pPr>
            <w:r>
              <w:rPr>
                <w:rFonts w:ascii="Segoe UI Symbol" w:hAnsi="Segoe UI Symbol" w:cs="Segoe UI Symbol"/>
                <w:iCs/>
              </w:rPr>
              <w:t>❍</w:t>
            </w:r>
            <w:r>
              <w:rPr>
                <w:iCs/>
              </w:rPr>
              <w:t xml:space="preserve">  0    No</w:t>
            </w:r>
          </w:p>
          <w:p w14:paraId="696330D6" w14:textId="77777777" w:rsidR="007778B0" w:rsidRDefault="006F5DFD" w:rsidP="006F5DFD">
            <w:pPr>
              <w:keepNext/>
              <w:spacing w:after="40" w:line="240" w:lineRule="auto"/>
            </w:pPr>
            <w:r>
              <w:rPr>
                <w:rFonts w:ascii="Segoe UI Symbol" w:hAnsi="Segoe UI Symbol" w:cs="Segoe UI Symbol"/>
                <w:iCs/>
              </w:rPr>
              <w:t>❍</w:t>
            </w:r>
            <w:r>
              <w:rPr>
                <w:rFonts w:cs="Segoe UI Symbol"/>
                <w:iCs/>
              </w:rPr>
              <w:t xml:space="preserve">   1  </w:t>
            </w:r>
            <w:r>
              <w:rPr>
                <w:iCs/>
              </w:rPr>
              <w:t>Yes</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30D9" w14:textId="77777777" w:rsidTr="00D0303D">
              <w:tc>
                <w:tcPr>
                  <w:tcW w:w="891" w:type="dxa"/>
                  <w:shd w:val="clear" w:color="auto" w:fill="auto"/>
                  <w:tcMar>
                    <w:top w:w="0" w:type="dxa"/>
                    <w:left w:w="108" w:type="dxa"/>
                    <w:bottom w:w="0" w:type="dxa"/>
                    <w:right w:w="108" w:type="dxa"/>
                  </w:tcMar>
                </w:tcPr>
                <w:p w14:paraId="696330D7" w14:textId="77777777" w:rsidR="007778B0" w:rsidRDefault="006F5DFD" w:rsidP="006F5DFD">
                  <w:pPr>
                    <w:spacing w:after="0" w:line="240" w:lineRule="auto"/>
                    <w:ind w:left="-206" w:firstLine="206"/>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30D8" w14:textId="77777777" w:rsidR="007778B0" w:rsidRDefault="006F5DFD" w:rsidP="006F5DFD">
                  <w:pPr>
                    <w:spacing w:after="0" w:line="240" w:lineRule="auto"/>
                  </w:pPr>
                  <w:r>
                    <w:t>Missing</w:t>
                  </w:r>
                </w:p>
              </w:tc>
            </w:tr>
          </w:tbl>
          <w:p w14:paraId="696330DA" w14:textId="77777777" w:rsidR="007778B0" w:rsidRDefault="007778B0" w:rsidP="006F5DFD">
            <w:pPr>
              <w:keepNext/>
              <w:spacing w:after="40" w:line="240" w:lineRule="auto"/>
              <w:rPr>
                <w:iCs/>
              </w:rPr>
            </w:pPr>
          </w:p>
        </w:tc>
        <w:tc>
          <w:tcPr>
            <w:tcW w:w="67" w:type="dxa"/>
            <w:shd w:val="clear" w:color="auto" w:fill="auto"/>
            <w:tcMar>
              <w:top w:w="0" w:type="dxa"/>
              <w:left w:w="10" w:type="dxa"/>
              <w:bottom w:w="0" w:type="dxa"/>
              <w:right w:w="10" w:type="dxa"/>
            </w:tcMar>
          </w:tcPr>
          <w:p w14:paraId="696330DB" w14:textId="77777777" w:rsidR="007778B0" w:rsidRDefault="007778B0">
            <w:pPr>
              <w:keepNext/>
              <w:spacing w:after="40" w:line="240" w:lineRule="auto"/>
              <w:rPr>
                <w:iCs/>
              </w:rPr>
            </w:pPr>
          </w:p>
        </w:tc>
      </w:tr>
      <w:tr w:rsidR="007778B0" w14:paraId="696330E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DD" w14:textId="77777777" w:rsidR="007778B0" w:rsidRDefault="006F5DFD" w:rsidP="006F5DFD">
            <w:pPr>
              <w:keepNext/>
              <w:spacing w:after="40" w:line="240" w:lineRule="auto"/>
              <w:rPr>
                <w:b/>
              </w:rPr>
            </w:pPr>
            <w:r>
              <w:rPr>
                <w:b/>
              </w:rPr>
              <w:t>days</w:t>
            </w:r>
          </w:p>
          <w:p w14:paraId="696330DE" w14:textId="77777777" w:rsidR="007778B0" w:rsidRPr="00D0303D" w:rsidRDefault="006F5DFD" w:rsidP="006F5DFD">
            <w:pPr>
              <w:keepNext/>
              <w:spacing w:after="40" w:line="240" w:lineRule="auto"/>
            </w:pPr>
            <w:r>
              <w:rPr>
                <w:bCs/>
                <w:i/>
                <w:iCs/>
              </w:rPr>
              <w:t xml:space="preserve">[variable added in 2023 to replace </w:t>
            </w:r>
            <w:proofErr w:type="spellStart"/>
            <w:r>
              <w:rPr>
                <w:b/>
              </w:rPr>
              <w:t>days_rec</w:t>
            </w:r>
            <w:proofErr w:type="spellEnd"/>
            <w:r>
              <w:rPr>
                <w:bCs/>
                <w:i/>
                <w:iCs/>
              </w:rPr>
              <w:t>]</w:t>
            </w:r>
          </w:p>
          <w:p w14:paraId="696330DF"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E0" w14:textId="77777777" w:rsidR="007778B0" w:rsidRDefault="006F5DFD" w:rsidP="006F5DFD">
            <w:pPr>
              <w:keepNext/>
              <w:spacing w:after="40" w:line="240" w:lineRule="auto"/>
            </w:pPr>
            <w:r>
              <w:rPr>
                <w:i/>
              </w:rPr>
              <w:t>Show if past 30-day cannabis user (past30days = 1)</w:t>
            </w:r>
          </w:p>
          <w:p w14:paraId="696330E1" w14:textId="77777777" w:rsidR="007778B0" w:rsidRDefault="006F5DFD" w:rsidP="006F5DFD">
            <w:pPr>
              <w:keepNext/>
              <w:spacing w:after="0" w:line="240" w:lineRule="auto"/>
            </w:pPr>
            <w:r>
              <w:t xml:space="preserve">In the </w:t>
            </w:r>
            <w:r>
              <w:rPr>
                <w:b/>
              </w:rPr>
              <w:t>past 30 days</w:t>
            </w:r>
            <w:r>
              <w:t>, on how many days did you use cannabis?</w:t>
            </w:r>
            <w:r>
              <w:br/>
            </w:r>
          </w:p>
          <w:p w14:paraId="696330E2" w14:textId="77777777" w:rsidR="007778B0" w:rsidRDefault="006F5DFD" w:rsidP="006F5DFD">
            <w:pPr>
              <w:keepNext/>
              <w:spacing w:after="0" w:line="240" w:lineRule="auto"/>
            </w:pPr>
            <w:r>
              <w:rPr>
                <w:i/>
              </w:rPr>
              <w:t>Please enter the number of days.</w:t>
            </w:r>
            <w:r>
              <w:rPr>
                <w:i/>
              </w:rPr>
              <w:br/>
            </w:r>
          </w:p>
          <w:p w14:paraId="696330E3" w14:textId="77777777" w:rsidR="007778B0" w:rsidRDefault="006F5DFD" w:rsidP="006F5DFD">
            <w:pPr>
              <w:keepNext/>
              <w:spacing w:after="0" w:line="240" w:lineRule="auto"/>
            </w:pPr>
            <w:r>
              <w:t>Minimum: 1, Maximum: 30</w:t>
            </w:r>
          </w:p>
          <w:p w14:paraId="696330E4" w14:textId="77777777" w:rsidR="007778B0" w:rsidRDefault="006F5DFD" w:rsidP="006F5DFD">
            <w:pPr>
              <w:spacing w:after="0" w:line="240" w:lineRule="auto"/>
            </w:pPr>
            <w:r>
              <w:t>__________ days</w:t>
            </w:r>
          </w:p>
          <w:tbl>
            <w:tblPr>
              <w:tblW w:w="9848" w:type="dxa"/>
              <w:tblLayout w:type="fixed"/>
              <w:tblCellMar>
                <w:left w:w="10" w:type="dxa"/>
                <w:right w:w="10" w:type="dxa"/>
              </w:tblCellMar>
              <w:tblLook w:val="0000" w:firstRow="0" w:lastRow="0" w:firstColumn="0" w:lastColumn="0" w:noHBand="0" w:noVBand="0"/>
            </w:tblPr>
            <w:tblGrid>
              <w:gridCol w:w="891"/>
              <w:gridCol w:w="8957"/>
            </w:tblGrid>
            <w:tr w:rsidR="007778B0" w14:paraId="696330E7" w14:textId="77777777" w:rsidTr="00D0303D">
              <w:tc>
                <w:tcPr>
                  <w:tcW w:w="891" w:type="dxa"/>
                  <w:shd w:val="clear" w:color="auto" w:fill="auto"/>
                  <w:tcMar>
                    <w:top w:w="0" w:type="dxa"/>
                    <w:left w:w="108" w:type="dxa"/>
                    <w:bottom w:w="0" w:type="dxa"/>
                    <w:right w:w="108" w:type="dxa"/>
                  </w:tcMar>
                </w:tcPr>
                <w:p w14:paraId="696330E5" w14:textId="77777777" w:rsidR="007778B0" w:rsidRDefault="006F5DFD" w:rsidP="006F5DFD">
                  <w:pPr>
                    <w:spacing w:after="0" w:line="240" w:lineRule="auto"/>
                  </w:pPr>
                  <w:r>
                    <w:rPr>
                      <w:rFonts w:ascii="Segoe UI Symbol" w:hAnsi="Segoe UI Symbol" w:cs="Segoe UI Symbol"/>
                    </w:rPr>
                    <w:t>❑</w:t>
                  </w:r>
                  <w:r>
                    <w:t xml:space="preserve">   -7</w:t>
                  </w:r>
                </w:p>
              </w:tc>
              <w:tc>
                <w:tcPr>
                  <w:tcW w:w="8957" w:type="dxa"/>
                  <w:shd w:val="clear" w:color="auto" w:fill="auto"/>
                  <w:tcMar>
                    <w:top w:w="0" w:type="dxa"/>
                    <w:left w:w="108" w:type="dxa"/>
                    <w:bottom w:w="0" w:type="dxa"/>
                    <w:right w:w="108" w:type="dxa"/>
                  </w:tcMar>
                </w:tcPr>
                <w:p w14:paraId="696330E6" w14:textId="77777777" w:rsidR="007778B0" w:rsidRDefault="006F5DFD" w:rsidP="006F5DFD">
                  <w:pPr>
                    <w:spacing w:after="0" w:line="240" w:lineRule="auto"/>
                  </w:pPr>
                  <w:r>
                    <w:t>Missing</w:t>
                  </w:r>
                </w:p>
              </w:tc>
            </w:tr>
          </w:tbl>
          <w:p w14:paraId="696330E8"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0E9" w14:textId="77777777" w:rsidR="007778B0" w:rsidRDefault="007778B0">
            <w:pPr>
              <w:keepNext/>
              <w:spacing w:after="40" w:line="240" w:lineRule="auto"/>
              <w:rPr>
                <w:b/>
              </w:rPr>
            </w:pPr>
          </w:p>
        </w:tc>
      </w:tr>
      <w:tr w:rsidR="007778B0" w14:paraId="6963310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EB" w14:textId="77777777" w:rsidR="007778B0" w:rsidRDefault="006F5DFD" w:rsidP="006F5DFD">
            <w:pPr>
              <w:keepNext/>
              <w:spacing w:after="40" w:line="240" w:lineRule="auto"/>
              <w:rPr>
                <w:b/>
              </w:rPr>
            </w:pPr>
            <w:r>
              <w:rPr>
                <w:b/>
              </w:rPr>
              <w:lastRenderedPageBreak/>
              <w:t>stoned</w:t>
            </w:r>
          </w:p>
          <w:p w14:paraId="696330EC" w14:textId="77777777" w:rsidR="007778B0" w:rsidRDefault="006F5DFD" w:rsidP="006F5DFD">
            <w:pPr>
              <w:keepNext/>
              <w:spacing w:after="40" w:line="240" w:lineRule="auto"/>
              <w:rPr>
                <w:bCs/>
                <w:i/>
                <w:iCs/>
              </w:rPr>
            </w:pPr>
            <w:r>
              <w:rPr>
                <w:bCs/>
                <w:i/>
                <w:iCs/>
              </w:rPr>
              <w:t>[revised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0ED" w14:textId="77777777" w:rsidR="007778B0" w:rsidRDefault="006F5DFD" w:rsidP="006F5DFD">
            <w:pPr>
              <w:keepNext/>
              <w:spacing w:after="40" w:line="240" w:lineRule="auto"/>
            </w:pPr>
            <w:r>
              <w:rPr>
                <w:i/>
              </w:rPr>
              <w:t>Show if past 30-day cannabis user (past30days = 1)</w:t>
            </w:r>
          </w:p>
          <w:p w14:paraId="696330EE" w14:textId="77777777" w:rsidR="007778B0" w:rsidRDefault="006F5DFD" w:rsidP="006F5DFD">
            <w:pPr>
              <w:keepNext/>
              <w:spacing w:after="0" w:line="240" w:lineRule="auto"/>
            </w:pPr>
            <w:r>
              <w:t xml:space="preserve">In the </w:t>
            </w:r>
            <w:r>
              <w:rPr>
                <w:b/>
              </w:rPr>
              <w:t>past 30 days</w:t>
            </w:r>
            <w:r>
              <w:t>, how many hours were you "stoned" or "high" on a typical day when you had been using cannabis?</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0F1" w14:textId="77777777" w:rsidTr="00D0303D">
              <w:trPr>
                <w:trHeight w:val="60"/>
              </w:trPr>
              <w:tc>
                <w:tcPr>
                  <w:tcW w:w="782" w:type="dxa"/>
                  <w:shd w:val="clear" w:color="auto" w:fill="auto"/>
                  <w:tcMar>
                    <w:top w:w="0" w:type="dxa"/>
                    <w:left w:w="108" w:type="dxa"/>
                    <w:bottom w:w="0" w:type="dxa"/>
                    <w:right w:w="108" w:type="dxa"/>
                  </w:tcMar>
                </w:tcPr>
                <w:p w14:paraId="696330EF"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0F0" w14:textId="77777777" w:rsidR="007778B0" w:rsidRDefault="006F5DFD" w:rsidP="006F5DFD">
                  <w:pPr>
                    <w:spacing w:after="0" w:line="240" w:lineRule="auto"/>
                  </w:pPr>
                  <w:r>
                    <w:t>Less than 1 hour</w:t>
                  </w:r>
                </w:p>
              </w:tc>
            </w:tr>
            <w:tr w:rsidR="007778B0" w14:paraId="696330F4" w14:textId="77777777" w:rsidTr="00D0303D">
              <w:tc>
                <w:tcPr>
                  <w:tcW w:w="782" w:type="dxa"/>
                  <w:shd w:val="clear" w:color="auto" w:fill="auto"/>
                  <w:tcMar>
                    <w:top w:w="0" w:type="dxa"/>
                    <w:left w:w="108" w:type="dxa"/>
                    <w:bottom w:w="0" w:type="dxa"/>
                    <w:right w:w="108" w:type="dxa"/>
                  </w:tcMar>
                </w:tcPr>
                <w:p w14:paraId="696330F2"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0F3" w14:textId="77777777" w:rsidR="007778B0" w:rsidRDefault="006F5DFD" w:rsidP="006F5DFD">
                  <w:pPr>
                    <w:spacing w:after="0" w:line="240" w:lineRule="auto"/>
                  </w:pPr>
                  <w:r>
                    <w:t>1 or 2 hour(s)</w:t>
                  </w:r>
                </w:p>
              </w:tc>
            </w:tr>
            <w:tr w:rsidR="007778B0" w14:paraId="696330F7" w14:textId="77777777" w:rsidTr="00D0303D">
              <w:tc>
                <w:tcPr>
                  <w:tcW w:w="782" w:type="dxa"/>
                  <w:shd w:val="clear" w:color="auto" w:fill="auto"/>
                  <w:tcMar>
                    <w:top w:w="0" w:type="dxa"/>
                    <w:left w:w="108" w:type="dxa"/>
                    <w:bottom w:w="0" w:type="dxa"/>
                    <w:right w:w="108" w:type="dxa"/>
                  </w:tcMar>
                </w:tcPr>
                <w:p w14:paraId="696330F5"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0F6" w14:textId="77777777" w:rsidR="007778B0" w:rsidRDefault="006F5DFD" w:rsidP="006F5DFD">
                  <w:pPr>
                    <w:spacing w:after="0" w:line="240" w:lineRule="auto"/>
                  </w:pPr>
                  <w:r>
                    <w:t>3 or 4 hours</w:t>
                  </w:r>
                </w:p>
              </w:tc>
            </w:tr>
            <w:tr w:rsidR="007778B0" w14:paraId="696330FA" w14:textId="77777777" w:rsidTr="00D0303D">
              <w:tc>
                <w:tcPr>
                  <w:tcW w:w="782" w:type="dxa"/>
                  <w:shd w:val="clear" w:color="auto" w:fill="auto"/>
                  <w:tcMar>
                    <w:top w:w="0" w:type="dxa"/>
                    <w:left w:w="108" w:type="dxa"/>
                    <w:bottom w:w="0" w:type="dxa"/>
                    <w:right w:w="108" w:type="dxa"/>
                  </w:tcMar>
                </w:tcPr>
                <w:p w14:paraId="696330F8" w14:textId="77777777" w:rsidR="007778B0" w:rsidRDefault="006F5DFD" w:rsidP="006F5DFD">
                  <w:pPr>
                    <w:spacing w:after="0" w:line="240" w:lineRule="auto"/>
                  </w:pPr>
                  <w:r>
                    <w:rPr>
                      <w:rFonts w:ascii="Segoe UI Symbol" w:hAnsi="Segoe UI Symbol" w:cs="Segoe UI Symbol"/>
                    </w:rPr>
                    <w:t>❍</w:t>
                  </w:r>
                  <w:r>
                    <w:t xml:space="preserve">   4</w:t>
                  </w:r>
                </w:p>
              </w:tc>
              <w:tc>
                <w:tcPr>
                  <w:tcW w:w="9066" w:type="dxa"/>
                  <w:shd w:val="clear" w:color="auto" w:fill="auto"/>
                  <w:tcMar>
                    <w:top w:w="0" w:type="dxa"/>
                    <w:left w:w="108" w:type="dxa"/>
                    <w:bottom w:w="0" w:type="dxa"/>
                    <w:right w:w="108" w:type="dxa"/>
                  </w:tcMar>
                </w:tcPr>
                <w:p w14:paraId="696330F9" w14:textId="77777777" w:rsidR="007778B0" w:rsidRDefault="006F5DFD" w:rsidP="006F5DFD">
                  <w:pPr>
                    <w:spacing w:after="0" w:line="240" w:lineRule="auto"/>
                  </w:pPr>
                  <w:r>
                    <w:t>5 or 6 hours</w:t>
                  </w:r>
                </w:p>
              </w:tc>
            </w:tr>
            <w:tr w:rsidR="007778B0" w14:paraId="696330FD" w14:textId="77777777" w:rsidTr="00D0303D">
              <w:tc>
                <w:tcPr>
                  <w:tcW w:w="782" w:type="dxa"/>
                  <w:shd w:val="clear" w:color="auto" w:fill="auto"/>
                  <w:tcMar>
                    <w:top w:w="0" w:type="dxa"/>
                    <w:left w:w="108" w:type="dxa"/>
                    <w:bottom w:w="0" w:type="dxa"/>
                    <w:right w:w="108" w:type="dxa"/>
                  </w:tcMar>
                </w:tcPr>
                <w:p w14:paraId="696330FB" w14:textId="77777777" w:rsidR="007778B0" w:rsidRDefault="006F5DFD" w:rsidP="006F5DFD">
                  <w:pPr>
                    <w:spacing w:after="0" w:line="240" w:lineRule="auto"/>
                  </w:pPr>
                  <w:r>
                    <w:rPr>
                      <w:rFonts w:ascii="Segoe UI Symbol" w:hAnsi="Segoe UI Symbol" w:cs="Segoe UI Symbol"/>
                    </w:rPr>
                    <w:t>❍</w:t>
                  </w:r>
                  <w:r>
                    <w:t xml:space="preserve">   5</w:t>
                  </w:r>
                </w:p>
              </w:tc>
              <w:tc>
                <w:tcPr>
                  <w:tcW w:w="9066" w:type="dxa"/>
                  <w:shd w:val="clear" w:color="auto" w:fill="auto"/>
                  <w:tcMar>
                    <w:top w:w="0" w:type="dxa"/>
                    <w:left w:w="108" w:type="dxa"/>
                    <w:bottom w:w="0" w:type="dxa"/>
                    <w:right w:w="108" w:type="dxa"/>
                  </w:tcMar>
                </w:tcPr>
                <w:p w14:paraId="696330FC" w14:textId="77777777" w:rsidR="007778B0" w:rsidRDefault="006F5DFD" w:rsidP="006F5DFD">
                  <w:pPr>
                    <w:spacing w:after="0" w:line="240" w:lineRule="auto"/>
                  </w:pPr>
                  <w:r>
                    <w:t>7 or more hours</w:t>
                  </w:r>
                </w:p>
              </w:tc>
            </w:tr>
            <w:tr w:rsidR="007778B0" w14:paraId="69633100" w14:textId="77777777" w:rsidTr="00D0303D">
              <w:tc>
                <w:tcPr>
                  <w:tcW w:w="782" w:type="dxa"/>
                  <w:shd w:val="clear" w:color="auto" w:fill="auto"/>
                  <w:tcMar>
                    <w:top w:w="0" w:type="dxa"/>
                    <w:left w:w="108" w:type="dxa"/>
                    <w:bottom w:w="0" w:type="dxa"/>
                    <w:right w:w="108" w:type="dxa"/>
                  </w:tcMar>
                </w:tcPr>
                <w:p w14:paraId="696330F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0FF" w14:textId="77777777" w:rsidR="007778B0" w:rsidRDefault="006F5DFD" w:rsidP="006F5DFD">
                  <w:pPr>
                    <w:spacing w:after="0" w:line="240" w:lineRule="auto"/>
                  </w:pPr>
                  <w:r>
                    <w:t>Missing</w:t>
                  </w:r>
                </w:p>
              </w:tc>
            </w:tr>
          </w:tbl>
          <w:p w14:paraId="69633101"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102" w14:textId="77777777" w:rsidR="007778B0" w:rsidRDefault="007778B0">
            <w:pPr>
              <w:keepNext/>
              <w:spacing w:after="40" w:line="240" w:lineRule="auto"/>
              <w:rPr>
                <w:b/>
              </w:rPr>
            </w:pPr>
          </w:p>
        </w:tc>
      </w:tr>
      <w:tr w:rsidR="007778B0" w14:paraId="6963314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04" w14:textId="77777777" w:rsidR="007778B0" w:rsidRDefault="006F5DFD" w:rsidP="006F5DFD">
            <w:pPr>
              <w:keepNext/>
              <w:spacing w:after="40" w:line="240" w:lineRule="auto"/>
              <w:rPr>
                <w:b/>
              </w:rPr>
            </w:pPr>
            <w:r>
              <w:rPr>
                <w:b/>
              </w:rPr>
              <w:t>past30_herb_dv</w:t>
            </w:r>
          </w:p>
          <w:p w14:paraId="69633105" w14:textId="77777777" w:rsidR="007778B0" w:rsidRDefault="006F5DFD" w:rsidP="006F5DFD">
            <w:pPr>
              <w:keepNext/>
              <w:spacing w:after="40" w:line="240" w:lineRule="auto"/>
              <w:rPr>
                <w:b/>
              </w:rPr>
            </w:pPr>
            <w:r>
              <w:rPr>
                <w:b/>
              </w:rPr>
              <w:t>past30_hash_dv</w:t>
            </w:r>
          </w:p>
          <w:p w14:paraId="69633106" w14:textId="77777777" w:rsidR="007778B0" w:rsidRDefault="006F5DFD" w:rsidP="006F5DFD">
            <w:pPr>
              <w:keepNext/>
              <w:spacing w:after="40" w:line="240" w:lineRule="auto"/>
              <w:rPr>
                <w:b/>
              </w:rPr>
            </w:pPr>
            <w:r>
              <w:rPr>
                <w:b/>
              </w:rPr>
              <w:t>past30_oil_dv</w:t>
            </w:r>
          </w:p>
          <w:p w14:paraId="69633107" w14:textId="77777777" w:rsidR="007778B0" w:rsidRDefault="006F5DFD" w:rsidP="006F5DFD">
            <w:pPr>
              <w:keepNext/>
              <w:spacing w:after="40" w:line="240" w:lineRule="auto"/>
              <w:rPr>
                <w:b/>
              </w:rPr>
            </w:pPr>
            <w:r>
              <w:rPr>
                <w:b/>
              </w:rPr>
              <w:t>past30_vape_dv</w:t>
            </w:r>
          </w:p>
          <w:p w14:paraId="69633108" w14:textId="77777777" w:rsidR="007778B0" w:rsidRDefault="006F5DFD" w:rsidP="006F5DFD">
            <w:pPr>
              <w:keepNext/>
              <w:spacing w:after="40" w:line="240" w:lineRule="auto"/>
              <w:rPr>
                <w:b/>
              </w:rPr>
            </w:pPr>
            <w:r>
              <w:rPr>
                <w:b/>
              </w:rPr>
              <w:t>past30_concen_dv</w:t>
            </w:r>
          </w:p>
          <w:p w14:paraId="69633109" w14:textId="77777777" w:rsidR="007778B0" w:rsidRDefault="006F5DFD" w:rsidP="006F5DFD">
            <w:pPr>
              <w:keepNext/>
              <w:spacing w:after="40" w:line="240" w:lineRule="auto"/>
              <w:rPr>
                <w:b/>
              </w:rPr>
            </w:pPr>
            <w:r>
              <w:rPr>
                <w:b/>
              </w:rPr>
              <w:t>past30_edible_dv</w:t>
            </w:r>
          </w:p>
          <w:p w14:paraId="6963310A" w14:textId="77777777" w:rsidR="007778B0" w:rsidRDefault="006F5DFD" w:rsidP="006F5DFD">
            <w:pPr>
              <w:keepNext/>
              <w:spacing w:after="40" w:line="240" w:lineRule="auto"/>
              <w:rPr>
                <w:b/>
              </w:rPr>
            </w:pPr>
            <w:r>
              <w:rPr>
                <w:b/>
              </w:rPr>
              <w:t>past30_bev_dv</w:t>
            </w:r>
          </w:p>
          <w:p w14:paraId="6963310B" w14:textId="77777777" w:rsidR="007778B0" w:rsidRDefault="006F5DFD" w:rsidP="006F5DFD">
            <w:pPr>
              <w:keepNext/>
              <w:spacing w:after="40" w:line="240" w:lineRule="auto"/>
              <w:rPr>
                <w:b/>
              </w:rPr>
            </w:pPr>
            <w:r>
              <w:rPr>
                <w:b/>
              </w:rPr>
              <w:t>past30_topical_dv</w:t>
            </w:r>
          </w:p>
          <w:p w14:paraId="6963310C" w14:textId="77777777" w:rsidR="007778B0" w:rsidRDefault="006F5DFD" w:rsidP="006F5DFD">
            <w:pPr>
              <w:keepNext/>
              <w:spacing w:after="40" w:line="240" w:lineRule="auto"/>
              <w:rPr>
                <w:b/>
              </w:rPr>
            </w:pPr>
            <w:r>
              <w:rPr>
                <w:b/>
              </w:rPr>
              <w:t>past30_grow_dv</w:t>
            </w:r>
          </w:p>
          <w:p w14:paraId="6963310D" w14:textId="77777777" w:rsidR="007778B0" w:rsidRDefault="006F5DFD" w:rsidP="006F5DFD">
            <w:pPr>
              <w:keepNext/>
              <w:spacing w:after="40" w:line="240" w:lineRule="auto"/>
              <w:rPr>
                <w:b/>
              </w:rPr>
            </w:pPr>
            <w:r>
              <w:rPr>
                <w:b/>
              </w:rPr>
              <w:t>past30_other_dv</w:t>
            </w:r>
          </w:p>
          <w:p w14:paraId="6963310E" w14:textId="77777777" w:rsidR="007778B0" w:rsidRDefault="006F5DFD" w:rsidP="006F5DFD">
            <w:pPr>
              <w:keepNext/>
              <w:spacing w:after="40" w:line="240" w:lineRule="auto"/>
              <w:rPr>
                <w:b/>
              </w:rPr>
            </w:pPr>
            <w:r>
              <w:rPr>
                <w:b/>
              </w:rPr>
              <w:t>past30_none_dv</w:t>
            </w:r>
          </w:p>
          <w:p w14:paraId="6963310F" w14:textId="77777777" w:rsidR="007778B0" w:rsidRDefault="006F5DFD" w:rsidP="006F5DFD">
            <w:pPr>
              <w:keepNext/>
              <w:spacing w:after="40" w:line="240" w:lineRule="auto"/>
            </w:pPr>
            <w:r>
              <w:rPr>
                <w:b/>
              </w:rPr>
              <w:t>past30_already_dv</w:t>
            </w:r>
          </w:p>
          <w:p w14:paraId="69633110" w14:textId="77777777" w:rsidR="007778B0" w:rsidRDefault="007778B0" w:rsidP="006F5DFD">
            <w:pPr>
              <w:keepNext/>
              <w:spacing w:after="40" w:line="240" w:lineRule="auto"/>
              <w:rPr>
                <w:bCs/>
              </w:rPr>
            </w:pPr>
          </w:p>
          <w:p w14:paraId="69633111" w14:textId="77777777" w:rsidR="007778B0" w:rsidRDefault="006F5DFD" w:rsidP="006F5DFD">
            <w:pPr>
              <w:keepNext/>
              <w:spacing w:after="40" w:line="240" w:lineRule="auto"/>
              <w:rPr>
                <w:bCs/>
                <w:i/>
                <w:iCs/>
              </w:rPr>
            </w:pPr>
            <w:r>
              <w:rPr>
                <w:bCs/>
                <w:i/>
                <w:iCs/>
              </w:rPr>
              <w:t>[revised in 2023 to remove ‘for non-medical purposes’ and update examples in parentheses. Response options ‘I grew/made my own’ and ‘None of the above  - I already had cannabis’ were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12" w14:textId="77777777" w:rsidR="007778B0" w:rsidRDefault="006F5DFD" w:rsidP="006F5DFD">
            <w:pPr>
              <w:keepNext/>
              <w:spacing w:after="40" w:line="240" w:lineRule="auto"/>
            </w:pPr>
            <w:r>
              <w:rPr>
                <w:i/>
              </w:rPr>
              <w:t>Show if past 30-day cannabis user (past30days = 1)</w:t>
            </w:r>
          </w:p>
          <w:p w14:paraId="69633113" w14:textId="77777777" w:rsidR="007778B0" w:rsidRDefault="006F5DFD" w:rsidP="006F5DFD">
            <w:pPr>
              <w:keepNext/>
              <w:spacing w:after="0" w:line="240" w:lineRule="auto"/>
            </w:pPr>
            <w:r>
              <w:t xml:space="preserve">In the </w:t>
            </w:r>
            <w:r>
              <w:rPr>
                <w:b/>
              </w:rPr>
              <w:t>past 30 days</w:t>
            </w:r>
            <w:r>
              <w:t xml:space="preserve">, which form(s) of cannabis have you </w:t>
            </w:r>
            <w:r>
              <w:rPr>
                <w:b/>
              </w:rPr>
              <w:t>bought or received</w:t>
            </w:r>
            <w:r>
              <w:t>?</w:t>
            </w:r>
            <w:r>
              <w:br/>
            </w:r>
          </w:p>
          <w:p w14:paraId="69633114"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891"/>
              <w:gridCol w:w="9189"/>
            </w:tblGrid>
            <w:tr w:rsidR="007778B0" w14:paraId="69633117" w14:textId="77777777" w:rsidTr="00D0303D">
              <w:tc>
                <w:tcPr>
                  <w:tcW w:w="891" w:type="dxa"/>
                  <w:shd w:val="clear" w:color="auto" w:fill="auto"/>
                  <w:tcMar>
                    <w:top w:w="0" w:type="dxa"/>
                    <w:left w:w="108" w:type="dxa"/>
                    <w:bottom w:w="0" w:type="dxa"/>
                    <w:right w:w="108" w:type="dxa"/>
                  </w:tcMar>
                </w:tcPr>
                <w:p w14:paraId="69633115" w14:textId="77777777" w:rsidR="007778B0" w:rsidRDefault="006F5DFD" w:rsidP="006F5DFD">
                  <w:pPr>
                    <w:spacing w:after="0" w:line="240" w:lineRule="auto"/>
                  </w:pPr>
                  <w:r>
                    <w:rPr>
                      <w:rFonts w:ascii="Segoe UI Symbol" w:hAnsi="Segoe UI Symbol" w:cs="Segoe UI Symbol"/>
                    </w:rPr>
                    <w:t>❑</w:t>
                  </w:r>
                  <w:r>
                    <w:t xml:space="preserve">   1</w:t>
                  </w:r>
                </w:p>
              </w:tc>
              <w:tc>
                <w:tcPr>
                  <w:tcW w:w="9189" w:type="dxa"/>
                  <w:shd w:val="clear" w:color="auto" w:fill="auto"/>
                  <w:tcMar>
                    <w:top w:w="0" w:type="dxa"/>
                    <w:left w:w="108" w:type="dxa"/>
                    <w:bottom w:w="0" w:type="dxa"/>
                    <w:right w:w="108" w:type="dxa"/>
                  </w:tcMar>
                </w:tcPr>
                <w:p w14:paraId="69633116" w14:textId="77777777" w:rsidR="007778B0" w:rsidRDefault="006F5DFD" w:rsidP="006F5DFD">
                  <w:pPr>
                    <w:spacing w:after="0" w:line="240" w:lineRule="auto"/>
                  </w:pPr>
                  <w:r>
                    <w:t>Dried flower/leaf (incl. Other - pre-rolled joints)</w:t>
                  </w:r>
                </w:p>
              </w:tc>
            </w:tr>
            <w:tr w:rsidR="007778B0" w14:paraId="6963311A" w14:textId="77777777" w:rsidTr="00D0303D">
              <w:tc>
                <w:tcPr>
                  <w:tcW w:w="891" w:type="dxa"/>
                  <w:shd w:val="clear" w:color="auto" w:fill="auto"/>
                  <w:tcMar>
                    <w:top w:w="0" w:type="dxa"/>
                    <w:left w:w="108" w:type="dxa"/>
                    <w:bottom w:w="0" w:type="dxa"/>
                    <w:right w:w="108" w:type="dxa"/>
                  </w:tcMar>
                </w:tcPr>
                <w:p w14:paraId="69633118" w14:textId="77777777" w:rsidR="007778B0" w:rsidRDefault="006F5DFD" w:rsidP="006F5DFD">
                  <w:pPr>
                    <w:spacing w:after="0" w:line="240" w:lineRule="auto"/>
                  </w:pPr>
                  <w:r>
                    <w:rPr>
                      <w:rFonts w:ascii="Segoe UI Symbol" w:hAnsi="Segoe UI Symbol" w:cs="Segoe UI Symbol"/>
                    </w:rPr>
                    <w:t>❑</w:t>
                  </w:r>
                  <w:r>
                    <w:t xml:space="preserve">   2</w:t>
                  </w:r>
                </w:p>
              </w:tc>
              <w:tc>
                <w:tcPr>
                  <w:tcW w:w="9189" w:type="dxa"/>
                  <w:shd w:val="clear" w:color="auto" w:fill="auto"/>
                  <w:tcMar>
                    <w:top w:w="0" w:type="dxa"/>
                    <w:left w:w="108" w:type="dxa"/>
                    <w:bottom w:w="0" w:type="dxa"/>
                    <w:right w:w="108" w:type="dxa"/>
                  </w:tcMar>
                </w:tcPr>
                <w:p w14:paraId="69633119" w14:textId="77777777" w:rsidR="007778B0" w:rsidRDefault="006F5DFD" w:rsidP="006F5DFD">
                  <w:pPr>
                    <w:spacing w:after="0" w:line="240" w:lineRule="auto"/>
                  </w:pPr>
                  <w:r>
                    <w:t>Hashish/kief</w:t>
                  </w:r>
                </w:p>
              </w:tc>
            </w:tr>
            <w:tr w:rsidR="007778B0" w14:paraId="6963311D" w14:textId="77777777" w:rsidTr="00D0303D">
              <w:tc>
                <w:tcPr>
                  <w:tcW w:w="891" w:type="dxa"/>
                  <w:shd w:val="clear" w:color="auto" w:fill="auto"/>
                  <w:tcMar>
                    <w:top w:w="0" w:type="dxa"/>
                    <w:left w:w="108" w:type="dxa"/>
                    <w:bottom w:w="0" w:type="dxa"/>
                    <w:right w:w="108" w:type="dxa"/>
                  </w:tcMar>
                </w:tcPr>
                <w:p w14:paraId="6963311B" w14:textId="77777777" w:rsidR="007778B0" w:rsidRDefault="006F5DFD" w:rsidP="006F5DFD">
                  <w:pPr>
                    <w:spacing w:after="0" w:line="240" w:lineRule="auto"/>
                  </w:pPr>
                  <w:r>
                    <w:rPr>
                      <w:rFonts w:ascii="Segoe UI Symbol" w:hAnsi="Segoe UI Symbol" w:cs="Segoe UI Symbol"/>
                    </w:rPr>
                    <w:t>❑</w:t>
                  </w:r>
                  <w:r>
                    <w:t xml:space="preserve">   3</w:t>
                  </w:r>
                </w:p>
              </w:tc>
              <w:tc>
                <w:tcPr>
                  <w:tcW w:w="9189" w:type="dxa"/>
                  <w:shd w:val="clear" w:color="auto" w:fill="auto"/>
                  <w:tcMar>
                    <w:top w:w="0" w:type="dxa"/>
                    <w:left w:w="108" w:type="dxa"/>
                    <w:bottom w:w="0" w:type="dxa"/>
                    <w:right w:w="108" w:type="dxa"/>
                  </w:tcMar>
                </w:tcPr>
                <w:p w14:paraId="6963311C" w14:textId="77777777" w:rsidR="007778B0" w:rsidRDefault="006F5DFD" w:rsidP="006F5DFD">
                  <w:pPr>
                    <w:spacing w:after="0" w:line="240" w:lineRule="auto"/>
                  </w:pPr>
                  <w:r>
                    <w:t xml:space="preserve">Cannabis oil for oral use – e.g., in dropper/syringe, </w:t>
                  </w:r>
                  <w:proofErr w:type="spellStart"/>
                  <w:r>
                    <w:t>softgel</w:t>
                  </w:r>
                  <w:proofErr w:type="spellEnd"/>
                  <w:r>
                    <w:t>/capsules, spray bottle, tinctures</w:t>
                  </w:r>
                </w:p>
              </w:tc>
            </w:tr>
            <w:tr w:rsidR="007778B0" w14:paraId="69633120" w14:textId="77777777" w:rsidTr="00D0303D">
              <w:tc>
                <w:tcPr>
                  <w:tcW w:w="891" w:type="dxa"/>
                  <w:shd w:val="clear" w:color="auto" w:fill="auto"/>
                  <w:tcMar>
                    <w:top w:w="0" w:type="dxa"/>
                    <w:left w:w="108" w:type="dxa"/>
                    <w:bottom w:w="0" w:type="dxa"/>
                    <w:right w:w="108" w:type="dxa"/>
                  </w:tcMar>
                </w:tcPr>
                <w:p w14:paraId="6963311E" w14:textId="77777777" w:rsidR="007778B0" w:rsidRDefault="006F5DFD" w:rsidP="006F5DFD">
                  <w:pPr>
                    <w:spacing w:after="0" w:line="240" w:lineRule="auto"/>
                  </w:pPr>
                  <w:r>
                    <w:rPr>
                      <w:rFonts w:ascii="Segoe UI Symbol" w:hAnsi="Segoe UI Symbol" w:cs="Segoe UI Symbol"/>
                    </w:rPr>
                    <w:t>❑</w:t>
                  </w:r>
                  <w:r>
                    <w:t xml:space="preserve">   4</w:t>
                  </w:r>
                </w:p>
              </w:tc>
              <w:tc>
                <w:tcPr>
                  <w:tcW w:w="9189" w:type="dxa"/>
                  <w:shd w:val="clear" w:color="auto" w:fill="auto"/>
                  <w:tcMar>
                    <w:top w:w="0" w:type="dxa"/>
                    <w:left w:w="108" w:type="dxa"/>
                    <w:bottom w:w="0" w:type="dxa"/>
                    <w:right w:w="108" w:type="dxa"/>
                  </w:tcMar>
                </w:tcPr>
                <w:p w14:paraId="6963311F" w14:textId="77777777" w:rsidR="007778B0" w:rsidRDefault="006F5DFD" w:rsidP="006F5DFD">
                  <w:pPr>
                    <w:spacing w:after="0" w:line="240" w:lineRule="auto"/>
                  </w:pPr>
                  <w:r>
                    <w:t>Cannabis vape pens/cartridges</w:t>
                  </w:r>
                </w:p>
              </w:tc>
            </w:tr>
            <w:tr w:rsidR="007778B0" w14:paraId="69633123" w14:textId="77777777" w:rsidTr="00D0303D">
              <w:tc>
                <w:tcPr>
                  <w:tcW w:w="891" w:type="dxa"/>
                  <w:shd w:val="clear" w:color="auto" w:fill="auto"/>
                  <w:tcMar>
                    <w:top w:w="0" w:type="dxa"/>
                    <w:left w:w="108" w:type="dxa"/>
                    <w:bottom w:w="0" w:type="dxa"/>
                    <w:right w:w="108" w:type="dxa"/>
                  </w:tcMar>
                </w:tcPr>
                <w:p w14:paraId="69633121" w14:textId="77777777" w:rsidR="007778B0" w:rsidRDefault="006F5DFD" w:rsidP="006F5DFD">
                  <w:pPr>
                    <w:spacing w:after="0" w:line="240" w:lineRule="auto"/>
                  </w:pPr>
                  <w:r>
                    <w:rPr>
                      <w:rFonts w:ascii="Segoe UI Symbol" w:hAnsi="Segoe UI Symbol" w:cs="Segoe UI Symbol"/>
                    </w:rPr>
                    <w:t>❑</w:t>
                  </w:r>
                  <w:r>
                    <w:t xml:space="preserve">   5</w:t>
                  </w:r>
                </w:p>
              </w:tc>
              <w:tc>
                <w:tcPr>
                  <w:tcW w:w="9189" w:type="dxa"/>
                  <w:shd w:val="clear" w:color="auto" w:fill="auto"/>
                  <w:tcMar>
                    <w:top w:w="0" w:type="dxa"/>
                    <w:left w:w="108" w:type="dxa"/>
                    <w:bottom w:w="0" w:type="dxa"/>
                    <w:right w:w="108" w:type="dxa"/>
                  </w:tcMar>
                </w:tcPr>
                <w:p w14:paraId="69633122" w14:textId="77777777" w:rsidR="007778B0" w:rsidRDefault="006F5DFD" w:rsidP="006F5DFD">
                  <w:pPr>
                    <w:spacing w:after="0" w:line="240" w:lineRule="auto"/>
                  </w:pPr>
                  <w:r>
                    <w:t>Cannabis concentrate/extracts – e.g., shatter/wax/budder/butane honey oil/rosin</w:t>
                  </w:r>
                </w:p>
              </w:tc>
            </w:tr>
            <w:tr w:rsidR="007778B0" w14:paraId="69633126" w14:textId="77777777" w:rsidTr="00D0303D">
              <w:tc>
                <w:tcPr>
                  <w:tcW w:w="891" w:type="dxa"/>
                  <w:shd w:val="clear" w:color="auto" w:fill="auto"/>
                  <w:tcMar>
                    <w:top w:w="0" w:type="dxa"/>
                    <w:left w:w="108" w:type="dxa"/>
                    <w:bottom w:w="0" w:type="dxa"/>
                    <w:right w:w="108" w:type="dxa"/>
                  </w:tcMar>
                </w:tcPr>
                <w:p w14:paraId="69633124" w14:textId="77777777" w:rsidR="007778B0" w:rsidRDefault="006F5DFD" w:rsidP="006F5DFD">
                  <w:pPr>
                    <w:spacing w:after="0" w:line="240" w:lineRule="auto"/>
                  </w:pPr>
                  <w:r>
                    <w:rPr>
                      <w:rFonts w:ascii="Segoe UI Symbol" w:hAnsi="Segoe UI Symbol" w:cs="Segoe UI Symbol"/>
                    </w:rPr>
                    <w:t>❑</w:t>
                  </w:r>
                  <w:r>
                    <w:t xml:space="preserve">   6</w:t>
                  </w:r>
                </w:p>
              </w:tc>
              <w:tc>
                <w:tcPr>
                  <w:tcW w:w="9189" w:type="dxa"/>
                  <w:shd w:val="clear" w:color="auto" w:fill="auto"/>
                  <w:tcMar>
                    <w:top w:w="0" w:type="dxa"/>
                    <w:left w:w="108" w:type="dxa"/>
                    <w:bottom w:w="0" w:type="dxa"/>
                    <w:right w:w="108" w:type="dxa"/>
                  </w:tcMar>
                </w:tcPr>
                <w:p w14:paraId="69633125" w14:textId="77777777" w:rsidR="007778B0" w:rsidRDefault="006F5DFD" w:rsidP="006F5DFD">
                  <w:pPr>
                    <w:spacing w:after="0" w:line="240" w:lineRule="auto"/>
                  </w:pPr>
                  <w:r>
                    <w:t>Cannabis edible food products – e.g., chocolate, baked goods, soft chews</w:t>
                  </w:r>
                </w:p>
              </w:tc>
            </w:tr>
            <w:tr w:rsidR="007778B0" w14:paraId="69633129" w14:textId="77777777" w:rsidTr="00D0303D">
              <w:tc>
                <w:tcPr>
                  <w:tcW w:w="891" w:type="dxa"/>
                  <w:shd w:val="clear" w:color="auto" w:fill="auto"/>
                  <w:tcMar>
                    <w:top w:w="0" w:type="dxa"/>
                    <w:left w:w="108" w:type="dxa"/>
                    <w:bottom w:w="0" w:type="dxa"/>
                    <w:right w:w="108" w:type="dxa"/>
                  </w:tcMar>
                </w:tcPr>
                <w:p w14:paraId="69633127" w14:textId="77777777" w:rsidR="007778B0" w:rsidRDefault="006F5DFD" w:rsidP="006F5DFD">
                  <w:pPr>
                    <w:spacing w:after="0" w:line="240" w:lineRule="auto"/>
                  </w:pPr>
                  <w:r>
                    <w:rPr>
                      <w:rFonts w:ascii="Segoe UI Symbol" w:hAnsi="Segoe UI Symbol" w:cs="Segoe UI Symbol"/>
                    </w:rPr>
                    <w:t>❑</w:t>
                  </w:r>
                  <w:r>
                    <w:t xml:space="preserve">   7</w:t>
                  </w:r>
                </w:p>
              </w:tc>
              <w:tc>
                <w:tcPr>
                  <w:tcW w:w="9189" w:type="dxa"/>
                  <w:shd w:val="clear" w:color="auto" w:fill="auto"/>
                  <w:tcMar>
                    <w:top w:w="0" w:type="dxa"/>
                    <w:left w:w="108" w:type="dxa"/>
                    <w:bottom w:w="0" w:type="dxa"/>
                    <w:right w:w="108" w:type="dxa"/>
                  </w:tcMar>
                </w:tcPr>
                <w:p w14:paraId="69633128" w14:textId="77777777" w:rsidR="007778B0" w:rsidRDefault="006F5DFD" w:rsidP="006F5DFD">
                  <w:pPr>
                    <w:spacing w:after="0" w:line="240" w:lineRule="auto"/>
                  </w:pPr>
                  <w:r>
                    <w:t>Cannabis beverages – e.g., sparkling water, tea, soft drinks, dissolvable powder</w:t>
                  </w:r>
                </w:p>
              </w:tc>
            </w:tr>
            <w:tr w:rsidR="007778B0" w14:paraId="6963312C" w14:textId="77777777" w:rsidTr="00D0303D">
              <w:tc>
                <w:tcPr>
                  <w:tcW w:w="891" w:type="dxa"/>
                  <w:shd w:val="clear" w:color="auto" w:fill="auto"/>
                  <w:tcMar>
                    <w:top w:w="0" w:type="dxa"/>
                    <w:left w:w="108" w:type="dxa"/>
                    <w:bottom w:w="0" w:type="dxa"/>
                    <w:right w:w="108" w:type="dxa"/>
                  </w:tcMar>
                </w:tcPr>
                <w:p w14:paraId="6963312A" w14:textId="77777777" w:rsidR="007778B0" w:rsidRDefault="006F5DFD" w:rsidP="006F5DFD">
                  <w:pPr>
                    <w:spacing w:after="0" w:line="240" w:lineRule="auto"/>
                  </w:pPr>
                  <w:r>
                    <w:rPr>
                      <w:rFonts w:ascii="Segoe UI Symbol" w:hAnsi="Segoe UI Symbol" w:cs="Segoe UI Symbol"/>
                    </w:rPr>
                    <w:t>❑</w:t>
                  </w:r>
                  <w:r>
                    <w:t xml:space="preserve">   8</w:t>
                  </w:r>
                </w:p>
              </w:tc>
              <w:tc>
                <w:tcPr>
                  <w:tcW w:w="9189" w:type="dxa"/>
                  <w:shd w:val="clear" w:color="auto" w:fill="auto"/>
                  <w:tcMar>
                    <w:top w:w="0" w:type="dxa"/>
                    <w:left w:w="108" w:type="dxa"/>
                    <w:bottom w:w="0" w:type="dxa"/>
                    <w:right w:w="108" w:type="dxa"/>
                  </w:tcMar>
                </w:tcPr>
                <w:p w14:paraId="6963312B" w14:textId="77777777" w:rsidR="007778B0" w:rsidRDefault="006F5DFD" w:rsidP="006F5DFD">
                  <w:pPr>
                    <w:spacing w:after="0" w:line="240" w:lineRule="auto"/>
                  </w:pPr>
                  <w:r>
                    <w:t>Topicals – e.g., lotion/cream, ointment, bath products, patches</w:t>
                  </w:r>
                </w:p>
              </w:tc>
            </w:tr>
            <w:tr w:rsidR="007778B0" w14:paraId="6963312F" w14:textId="77777777" w:rsidTr="00D0303D">
              <w:tc>
                <w:tcPr>
                  <w:tcW w:w="891" w:type="dxa"/>
                  <w:shd w:val="clear" w:color="auto" w:fill="auto"/>
                  <w:tcMar>
                    <w:top w:w="0" w:type="dxa"/>
                    <w:left w:w="108" w:type="dxa"/>
                    <w:bottom w:w="0" w:type="dxa"/>
                    <w:right w:w="108" w:type="dxa"/>
                  </w:tcMar>
                </w:tcPr>
                <w:p w14:paraId="6963312D" w14:textId="77777777" w:rsidR="007778B0" w:rsidRDefault="006F5DFD" w:rsidP="006F5DFD">
                  <w:pPr>
                    <w:spacing w:after="0" w:line="240" w:lineRule="auto"/>
                  </w:pPr>
                  <w:r>
                    <w:rPr>
                      <w:rFonts w:ascii="Segoe UI Symbol" w:hAnsi="Segoe UI Symbol" w:cs="Segoe UI Symbol"/>
                    </w:rPr>
                    <w:t>❑</w:t>
                  </w:r>
                  <w:r>
                    <w:t xml:space="preserve">   9</w:t>
                  </w:r>
                </w:p>
              </w:tc>
              <w:tc>
                <w:tcPr>
                  <w:tcW w:w="9189" w:type="dxa"/>
                  <w:shd w:val="clear" w:color="auto" w:fill="auto"/>
                  <w:tcMar>
                    <w:top w:w="0" w:type="dxa"/>
                    <w:left w:w="108" w:type="dxa"/>
                    <w:bottom w:w="0" w:type="dxa"/>
                    <w:right w:w="108" w:type="dxa"/>
                  </w:tcMar>
                </w:tcPr>
                <w:p w14:paraId="6963312E" w14:textId="77777777" w:rsidR="007778B0" w:rsidRDefault="006F5DFD" w:rsidP="006F5DFD">
                  <w:pPr>
                    <w:spacing w:after="0" w:line="240" w:lineRule="auto"/>
                  </w:pPr>
                  <w:r>
                    <w:t>I grew/made my own</w:t>
                  </w:r>
                </w:p>
              </w:tc>
            </w:tr>
            <w:tr w:rsidR="007778B0" w14:paraId="69633132" w14:textId="77777777" w:rsidTr="00D0303D">
              <w:tc>
                <w:tcPr>
                  <w:tcW w:w="891" w:type="dxa"/>
                  <w:shd w:val="clear" w:color="auto" w:fill="auto"/>
                  <w:tcMar>
                    <w:top w:w="0" w:type="dxa"/>
                    <w:left w:w="108" w:type="dxa"/>
                    <w:bottom w:w="0" w:type="dxa"/>
                    <w:right w:w="108" w:type="dxa"/>
                  </w:tcMar>
                </w:tcPr>
                <w:p w14:paraId="69633130" w14:textId="77777777" w:rsidR="007778B0" w:rsidRDefault="006F5DFD" w:rsidP="006F5DFD">
                  <w:pPr>
                    <w:spacing w:after="0" w:line="240" w:lineRule="auto"/>
                  </w:pPr>
                  <w:r>
                    <w:rPr>
                      <w:rFonts w:ascii="Segoe UI Symbol" w:hAnsi="Segoe UI Symbol" w:cs="Segoe UI Symbol"/>
                    </w:rPr>
                    <w:t>❑</w:t>
                  </w:r>
                  <w:r>
                    <w:t xml:space="preserve">   10</w:t>
                  </w:r>
                </w:p>
              </w:tc>
              <w:tc>
                <w:tcPr>
                  <w:tcW w:w="9189" w:type="dxa"/>
                  <w:shd w:val="clear" w:color="auto" w:fill="auto"/>
                  <w:tcMar>
                    <w:top w:w="0" w:type="dxa"/>
                    <w:left w:w="108" w:type="dxa"/>
                    <w:bottom w:w="0" w:type="dxa"/>
                    <w:right w:w="108" w:type="dxa"/>
                  </w:tcMar>
                </w:tcPr>
                <w:p w14:paraId="69633131" w14:textId="77777777" w:rsidR="007778B0" w:rsidRDefault="006F5DFD" w:rsidP="006F5DFD">
                  <w:pPr>
                    <w:spacing w:after="0" w:line="240" w:lineRule="auto"/>
                  </w:pPr>
                  <w:r>
                    <w:t>Other (please specify): __________________________________________________</w:t>
                  </w:r>
                </w:p>
              </w:tc>
            </w:tr>
            <w:tr w:rsidR="007778B0" w14:paraId="69633135" w14:textId="77777777" w:rsidTr="00D0303D">
              <w:tc>
                <w:tcPr>
                  <w:tcW w:w="891" w:type="dxa"/>
                  <w:shd w:val="clear" w:color="auto" w:fill="auto"/>
                  <w:tcMar>
                    <w:top w:w="0" w:type="dxa"/>
                    <w:left w:w="108" w:type="dxa"/>
                    <w:bottom w:w="0" w:type="dxa"/>
                    <w:right w:w="108" w:type="dxa"/>
                  </w:tcMar>
                </w:tcPr>
                <w:p w14:paraId="69633133" w14:textId="77777777" w:rsidR="007778B0" w:rsidRDefault="006F5DFD" w:rsidP="006F5DFD">
                  <w:pPr>
                    <w:spacing w:after="0" w:line="240" w:lineRule="auto"/>
                  </w:pPr>
                  <w:r>
                    <w:rPr>
                      <w:rFonts w:ascii="Segoe UI Symbol" w:hAnsi="Segoe UI Symbol" w:cs="Segoe UI Symbol"/>
                    </w:rPr>
                    <w:t>❑</w:t>
                  </w:r>
                  <w:r>
                    <w:t xml:space="preserve">   11</w:t>
                  </w:r>
                </w:p>
              </w:tc>
              <w:tc>
                <w:tcPr>
                  <w:tcW w:w="9189" w:type="dxa"/>
                  <w:shd w:val="clear" w:color="auto" w:fill="auto"/>
                  <w:tcMar>
                    <w:top w:w="0" w:type="dxa"/>
                    <w:left w:w="108" w:type="dxa"/>
                    <w:bottom w:w="0" w:type="dxa"/>
                    <w:right w:w="108" w:type="dxa"/>
                  </w:tcMar>
                </w:tcPr>
                <w:p w14:paraId="69633134" w14:textId="77777777" w:rsidR="007778B0" w:rsidRDefault="006F5DFD" w:rsidP="006F5DFD">
                  <w:pPr>
                    <w:spacing w:after="0" w:line="240" w:lineRule="auto"/>
                  </w:pPr>
                  <w:r>
                    <w:t>None of the above - I used cannabis but it wasn't mine</w:t>
                  </w:r>
                  <w:r>
                    <w:rPr>
                      <w:i/>
                    </w:rPr>
                    <w:tab/>
                  </w:r>
                  <w:r w:rsidRPr="00D0303D">
                    <w:rPr>
                      <w:i/>
                      <w:color w:val="A6A6A6"/>
                    </w:rPr>
                    <w:t>(Exclusive)</w:t>
                  </w:r>
                </w:p>
              </w:tc>
            </w:tr>
            <w:tr w:rsidR="007778B0" w14:paraId="69633138" w14:textId="77777777" w:rsidTr="00D0303D">
              <w:tc>
                <w:tcPr>
                  <w:tcW w:w="891" w:type="dxa"/>
                  <w:shd w:val="clear" w:color="auto" w:fill="auto"/>
                  <w:tcMar>
                    <w:top w:w="0" w:type="dxa"/>
                    <w:left w:w="108" w:type="dxa"/>
                    <w:bottom w:w="0" w:type="dxa"/>
                    <w:right w:w="108" w:type="dxa"/>
                  </w:tcMar>
                </w:tcPr>
                <w:p w14:paraId="69633136" w14:textId="77777777" w:rsidR="007778B0" w:rsidRDefault="006F5DFD" w:rsidP="006F5DFD">
                  <w:pPr>
                    <w:spacing w:after="0" w:line="240" w:lineRule="auto"/>
                  </w:pPr>
                  <w:r>
                    <w:rPr>
                      <w:rFonts w:ascii="Segoe UI Symbol" w:hAnsi="Segoe UI Symbol" w:cs="Segoe UI Symbol"/>
                    </w:rPr>
                    <w:t>❑</w:t>
                  </w:r>
                  <w:r>
                    <w:t xml:space="preserve">   12</w:t>
                  </w:r>
                </w:p>
              </w:tc>
              <w:tc>
                <w:tcPr>
                  <w:tcW w:w="9189" w:type="dxa"/>
                  <w:shd w:val="clear" w:color="auto" w:fill="auto"/>
                  <w:tcMar>
                    <w:top w:w="0" w:type="dxa"/>
                    <w:left w:w="108" w:type="dxa"/>
                    <w:bottom w:w="0" w:type="dxa"/>
                    <w:right w:w="108" w:type="dxa"/>
                  </w:tcMar>
                </w:tcPr>
                <w:p w14:paraId="69633137" w14:textId="77777777" w:rsidR="007778B0" w:rsidRPr="00D0303D" w:rsidRDefault="006F5DFD" w:rsidP="006F5DFD">
                  <w:pPr>
                    <w:spacing w:after="0" w:line="240" w:lineRule="auto"/>
                  </w:pPr>
                  <w:r>
                    <w:rPr>
                      <w:rFonts w:cs="Calibri"/>
                    </w:rPr>
                    <w:t xml:space="preserve">None of the above - I already had cannabis / it wasn’t obtained in the last 30 days </w:t>
                  </w:r>
                  <w:r>
                    <w:rPr>
                      <w:rFonts w:cs="Calibri"/>
                      <w:i/>
                      <w:color w:val="A8A8A8"/>
                    </w:rPr>
                    <w:tab/>
                    <w:t>(Exclusive)</w:t>
                  </w:r>
                </w:p>
              </w:tc>
            </w:tr>
          </w:tbl>
          <w:p w14:paraId="69633139" w14:textId="77777777" w:rsidR="007778B0" w:rsidRDefault="007778B0" w:rsidP="006F5DFD">
            <w:pPr>
              <w:keepNext/>
              <w:spacing w:after="40" w:line="240" w:lineRule="auto"/>
              <w:rPr>
                <w:b/>
              </w:rPr>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13C" w14:textId="77777777" w:rsidTr="00D0303D">
              <w:tc>
                <w:tcPr>
                  <w:tcW w:w="781" w:type="dxa"/>
                  <w:shd w:val="clear" w:color="auto" w:fill="auto"/>
                  <w:tcMar>
                    <w:top w:w="0" w:type="dxa"/>
                    <w:left w:w="108" w:type="dxa"/>
                    <w:bottom w:w="0" w:type="dxa"/>
                    <w:right w:w="108" w:type="dxa"/>
                  </w:tcMar>
                </w:tcPr>
                <w:p w14:paraId="6963313A"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313B" w14:textId="77777777" w:rsidR="007778B0" w:rsidRDefault="006F5DFD" w:rsidP="006F5DFD">
                  <w:pPr>
                    <w:spacing w:after="0" w:line="240" w:lineRule="auto"/>
                  </w:pPr>
                  <w:r>
                    <w:t>Unselected</w:t>
                  </w:r>
                </w:p>
              </w:tc>
            </w:tr>
            <w:tr w:rsidR="007778B0" w14:paraId="6963313F" w14:textId="77777777" w:rsidTr="00D0303D">
              <w:tc>
                <w:tcPr>
                  <w:tcW w:w="781" w:type="dxa"/>
                  <w:shd w:val="clear" w:color="auto" w:fill="auto"/>
                  <w:tcMar>
                    <w:top w:w="0" w:type="dxa"/>
                    <w:left w:w="108" w:type="dxa"/>
                    <w:bottom w:w="0" w:type="dxa"/>
                    <w:right w:w="108" w:type="dxa"/>
                  </w:tcMar>
                </w:tcPr>
                <w:p w14:paraId="6963313D"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13E" w14:textId="77777777" w:rsidR="007778B0" w:rsidRDefault="006F5DFD" w:rsidP="006F5DFD">
                  <w:pPr>
                    <w:spacing w:after="0" w:line="240" w:lineRule="auto"/>
                  </w:pPr>
                  <w:r>
                    <w:t>Selected</w:t>
                  </w:r>
                </w:p>
              </w:tc>
            </w:tr>
            <w:tr w:rsidR="007778B0" w14:paraId="69633142" w14:textId="77777777" w:rsidTr="00D0303D">
              <w:trPr>
                <w:trHeight w:val="80"/>
              </w:trPr>
              <w:tc>
                <w:tcPr>
                  <w:tcW w:w="781" w:type="dxa"/>
                  <w:shd w:val="clear" w:color="auto" w:fill="auto"/>
                  <w:tcMar>
                    <w:top w:w="0" w:type="dxa"/>
                    <w:left w:w="108" w:type="dxa"/>
                    <w:bottom w:w="0" w:type="dxa"/>
                    <w:right w:w="108" w:type="dxa"/>
                  </w:tcMar>
                </w:tcPr>
                <w:p w14:paraId="69633140"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141" w14:textId="77777777" w:rsidR="007778B0" w:rsidRDefault="006F5DFD" w:rsidP="006F5DFD">
                  <w:pPr>
                    <w:spacing w:after="0" w:line="240" w:lineRule="auto"/>
                  </w:pPr>
                  <w:r>
                    <w:t>Missing</w:t>
                  </w:r>
                </w:p>
              </w:tc>
            </w:tr>
          </w:tbl>
          <w:p w14:paraId="69633143"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144" w14:textId="77777777" w:rsidR="007778B0" w:rsidRDefault="007778B0">
            <w:pPr>
              <w:keepNext/>
              <w:spacing w:after="40" w:line="240" w:lineRule="auto"/>
              <w:rPr>
                <w:b/>
              </w:rPr>
            </w:pPr>
          </w:p>
        </w:tc>
      </w:tr>
      <w:tr w:rsidR="007778B0" w14:paraId="6963318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46" w14:textId="77777777" w:rsidR="007778B0" w:rsidRDefault="006F5DFD" w:rsidP="006F5DFD">
            <w:pPr>
              <w:keepNext/>
              <w:spacing w:after="40" w:line="240" w:lineRule="auto"/>
              <w:rPr>
                <w:b/>
              </w:rPr>
            </w:pPr>
            <w:r>
              <w:rPr>
                <w:b/>
              </w:rPr>
              <w:lastRenderedPageBreak/>
              <w:t>past30_freq_herb</w:t>
            </w:r>
          </w:p>
          <w:p w14:paraId="69633147" w14:textId="77777777" w:rsidR="007778B0" w:rsidRDefault="006F5DFD" w:rsidP="006F5DFD">
            <w:pPr>
              <w:keepNext/>
              <w:spacing w:after="40" w:line="240" w:lineRule="auto"/>
              <w:rPr>
                <w:b/>
              </w:rPr>
            </w:pPr>
            <w:r>
              <w:rPr>
                <w:b/>
              </w:rPr>
              <w:t>past30_freq_hash</w:t>
            </w:r>
          </w:p>
          <w:p w14:paraId="69633148" w14:textId="77777777" w:rsidR="007778B0" w:rsidRDefault="006F5DFD" w:rsidP="006F5DFD">
            <w:pPr>
              <w:keepNext/>
              <w:spacing w:after="40" w:line="240" w:lineRule="auto"/>
              <w:rPr>
                <w:b/>
              </w:rPr>
            </w:pPr>
            <w:r>
              <w:rPr>
                <w:b/>
              </w:rPr>
              <w:t>past30_freq_oil</w:t>
            </w:r>
          </w:p>
          <w:p w14:paraId="69633149" w14:textId="77777777" w:rsidR="007778B0" w:rsidRDefault="006F5DFD" w:rsidP="006F5DFD">
            <w:pPr>
              <w:keepNext/>
              <w:spacing w:after="40" w:line="240" w:lineRule="auto"/>
              <w:rPr>
                <w:b/>
              </w:rPr>
            </w:pPr>
            <w:r>
              <w:rPr>
                <w:b/>
              </w:rPr>
              <w:t>past30_freq_vape</w:t>
            </w:r>
          </w:p>
          <w:p w14:paraId="6963314A" w14:textId="77777777" w:rsidR="007778B0" w:rsidRDefault="006F5DFD" w:rsidP="006F5DFD">
            <w:pPr>
              <w:keepNext/>
              <w:spacing w:after="40" w:line="240" w:lineRule="auto"/>
              <w:rPr>
                <w:b/>
              </w:rPr>
            </w:pPr>
            <w:r>
              <w:rPr>
                <w:b/>
              </w:rPr>
              <w:t>past30_freq_concen</w:t>
            </w:r>
          </w:p>
          <w:p w14:paraId="6963314B" w14:textId="77777777" w:rsidR="007778B0" w:rsidRDefault="006F5DFD" w:rsidP="006F5DFD">
            <w:pPr>
              <w:keepNext/>
              <w:spacing w:after="40" w:line="240" w:lineRule="auto"/>
              <w:rPr>
                <w:b/>
              </w:rPr>
            </w:pPr>
            <w:r>
              <w:rPr>
                <w:b/>
              </w:rPr>
              <w:t>past30_freq_edible</w:t>
            </w:r>
          </w:p>
          <w:p w14:paraId="6963314C" w14:textId="77777777" w:rsidR="007778B0" w:rsidRDefault="006F5DFD" w:rsidP="006F5DFD">
            <w:pPr>
              <w:keepNext/>
              <w:spacing w:after="40" w:line="240" w:lineRule="auto"/>
              <w:rPr>
                <w:b/>
              </w:rPr>
            </w:pPr>
            <w:r>
              <w:rPr>
                <w:b/>
              </w:rPr>
              <w:t>past30_freq_bev</w:t>
            </w:r>
          </w:p>
          <w:p w14:paraId="6963314D" w14:textId="77777777" w:rsidR="007778B0" w:rsidRDefault="006F5DFD" w:rsidP="006F5DFD">
            <w:pPr>
              <w:keepNext/>
              <w:spacing w:after="40" w:line="240" w:lineRule="auto"/>
              <w:rPr>
                <w:b/>
              </w:rPr>
            </w:pPr>
            <w:r>
              <w:rPr>
                <w:b/>
              </w:rPr>
              <w:t>past30_freq_topical</w:t>
            </w:r>
          </w:p>
          <w:p w14:paraId="6963314E" w14:textId="77777777" w:rsidR="007778B0" w:rsidRDefault="007778B0" w:rsidP="006F5DFD">
            <w:pPr>
              <w:keepNext/>
              <w:spacing w:after="40" w:line="240" w:lineRule="auto"/>
              <w:rPr>
                <w:b/>
              </w:rPr>
            </w:pPr>
          </w:p>
          <w:p w14:paraId="6963314F" w14:textId="77777777" w:rsidR="007778B0" w:rsidRPr="00D0303D" w:rsidRDefault="006F5DFD" w:rsidP="006F5DFD">
            <w:pPr>
              <w:keepNext/>
              <w:spacing w:after="40" w:line="240" w:lineRule="auto"/>
            </w:pPr>
            <w:r>
              <w:rPr>
                <w:bCs/>
                <w:i/>
                <w:iCs/>
              </w:rPr>
              <w:t>[revised in 2023 to remove ‘for non-medical purposes’ and update examples in parentheses]</w:t>
            </w:r>
          </w:p>
          <w:p w14:paraId="69633150" w14:textId="77777777" w:rsidR="007778B0" w:rsidRDefault="007778B0" w:rsidP="006F5DFD">
            <w:pPr>
              <w:keepNext/>
              <w:spacing w:after="40" w:line="240" w:lineRule="auto"/>
              <w:rPr>
                <w:b/>
              </w:rPr>
            </w:pPr>
          </w:p>
          <w:p w14:paraId="69633151"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52" w14:textId="77777777" w:rsidR="007778B0" w:rsidRDefault="006F5DFD" w:rsidP="006F5DFD">
            <w:pPr>
              <w:keepNext/>
              <w:spacing w:after="40" w:line="240" w:lineRule="auto"/>
            </w:pPr>
            <w:r>
              <w:rPr>
                <w:i/>
              </w:rPr>
              <w:t>Show products that respondent indicated using in past 30 days</w:t>
            </w:r>
          </w:p>
          <w:p w14:paraId="69633153" w14:textId="77777777" w:rsidR="007778B0" w:rsidRDefault="006F5DFD" w:rsidP="006F5DFD">
            <w:pPr>
              <w:keepNext/>
              <w:spacing w:after="0" w:line="240" w:lineRule="auto"/>
            </w:pPr>
            <w:r>
              <w:t xml:space="preserve">In the </w:t>
            </w:r>
            <w:r>
              <w:rPr>
                <w:b/>
              </w:rPr>
              <w:t>past 30 days</w:t>
            </w:r>
            <w:r>
              <w:t>, how often have you bought or received cannabis in the following form(s)?</w:t>
            </w:r>
            <w: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156" w14:textId="77777777" w:rsidTr="00D0303D">
              <w:tc>
                <w:tcPr>
                  <w:tcW w:w="792" w:type="dxa"/>
                  <w:shd w:val="clear" w:color="auto" w:fill="auto"/>
                  <w:tcMar>
                    <w:top w:w="0" w:type="dxa"/>
                    <w:left w:w="108" w:type="dxa"/>
                    <w:bottom w:w="0" w:type="dxa"/>
                    <w:right w:w="108" w:type="dxa"/>
                  </w:tcMar>
                </w:tcPr>
                <w:p w14:paraId="69633154"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3155" w14:textId="77777777" w:rsidR="007778B0" w:rsidRDefault="006F5DFD" w:rsidP="006F5DFD">
                  <w:pPr>
                    <w:spacing w:after="0" w:line="240" w:lineRule="auto"/>
                  </w:pPr>
                  <w:r>
                    <w:t xml:space="preserve">Dried flower/leaf </w:t>
                  </w:r>
                  <w:r>
                    <w:rPr>
                      <w:i/>
                      <w:color w:val="A8A8A8"/>
                    </w:rPr>
                    <w:t>(Show if obtained dried flower past 30 days (past30_herb=1))</w:t>
                  </w:r>
                </w:p>
              </w:tc>
            </w:tr>
            <w:tr w:rsidR="007778B0" w14:paraId="69633159" w14:textId="77777777" w:rsidTr="00D0303D">
              <w:tc>
                <w:tcPr>
                  <w:tcW w:w="792" w:type="dxa"/>
                  <w:shd w:val="clear" w:color="auto" w:fill="auto"/>
                  <w:tcMar>
                    <w:top w:w="0" w:type="dxa"/>
                    <w:left w:w="108" w:type="dxa"/>
                    <w:bottom w:w="0" w:type="dxa"/>
                    <w:right w:w="108" w:type="dxa"/>
                  </w:tcMar>
                </w:tcPr>
                <w:p w14:paraId="69633157"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3158" w14:textId="77777777" w:rsidR="007778B0" w:rsidRDefault="006F5DFD" w:rsidP="006F5DFD">
                  <w:pPr>
                    <w:spacing w:after="0" w:line="240" w:lineRule="auto"/>
                  </w:pPr>
                  <w:r>
                    <w:t xml:space="preserve">Hashish/kief </w:t>
                  </w:r>
                  <w:r>
                    <w:rPr>
                      <w:i/>
                      <w:color w:val="A8A8A8"/>
                    </w:rPr>
                    <w:t>(Show if obtained hashish in past 30 days (past30_hash=1))</w:t>
                  </w:r>
                </w:p>
              </w:tc>
            </w:tr>
            <w:tr w:rsidR="007778B0" w14:paraId="6963315C" w14:textId="77777777" w:rsidTr="00D0303D">
              <w:tc>
                <w:tcPr>
                  <w:tcW w:w="792" w:type="dxa"/>
                  <w:shd w:val="clear" w:color="auto" w:fill="auto"/>
                  <w:tcMar>
                    <w:top w:w="0" w:type="dxa"/>
                    <w:left w:w="108" w:type="dxa"/>
                    <w:bottom w:w="0" w:type="dxa"/>
                    <w:right w:w="108" w:type="dxa"/>
                  </w:tcMar>
                </w:tcPr>
                <w:p w14:paraId="6963315A"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315B" w14:textId="77777777" w:rsidR="007778B0" w:rsidRDefault="006F5DFD" w:rsidP="006F5DFD">
                  <w:pPr>
                    <w:spacing w:after="0" w:line="240" w:lineRule="auto"/>
                  </w:pPr>
                  <w:r>
                    <w:t xml:space="preserve">Cannabis oil for oral use – e.g., in dropper/syringe, </w:t>
                  </w:r>
                  <w:proofErr w:type="spellStart"/>
                  <w:r>
                    <w:t>softgel</w:t>
                  </w:r>
                  <w:proofErr w:type="spellEnd"/>
                  <w:r>
                    <w:t>/capsules, spray bottle, tinctures</w:t>
                  </w:r>
                  <w:r>
                    <w:rPr>
                      <w:i/>
                    </w:rPr>
                    <w:tab/>
                    <w:t xml:space="preserve"> </w:t>
                  </w:r>
                  <w:r>
                    <w:rPr>
                      <w:i/>
                      <w:color w:val="A8A8A8"/>
                    </w:rPr>
                    <w:t>(Show if obtained cannabis oil in past 30 days(past30_oil=1))</w:t>
                  </w:r>
                </w:p>
              </w:tc>
            </w:tr>
            <w:tr w:rsidR="007778B0" w14:paraId="6963315F" w14:textId="77777777" w:rsidTr="00D0303D">
              <w:tc>
                <w:tcPr>
                  <w:tcW w:w="792" w:type="dxa"/>
                  <w:shd w:val="clear" w:color="auto" w:fill="auto"/>
                  <w:tcMar>
                    <w:top w:w="0" w:type="dxa"/>
                    <w:left w:w="108" w:type="dxa"/>
                    <w:bottom w:w="0" w:type="dxa"/>
                    <w:right w:w="108" w:type="dxa"/>
                  </w:tcMar>
                </w:tcPr>
                <w:p w14:paraId="6963315D"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315E" w14:textId="77777777" w:rsidR="007778B0" w:rsidRDefault="006F5DFD" w:rsidP="006F5DFD">
                  <w:pPr>
                    <w:spacing w:after="0" w:line="240" w:lineRule="auto"/>
                  </w:pPr>
                  <w:r>
                    <w:t xml:space="preserve">Cannabis vape pens/cartridges </w:t>
                  </w:r>
                  <w:r>
                    <w:rPr>
                      <w:i/>
                      <w:color w:val="A8A8A8"/>
                    </w:rPr>
                    <w:t>(Show if obtained vape pens in past 30 days)</w:t>
                  </w:r>
                </w:p>
              </w:tc>
            </w:tr>
            <w:tr w:rsidR="007778B0" w14:paraId="69633162" w14:textId="77777777" w:rsidTr="00D0303D">
              <w:tc>
                <w:tcPr>
                  <w:tcW w:w="792" w:type="dxa"/>
                  <w:shd w:val="clear" w:color="auto" w:fill="auto"/>
                  <w:tcMar>
                    <w:top w:w="0" w:type="dxa"/>
                    <w:left w:w="108" w:type="dxa"/>
                    <w:bottom w:w="0" w:type="dxa"/>
                    <w:right w:w="108" w:type="dxa"/>
                  </w:tcMar>
                </w:tcPr>
                <w:p w14:paraId="69633160"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3161" w14:textId="77777777" w:rsidR="007778B0" w:rsidRDefault="006F5DFD" w:rsidP="006F5DFD">
                  <w:pPr>
                    <w:spacing w:after="0" w:line="240" w:lineRule="auto"/>
                  </w:pPr>
                  <w:r>
                    <w:t xml:space="preserve">Cannabis concentrate/extracts – e.g., shatter/wax/budder/butane honey oil/rosin </w:t>
                  </w:r>
                  <w:r>
                    <w:rPr>
                      <w:i/>
                      <w:color w:val="A8A8A8"/>
                    </w:rPr>
                    <w:t>(Show if obtained cannabis concentrates in past 30 days (past30_concen=1))</w:t>
                  </w:r>
                </w:p>
              </w:tc>
            </w:tr>
            <w:tr w:rsidR="007778B0" w14:paraId="69633165" w14:textId="77777777" w:rsidTr="00D0303D">
              <w:tc>
                <w:tcPr>
                  <w:tcW w:w="792" w:type="dxa"/>
                  <w:shd w:val="clear" w:color="auto" w:fill="auto"/>
                  <w:tcMar>
                    <w:top w:w="0" w:type="dxa"/>
                    <w:left w:w="108" w:type="dxa"/>
                    <w:bottom w:w="0" w:type="dxa"/>
                    <w:right w:w="108" w:type="dxa"/>
                  </w:tcMar>
                </w:tcPr>
                <w:p w14:paraId="69633163"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3164" w14:textId="77777777" w:rsidR="007778B0" w:rsidRDefault="006F5DFD" w:rsidP="006F5DFD">
                  <w:pPr>
                    <w:spacing w:after="0" w:line="240" w:lineRule="auto"/>
                  </w:pPr>
                  <w:r>
                    <w:t xml:space="preserve">Cannabis edible food products – e.g., chocolate, baked goods, soft chews </w:t>
                  </w:r>
                  <w:r>
                    <w:rPr>
                      <w:i/>
                      <w:color w:val="A8A8A8"/>
                    </w:rPr>
                    <w:t>(Show if obtained cannabis edibles in past 30 days (past30_edible=1))</w:t>
                  </w:r>
                </w:p>
              </w:tc>
            </w:tr>
            <w:tr w:rsidR="007778B0" w14:paraId="69633168" w14:textId="77777777" w:rsidTr="00D0303D">
              <w:tc>
                <w:tcPr>
                  <w:tcW w:w="792" w:type="dxa"/>
                  <w:shd w:val="clear" w:color="auto" w:fill="auto"/>
                  <w:tcMar>
                    <w:top w:w="0" w:type="dxa"/>
                    <w:left w:w="108" w:type="dxa"/>
                    <w:bottom w:w="0" w:type="dxa"/>
                    <w:right w:w="108" w:type="dxa"/>
                  </w:tcMar>
                </w:tcPr>
                <w:p w14:paraId="69633166"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3167" w14:textId="77777777" w:rsidR="007778B0" w:rsidRDefault="006F5DFD" w:rsidP="006F5DFD">
                  <w:pPr>
                    <w:spacing w:after="0" w:line="240" w:lineRule="auto"/>
                  </w:pPr>
                  <w:r>
                    <w:t xml:space="preserve">Cannabis beverages – e.g., sparkling water, tea, soft drinks, dissolvable powder </w:t>
                  </w:r>
                  <w:r>
                    <w:rPr>
                      <w:i/>
                      <w:color w:val="A8A8A8"/>
                    </w:rPr>
                    <w:t>(Show if obtained cannabis beverages in past 30 days (past30_bev=1))</w:t>
                  </w:r>
                </w:p>
              </w:tc>
            </w:tr>
            <w:tr w:rsidR="007778B0" w14:paraId="6963316B" w14:textId="77777777" w:rsidTr="00D0303D">
              <w:tc>
                <w:tcPr>
                  <w:tcW w:w="792" w:type="dxa"/>
                  <w:shd w:val="clear" w:color="auto" w:fill="auto"/>
                  <w:tcMar>
                    <w:top w:w="0" w:type="dxa"/>
                    <w:left w:w="108" w:type="dxa"/>
                    <w:bottom w:w="0" w:type="dxa"/>
                    <w:right w:w="108" w:type="dxa"/>
                  </w:tcMar>
                </w:tcPr>
                <w:p w14:paraId="69633169" w14:textId="77777777" w:rsidR="007778B0" w:rsidRDefault="006F5DFD" w:rsidP="006F5DFD">
                  <w:pPr>
                    <w:spacing w:after="0" w:line="240" w:lineRule="auto"/>
                  </w:pPr>
                  <w:r>
                    <w:t>8.</w:t>
                  </w:r>
                </w:p>
              </w:tc>
              <w:tc>
                <w:tcPr>
                  <w:tcW w:w="9288" w:type="dxa"/>
                  <w:shd w:val="clear" w:color="auto" w:fill="auto"/>
                  <w:tcMar>
                    <w:top w:w="0" w:type="dxa"/>
                    <w:left w:w="108" w:type="dxa"/>
                    <w:bottom w:w="0" w:type="dxa"/>
                    <w:right w:w="108" w:type="dxa"/>
                  </w:tcMar>
                </w:tcPr>
                <w:p w14:paraId="6963316A" w14:textId="77777777" w:rsidR="007778B0" w:rsidRDefault="006F5DFD" w:rsidP="006F5DFD">
                  <w:pPr>
                    <w:spacing w:after="0" w:line="240" w:lineRule="auto"/>
                  </w:pPr>
                  <w:r>
                    <w:t xml:space="preserve">Topicals – e.g., lotion/cream, ointment, bath products, patches </w:t>
                  </w:r>
                  <w:r>
                    <w:rPr>
                      <w:i/>
                      <w:color w:val="A8A8A8"/>
                    </w:rPr>
                    <w:t>(Show if obtained cannabis topicals in past 30 days (past30_topical=1))</w:t>
                  </w:r>
                </w:p>
              </w:tc>
            </w:tr>
          </w:tbl>
          <w:p w14:paraId="6963316C"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16F" w14:textId="77777777" w:rsidTr="00D0303D">
              <w:tc>
                <w:tcPr>
                  <w:tcW w:w="782" w:type="dxa"/>
                  <w:shd w:val="clear" w:color="auto" w:fill="auto"/>
                  <w:tcMar>
                    <w:top w:w="0" w:type="dxa"/>
                    <w:left w:w="108" w:type="dxa"/>
                    <w:bottom w:w="0" w:type="dxa"/>
                    <w:right w:w="108" w:type="dxa"/>
                  </w:tcMar>
                </w:tcPr>
                <w:p w14:paraId="6963316D"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16E" w14:textId="77777777" w:rsidR="007778B0" w:rsidRDefault="006F5DFD" w:rsidP="006F5DFD">
                  <w:pPr>
                    <w:spacing w:after="0" w:line="240" w:lineRule="auto"/>
                  </w:pPr>
                  <w:r>
                    <w:t>Once</w:t>
                  </w:r>
                </w:p>
              </w:tc>
            </w:tr>
            <w:tr w:rsidR="007778B0" w14:paraId="69633172" w14:textId="77777777" w:rsidTr="00D0303D">
              <w:tc>
                <w:tcPr>
                  <w:tcW w:w="782" w:type="dxa"/>
                  <w:shd w:val="clear" w:color="auto" w:fill="auto"/>
                  <w:tcMar>
                    <w:top w:w="0" w:type="dxa"/>
                    <w:left w:w="108" w:type="dxa"/>
                    <w:bottom w:w="0" w:type="dxa"/>
                    <w:right w:w="108" w:type="dxa"/>
                  </w:tcMar>
                </w:tcPr>
                <w:p w14:paraId="69633170"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171" w14:textId="77777777" w:rsidR="007778B0" w:rsidRDefault="006F5DFD" w:rsidP="006F5DFD">
                  <w:pPr>
                    <w:spacing w:after="0" w:line="240" w:lineRule="auto"/>
                  </w:pPr>
                  <w:r>
                    <w:t>Twice</w:t>
                  </w:r>
                </w:p>
              </w:tc>
            </w:tr>
            <w:tr w:rsidR="007778B0" w14:paraId="69633175" w14:textId="77777777" w:rsidTr="00D0303D">
              <w:tc>
                <w:tcPr>
                  <w:tcW w:w="782" w:type="dxa"/>
                  <w:shd w:val="clear" w:color="auto" w:fill="auto"/>
                  <w:tcMar>
                    <w:top w:w="0" w:type="dxa"/>
                    <w:left w:w="108" w:type="dxa"/>
                    <w:bottom w:w="0" w:type="dxa"/>
                    <w:right w:w="108" w:type="dxa"/>
                  </w:tcMar>
                </w:tcPr>
                <w:p w14:paraId="69633173"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174" w14:textId="77777777" w:rsidR="007778B0" w:rsidRDefault="006F5DFD" w:rsidP="006F5DFD">
                  <w:pPr>
                    <w:spacing w:after="0" w:line="240" w:lineRule="auto"/>
                  </w:pPr>
                  <w:r>
                    <w:t>Three times</w:t>
                  </w:r>
                </w:p>
              </w:tc>
            </w:tr>
            <w:tr w:rsidR="007778B0" w14:paraId="69633178" w14:textId="77777777" w:rsidTr="00D0303D">
              <w:tc>
                <w:tcPr>
                  <w:tcW w:w="782" w:type="dxa"/>
                  <w:shd w:val="clear" w:color="auto" w:fill="auto"/>
                  <w:tcMar>
                    <w:top w:w="0" w:type="dxa"/>
                    <w:left w:w="108" w:type="dxa"/>
                    <w:bottom w:w="0" w:type="dxa"/>
                    <w:right w:w="108" w:type="dxa"/>
                  </w:tcMar>
                </w:tcPr>
                <w:p w14:paraId="69633176" w14:textId="77777777" w:rsidR="007778B0" w:rsidRDefault="006F5DFD" w:rsidP="006F5DFD">
                  <w:pPr>
                    <w:spacing w:after="0" w:line="240" w:lineRule="auto"/>
                  </w:pPr>
                  <w:r>
                    <w:rPr>
                      <w:rFonts w:ascii="Segoe UI Symbol" w:hAnsi="Segoe UI Symbol" w:cs="Segoe UI Symbol"/>
                    </w:rPr>
                    <w:t>❍</w:t>
                  </w:r>
                  <w:r>
                    <w:t xml:space="preserve">   4</w:t>
                  </w:r>
                </w:p>
              </w:tc>
              <w:tc>
                <w:tcPr>
                  <w:tcW w:w="9066" w:type="dxa"/>
                  <w:shd w:val="clear" w:color="auto" w:fill="auto"/>
                  <w:tcMar>
                    <w:top w:w="0" w:type="dxa"/>
                    <w:left w:w="108" w:type="dxa"/>
                    <w:bottom w:w="0" w:type="dxa"/>
                    <w:right w:w="108" w:type="dxa"/>
                  </w:tcMar>
                </w:tcPr>
                <w:p w14:paraId="69633177" w14:textId="77777777" w:rsidR="007778B0" w:rsidRDefault="006F5DFD" w:rsidP="006F5DFD">
                  <w:pPr>
                    <w:spacing w:after="0" w:line="240" w:lineRule="auto"/>
                  </w:pPr>
                  <w:r>
                    <w:t>Four times</w:t>
                  </w:r>
                </w:p>
              </w:tc>
            </w:tr>
            <w:tr w:rsidR="007778B0" w14:paraId="6963317B" w14:textId="77777777" w:rsidTr="00D0303D">
              <w:tc>
                <w:tcPr>
                  <w:tcW w:w="782" w:type="dxa"/>
                  <w:shd w:val="clear" w:color="auto" w:fill="auto"/>
                  <w:tcMar>
                    <w:top w:w="0" w:type="dxa"/>
                    <w:left w:w="108" w:type="dxa"/>
                    <w:bottom w:w="0" w:type="dxa"/>
                    <w:right w:w="108" w:type="dxa"/>
                  </w:tcMar>
                </w:tcPr>
                <w:p w14:paraId="69633179" w14:textId="77777777" w:rsidR="007778B0" w:rsidRDefault="006F5DFD" w:rsidP="006F5DFD">
                  <w:pPr>
                    <w:spacing w:after="0" w:line="240" w:lineRule="auto"/>
                  </w:pPr>
                  <w:r>
                    <w:rPr>
                      <w:rFonts w:ascii="Segoe UI Symbol" w:hAnsi="Segoe UI Symbol" w:cs="Segoe UI Symbol"/>
                    </w:rPr>
                    <w:t>❍</w:t>
                  </w:r>
                  <w:r>
                    <w:t xml:space="preserve">   5</w:t>
                  </w:r>
                </w:p>
              </w:tc>
              <w:tc>
                <w:tcPr>
                  <w:tcW w:w="9066" w:type="dxa"/>
                  <w:shd w:val="clear" w:color="auto" w:fill="auto"/>
                  <w:tcMar>
                    <w:top w:w="0" w:type="dxa"/>
                    <w:left w:w="108" w:type="dxa"/>
                    <w:bottom w:w="0" w:type="dxa"/>
                    <w:right w:w="108" w:type="dxa"/>
                  </w:tcMar>
                </w:tcPr>
                <w:p w14:paraId="6963317A" w14:textId="77777777" w:rsidR="007778B0" w:rsidRDefault="006F5DFD" w:rsidP="006F5DFD">
                  <w:pPr>
                    <w:spacing w:after="0" w:line="240" w:lineRule="auto"/>
                  </w:pPr>
                  <w:r>
                    <w:t>Five times</w:t>
                  </w:r>
                </w:p>
              </w:tc>
            </w:tr>
            <w:tr w:rsidR="007778B0" w14:paraId="6963317E" w14:textId="77777777" w:rsidTr="00D0303D">
              <w:tc>
                <w:tcPr>
                  <w:tcW w:w="782" w:type="dxa"/>
                  <w:shd w:val="clear" w:color="auto" w:fill="auto"/>
                  <w:tcMar>
                    <w:top w:w="0" w:type="dxa"/>
                    <w:left w:w="108" w:type="dxa"/>
                    <w:bottom w:w="0" w:type="dxa"/>
                    <w:right w:w="108" w:type="dxa"/>
                  </w:tcMar>
                </w:tcPr>
                <w:p w14:paraId="6963317C" w14:textId="77777777" w:rsidR="007778B0" w:rsidRDefault="006F5DFD" w:rsidP="006F5DFD">
                  <w:pPr>
                    <w:spacing w:after="0" w:line="240" w:lineRule="auto"/>
                  </w:pPr>
                  <w:r>
                    <w:rPr>
                      <w:rFonts w:ascii="Segoe UI Symbol" w:hAnsi="Segoe UI Symbol" w:cs="Segoe UI Symbol"/>
                    </w:rPr>
                    <w:t>❍</w:t>
                  </w:r>
                  <w:r>
                    <w:t xml:space="preserve">   6</w:t>
                  </w:r>
                </w:p>
              </w:tc>
              <w:tc>
                <w:tcPr>
                  <w:tcW w:w="9066" w:type="dxa"/>
                  <w:shd w:val="clear" w:color="auto" w:fill="auto"/>
                  <w:tcMar>
                    <w:top w:w="0" w:type="dxa"/>
                    <w:left w:w="108" w:type="dxa"/>
                    <w:bottom w:w="0" w:type="dxa"/>
                    <w:right w:w="108" w:type="dxa"/>
                  </w:tcMar>
                </w:tcPr>
                <w:p w14:paraId="6963317D" w14:textId="77777777" w:rsidR="007778B0" w:rsidRDefault="006F5DFD" w:rsidP="006F5DFD">
                  <w:pPr>
                    <w:spacing w:after="0" w:line="240" w:lineRule="auto"/>
                  </w:pPr>
                  <w:r>
                    <w:t>More than 5 times</w:t>
                  </w:r>
                </w:p>
              </w:tc>
            </w:tr>
            <w:tr w:rsidR="007778B0" w14:paraId="69633181" w14:textId="77777777" w:rsidTr="00D0303D">
              <w:tc>
                <w:tcPr>
                  <w:tcW w:w="782" w:type="dxa"/>
                  <w:shd w:val="clear" w:color="auto" w:fill="auto"/>
                  <w:tcMar>
                    <w:top w:w="0" w:type="dxa"/>
                    <w:left w:w="108" w:type="dxa"/>
                    <w:bottom w:w="0" w:type="dxa"/>
                    <w:right w:w="108" w:type="dxa"/>
                  </w:tcMar>
                </w:tcPr>
                <w:p w14:paraId="6963317F"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180" w14:textId="77777777" w:rsidR="007778B0" w:rsidRDefault="006F5DFD" w:rsidP="006F5DFD">
                  <w:pPr>
                    <w:spacing w:after="0" w:line="240" w:lineRule="auto"/>
                  </w:pPr>
                  <w:r>
                    <w:t>Missing</w:t>
                  </w:r>
                </w:p>
              </w:tc>
            </w:tr>
          </w:tbl>
          <w:p w14:paraId="6963318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183" w14:textId="77777777" w:rsidR="007778B0" w:rsidRDefault="007778B0">
            <w:pPr>
              <w:keepNext/>
              <w:spacing w:after="40" w:line="240" w:lineRule="auto"/>
              <w:rPr>
                <w:b/>
              </w:rPr>
            </w:pPr>
          </w:p>
        </w:tc>
      </w:tr>
      <w:tr w:rsidR="007778B0" w14:paraId="6963319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85" w14:textId="77777777" w:rsidR="007778B0" w:rsidRDefault="006F5DFD" w:rsidP="006F5DFD">
            <w:pPr>
              <w:keepNext/>
              <w:spacing w:after="40" w:line="240" w:lineRule="auto"/>
              <w:rPr>
                <w:b/>
              </w:rPr>
            </w:pPr>
            <w:proofErr w:type="spellStart"/>
            <w:r>
              <w:rPr>
                <w:b/>
              </w:rPr>
              <w:t>herb_obtain</w:t>
            </w:r>
            <w:proofErr w:type="spellEnd"/>
          </w:p>
          <w:p w14:paraId="69633186" w14:textId="4AD543AC"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87" w14:textId="77777777" w:rsidR="007778B0" w:rsidRDefault="006F5DFD" w:rsidP="006F5DFD">
            <w:pPr>
              <w:keepNext/>
              <w:spacing w:after="40" w:line="240" w:lineRule="auto"/>
            </w:pPr>
            <w:r>
              <w:rPr>
                <w:i/>
              </w:rPr>
              <w:t xml:space="preserve">Show if purchased dried flower in past 30 days </w:t>
            </w:r>
          </w:p>
          <w:p w14:paraId="69633188" w14:textId="77777777" w:rsidR="007778B0" w:rsidRDefault="006F5DFD" w:rsidP="006F5DFD">
            <w:pPr>
              <w:keepNext/>
              <w:spacing w:after="40" w:line="240" w:lineRule="auto"/>
              <w:rPr>
                <w:iCs/>
              </w:rPr>
            </w:pPr>
            <w:r>
              <w:rPr>
                <w:iCs/>
              </w:rPr>
              <w:t>Typically, how much cannabis in the form of: Dried flower/leaf did you buy or receive each time?</w:t>
            </w:r>
          </w:p>
          <w:p w14:paraId="69633189" w14:textId="77777777" w:rsidR="007778B0" w:rsidRDefault="006F5DFD" w:rsidP="006F5DFD">
            <w:pPr>
              <w:keepNext/>
              <w:spacing w:after="40" w:line="240" w:lineRule="auto"/>
              <w:rPr>
                <w:iCs/>
              </w:rPr>
            </w:pPr>
            <w:r>
              <w:rPr>
                <w:iCs/>
              </w:rPr>
              <w:t>Amount of dried herb obtained each time, in grams, numeric.</w:t>
            </w:r>
          </w:p>
          <w:p w14:paraId="6963318A" w14:textId="77777777" w:rsidR="007778B0" w:rsidRDefault="007778B0" w:rsidP="006F5DFD">
            <w:pPr>
              <w:keepNext/>
              <w:spacing w:after="40" w:line="240" w:lineRule="auto"/>
              <w:rPr>
                <w:iCs/>
              </w:rPr>
            </w:pPr>
          </w:p>
          <w:p w14:paraId="6963318B"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887"/>
              <w:gridCol w:w="8961"/>
            </w:tblGrid>
            <w:tr w:rsidR="007778B0" w14:paraId="6963318E" w14:textId="77777777" w:rsidTr="00D0303D">
              <w:trPr>
                <w:trHeight w:val="80"/>
              </w:trPr>
              <w:tc>
                <w:tcPr>
                  <w:tcW w:w="887" w:type="dxa"/>
                  <w:shd w:val="clear" w:color="auto" w:fill="auto"/>
                  <w:tcMar>
                    <w:top w:w="0" w:type="dxa"/>
                    <w:left w:w="108" w:type="dxa"/>
                    <w:bottom w:w="0" w:type="dxa"/>
                    <w:right w:w="108" w:type="dxa"/>
                  </w:tcMar>
                </w:tcPr>
                <w:p w14:paraId="6963318C"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8961" w:type="dxa"/>
                  <w:shd w:val="clear" w:color="auto" w:fill="auto"/>
                  <w:tcMar>
                    <w:top w:w="0" w:type="dxa"/>
                    <w:left w:w="108" w:type="dxa"/>
                    <w:bottom w:w="0" w:type="dxa"/>
                    <w:right w:w="108" w:type="dxa"/>
                  </w:tcMar>
                </w:tcPr>
                <w:p w14:paraId="6963318D" w14:textId="77777777" w:rsidR="007778B0" w:rsidRDefault="006F5DFD" w:rsidP="006F5DFD">
                  <w:pPr>
                    <w:spacing w:after="0" w:line="240" w:lineRule="auto"/>
                  </w:pPr>
                  <w:r>
                    <w:t>Missing</w:t>
                  </w:r>
                </w:p>
              </w:tc>
            </w:tr>
            <w:tr w:rsidR="007778B0" w14:paraId="69633191" w14:textId="77777777" w:rsidTr="00D0303D">
              <w:trPr>
                <w:trHeight w:val="80"/>
              </w:trPr>
              <w:tc>
                <w:tcPr>
                  <w:tcW w:w="887" w:type="dxa"/>
                  <w:shd w:val="clear" w:color="auto" w:fill="auto"/>
                  <w:tcMar>
                    <w:top w:w="0" w:type="dxa"/>
                    <w:left w:w="108" w:type="dxa"/>
                    <w:bottom w:w="0" w:type="dxa"/>
                    <w:right w:w="108" w:type="dxa"/>
                  </w:tcMar>
                </w:tcPr>
                <w:p w14:paraId="6963318F" w14:textId="77777777" w:rsidR="007778B0" w:rsidRPr="00D0303D" w:rsidRDefault="006F5DFD" w:rsidP="006F5DFD">
                  <w:pPr>
                    <w:spacing w:after="0" w:line="240" w:lineRule="auto"/>
                  </w:pPr>
                  <w:r>
                    <w:rPr>
                      <w:rFonts w:ascii="Segoe UI Symbol" w:hAnsi="Segoe UI Symbol" w:cs="Segoe UI Symbol"/>
                    </w:rPr>
                    <w:t>❍</w:t>
                  </w:r>
                  <w:r>
                    <w:rPr>
                      <w:rFonts w:cs="Segoe UI Symbol"/>
                    </w:rPr>
                    <w:t xml:space="preserve">  -11        </w:t>
                  </w:r>
                </w:p>
              </w:tc>
              <w:tc>
                <w:tcPr>
                  <w:tcW w:w="8961" w:type="dxa"/>
                  <w:shd w:val="clear" w:color="auto" w:fill="auto"/>
                  <w:tcMar>
                    <w:top w:w="0" w:type="dxa"/>
                    <w:left w:w="108" w:type="dxa"/>
                    <w:bottom w:w="0" w:type="dxa"/>
                    <w:right w:w="108" w:type="dxa"/>
                  </w:tcMar>
                </w:tcPr>
                <w:p w14:paraId="69633190" w14:textId="77777777" w:rsidR="007778B0" w:rsidRDefault="006F5DFD" w:rsidP="006F5DFD">
                  <w:pPr>
                    <w:spacing w:after="0" w:line="240" w:lineRule="auto"/>
                  </w:pPr>
                  <w:r>
                    <w:rPr>
                      <w:iCs/>
                    </w:rPr>
                    <w:t>More than 1000g</w:t>
                  </w:r>
                </w:p>
              </w:tc>
            </w:tr>
          </w:tbl>
          <w:p w14:paraId="69633192" w14:textId="77777777" w:rsidR="007778B0" w:rsidRDefault="006F5DFD" w:rsidP="006F5DFD">
            <w:pPr>
              <w:keepNext/>
              <w:spacing w:after="40" w:line="240" w:lineRule="auto"/>
              <w:rPr>
                <w:iCs/>
              </w:rPr>
            </w:pPr>
            <w:r>
              <w:rPr>
                <w:iCs/>
              </w:rPr>
              <w:t>Note. One joint was converted to 0.33 grams.</w:t>
            </w:r>
          </w:p>
        </w:tc>
        <w:tc>
          <w:tcPr>
            <w:tcW w:w="67" w:type="dxa"/>
            <w:shd w:val="clear" w:color="auto" w:fill="auto"/>
            <w:tcMar>
              <w:top w:w="0" w:type="dxa"/>
              <w:left w:w="10" w:type="dxa"/>
              <w:bottom w:w="0" w:type="dxa"/>
              <w:right w:w="10" w:type="dxa"/>
            </w:tcMar>
          </w:tcPr>
          <w:p w14:paraId="69633193" w14:textId="77777777" w:rsidR="007778B0" w:rsidRDefault="007778B0">
            <w:pPr>
              <w:keepNext/>
              <w:spacing w:after="40" w:line="240" w:lineRule="auto"/>
              <w:rPr>
                <w:iCs/>
              </w:rPr>
            </w:pPr>
          </w:p>
        </w:tc>
      </w:tr>
      <w:tr w:rsidR="007778B0" w14:paraId="696331A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95" w14:textId="77777777" w:rsidR="007778B0" w:rsidRDefault="006F5DFD" w:rsidP="006F5DFD">
            <w:pPr>
              <w:keepNext/>
              <w:spacing w:after="40" w:line="240" w:lineRule="auto"/>
              <w:rPr>
                <w:b/>
              </w:rPr>
            </w:pPr>
            <w:proofErr w:type="spellStart"/>
            <w:r>
              <w:rPr>
                <w:b/>
              </w:rPr>
              <w:lastRenderedPageBreak/>
              <w:t>pay_herb</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96" w14:textId="77777777" w:rsidR="007778B0" w:rsidRDefault="006F5DFD" w:rsidP="006F5DFD">
            <w:pPr>
              <w:keepNext/>
              <w:spacing w:after="40" w:line="240" w:lineRule="auto"/>
            </w:pPr>
            <w:r>
              <w:rPr>
                <w:i/>
              </w:rPr>
              <w:t xml:space="preserve">Show if purchased dried flower in past 30 days </w:t>
            </w:r>
          </w:p>
          <w:p w14:paraId="69633197" w14:textId="77777777" w:rsidR="007778B0" w:rsidRDefault="006F5DFD" w:rsidP="006F5DFD">
            <w:pPr>
              <w:keepNext/>
              <w:spacing w:after="0" w:line="240" w:lineRule="auto"/>
            </w:pPr>
            <w:r>
              <w:t>How much did you pay for this amount?</w:t>
            </w:r>
          </w:p>
          <w:p w14:paraId="69633198" w14:textId="77777777" w:rsidR="007778B0" w:rsidRDefault="006F5DFD" w:rsidP="006F5DFD">
            <w:pPr>
              <w:keepNext/>
              <w:spacing w:after="0" w:line="240" w:lineRule="auto"/>
            </w:pPr>
            <w:r>
              <w:t>Minimum: 0.0, Maximum: 1000.0</w:t>
            </w:r>
          </w:p>
          <w:p w14:paraId="69633199" w14:textId="77777777" w:rsidR="007778B0" w:rsidRDefault="006F5DFD" w:rsidP="006F5DFD">
            <w:pPr>
              <w:spacing w:after="0" w:line="240" w:lineRule="auto"/>
            </w:pPr>
            <w:r>
              <w:t>__________ Enter dollar amount</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319C" w14:textId="77777777" w:rsidTr="00D0303D">
              <w:tc>
                <w:tcPr>
                  <w:tcW w:w="1458" w:type="dxa"/>
                  <w:shd w:val="clear" w:color="auto" w:fill="auto"/>
                  <w:tcMar>
                    <w:top w:w="0" w:type="dxa"/>
                    <w:left w:w="108" w:type="dxa"/>
                    <w:bottom w:w="0" w:type="dxa"/>
                    <w:right w:w="108" w:type="dxa"/>
                  </w:tcMar>
                </w:tcPr>
                <w:p w14:paraId="6963319A"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319B" w14:textId="77777777" w:rsidR="007778B0" w:rsidRDefault="006F5DFD" w:rsidP="006F5DFD">
                  <w:pPr>
                    <w:spacing w:after="0" w:line="240" w:lineRule="auto"/>
                  </w:pPr>
                  <w:r>
                    <w:t xml:space="preserve">Missing </w:t>
                  </w:r>
                </w:p>
              </w:tc>
            </w:tr>
            <w:tr w:rsidR="007778B0" w14:paraId="6963319F" w14:textId="77777777" w:rsidTr="00D0303D">
              <w:tc>
                <w:tcPr>
                  <w:tcW w:w="1458" w:type="dxa"/>
                  <w:shd w:val="clear" w:color="auto" w:fill="auto"/>
                  <w:tcMar>
                    <w:top w:w="0" w:type="dxa"/>
                    <w:left w:w="108" w:type="dxa"/>
                    <w:bottom w:w="0" w:type="dxa"/>
                    <w:right w:w="108" w:type="dxa"/>
                  </w:tcMar>
                </w:tcPr>
                <w:p w14:paraId="6963319D" w14:textId="77777777" w:rsidR="007778B0" w:rsidRDefault="006F5DFD" w:rsidP="006F5DFD">
                  <w:pPr>
                    <w:spacing w:after="0" w:line="240" w:lineRule="auto"/>
                  </w:pPr>
                  <w:r>
                    <w:rPr>
                      <w:rFonts w:ascii="Segoe UI Symbol" w:hAnsi="Segoe UI Symbol" w:cs="Segoe UI Symbol"/>
                      <w:iCs/>
                    </w:rPr>
                    <w:t>❍</w:t>
                  </w:r>
                  <w:r>
                    <w:t xml:space="preserve">   -11</w:t>
                  </w:r>
                </w:p>
              </w:tc>
              <w:tc>
                <w:tcPr>
                  <w:tcW w:w="8390" w:type="dxa"/>
                  <w:shd w:val="clear" w:color="auto" w:fill="auto"/>
                  <w:tcMar>
                    <w:top w:w="0" w:type="dxa"/>
                    <w:left w:w="108" w:type="dxa"/>
                    <w:bottom w:w="0" w:type="dxa"/>
                    <w:right w:w="108" w:type="dxa"/>
                  </w:tcMar>
                </w:tcPr>
                <w:p w14:paraId="6963319E" w14:textId="77777777" w:rsidR="007778B0" w:rsidRDefault="006F5DFD" w:rsidP="006F5DFD">
                  <w:pPr>
                    <w:spacing w:after="0" w:line="240" w:lineRule="auto"/>
                  </w:pPr>
                  <w:r>
                    <w:t>More than $1,000</w:t>
                  </w:r>
                </w:p>
              </w:tc>
            </w:tr>
          </w:tbl>
          <w:p w14:paraId="696331A0"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1A1" w14:textId="77777777" w:rsidR="007778B0" w:rsidRDefault="007778B0">
            <w:pPr>
              <w:keepNext/>
              <w:spacing w:after="40" w:line="240" w:lineRule="auto"/>
              <w:rPr>
                <w:b/>
              </w:rPr>
            </w:pPr>
          </w:p>
        </w:tc>
      </w:tr>
      <w:tr w:rsidR="007778B0" w14:paraId="696331B1"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A3" w14:textId="77777777" w:rsidR="007778B0" w:rsidRDefault="006F5DFD" w:rsidP="006F5DFD">
            <w:pPr>
              <w:keepNext/>
              <w:spacing w:after="40" w:line="240" w:lineRule="auto"/>
              <w:rPr>
                <w:b/>
              </w:rPr>
            </w:pPr>
            <w:proofErr w:type="spellStart"/>
            <w:r>
              <w:rPr>
                <w:b/>
              </w:rPr>
              <w:t>hash_obtain</w:t>
            </w:r>
            <w:proofErr w:type="spellEnd"/>
          </w:p>
          <w:p w14:paraId="696331A4" w14:textId="7291F73F"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A5" w14:textId="77777777" w:rsidR="007778B0" w:rsidRDefault="006F5DFD" w:rsidP="006F5DFD">
            <w:pPr>
              <w:keepNext/>
              <w:spacing w:after="40" w:line="240" w:lineRule="auto"/>
            </w:pPr>
            <w:r>
              <w:rPr>
                <w:i/>
              </w:rPr>
              <w:t>Show if purchased hashish/kief in past 30 days</w:t>
            </w:r>
          </w:p>
          <w:p w14:paraId="696331A6" w14:textId="77777777" w:rsidR="007778B0" w:rsidRDefault="006F5DFD" w:rsidP="006F5DFD">
            <w:pPr>
              <w:keepNext/>
              <w:spacing w:after="40" w:line="240" w:lineRule="auto"/>
              <w:rPr>
                <w:iCs/>
              </w:rPr>
            </w:pPr>
            <w:r>
              <w:rPr>
                <w:iCs/>
              </w:rPr>
              <w:t>Typically, how much cannabis in the form of: hashish/kief did you buy or receive each time?</w:t>
            </w:r>
          </w:p>
          <w:p w14:paraId="696331A7" w14:textId="77777777" w:rsidR="007778B0" w:rsidRDefault="006F5DFD" w:rsidP="006F5DFD">
            <w:pPr>
              <w:keepNext/>
              <w:spacing w:after="40" w:line="240" w:lineRule="auto"/>
              <w:rPr>
                <w:iCs/>
              </w:rPr>
            </w:pPr>
            <w:r>
              <w:rPr>
                <w:iCs/>
              </w:rPr>
              <w:t>Amount of hashish/kief obtained each time, in grams, numeric.</w:t>
            </w:r>
          </w:p>
          <w:p w14:paraId="696331A8"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31AB" w14:textId="77777777" w:rsidTr="00D0303D">
              <w:tc>
                <w:tcPr>
                  <w:tcW w:w="1458" w:type="dxa"/>
                  <w:shd w:val="clear" w:color="auto" w:fill="auto"/>
                  <w:tcMar>
                    <w:top w:w="0" w:type="dxa"/>
                    <w:left w:w="108" w:type="dxa"/>
                    <w:bottom w:w="0" w:type="dxa"/>
                    <w:right w:w="108" w:type="dxa"/>
                  </w:tcMar>
                </w:tcPr>
                <w:p w14:paraId="696331A9"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31AA" w14:textId="77777777" w:rsidR="007778B0" w:rsidRDefault="006F5DFD" w:rsidP="006F5DFD">
                  <w:pPr>
                    <w:spacing w:after="0" w:line="240" w:lineRule="auto"/>
                  </w:pPr>
                  <w:r>
                    <w:t>Missing</w:t>
                  </w:r>
                </w:p>
              </w:tc>
            </w:tr>
            <w:tr w:rsidR="007778B0" w14:paraId="696331AE" w14:textId="77777777" w:rsidTr="00D0303D">
              <w:tc>
                <w:tcPr>
                  <w:tcW w:w="1458" w:type="dxa"/>
                  <w:shd w:val="clear" w:color="auto" w:fill="auto"/>
                  <w:tcMar>
                    <w:top w:w="0" w:type="dxa"/>
                    <w:left w:w="108" w:type="dxa"/>
                    <w:bottom w:w="0" w:type="dxa"/>
                    <w:right w:w="108" w:type="dxa"/>
                  </w:tcMar>
                </w:tcPr>
                <w:p w14:paraId="696331AC" w14:textId="77777777" w:rsidR="007778B0" w:rsidRPr="00D0303D" w:rsidRDefault="006F5DFD" w:rsidP="006F5DFD">
                  <w:pPr>
                    <w:spacing w:after="0" w:line="240" w:lineRule="auto"/>
                  </w:pPr>
                  <w:r>
                    <w:rPr>
                      <w:rFonts w:ascii="Segoe UI Symbol" w:hAnsi="Segoe UI Symbol" w:cs="Segoe UI Symbol"/>
                    </w:rPr>
                    <w:t>❑</w:t>
                  </w:r>
                  <w:r>
                    <w:t xml:space="preserve">   -10</w:t>
                  </w:r>
                </w:p>
              </w:tc>
              <w:tc>
                <w:tcPr>
                  <w:tcW w:w="8390" w:type="dxa"/>
                  <w:shd w:val="clear" w:color="auto" w:fill="auto"/>
                  <w:tcMar>
                    <w:top w:w="0" w:type="dxa"/>
                    <w:left w:w="108" w:type="dxa"/>
                    <w:bottom w:w="0" w:type="dxa"/>
                    <w:right w:w="108" w:type="dxa"/>
                  </w:tcMar>
                </w:tcPr>
                <w:p w14:paraId="696331AD" w14:textId="77777777" w:rsidR="007778B0" w:rsidRDefault="006F5DFD" w:rsidP="006F5DFD">
                  <w:pPr>
                    <w:spacing w:after="0" w:line="240" w:lineRule="auto"/>
                  </w:pPr>
                  <w:r>
                    <w:t>Less than ½ g</w:t>
                  </w:r>
                </w:p>
              </w:tc>
            </w:tr>
          </w:tbl>
          <w:p w14:paraId="696331AF" w14:textId="77777777" w:rsidR="007778B0" w:rsidRPr="00D0303D" w:rsidRDefault="006F5DFD" w:rsidP="006F5DFD">
            <w:pPr>
              <w:keepNext/>
              <w:spacing w:after="40" w:line="240" w:lineRule="auto"/>
            </w:pPr>
            <w:r>
              <w:rPr>
                <w:rFonts w:ascii="Segoe UI Symbol" w:hAnsi="Segoe UI Symbol" w:cs="Segoe UI Symbol"/>
              </w:rPr>
              <w:t xml:space="preserve">  ❍</w:t>
            </w:r>
            <w:r>
              <w:rPr>
                <w:rFonts w:cs="Segoe UI Symbol"/>
              </w:rPr>
              <w:t xml:space="preserve">   -11                </w:t>
            </w:r>
            <w:r>
              <w:t>More than 1kg</w:t>
            </w:r>
          </w:p>
        </w:tc>
        <w:tc>
          <w:tcPr>
            <w:tcW w:w="67" w:type="dxa"/>
            <w:shd w:val="clear" w:color="auto" w:fill="auto"/>
            <w:tcMar>
              <w:top w:w="0" w:type="dxa"/>
              <w:left w:w="10" w:type="dxa"/>
              <w:bottom w:w="0" w:type="dxa"/>
              <w:right w:w="10" w:type="dxa"/>
            </w:tcMar>
          </w:tcPr>
          <w:p w14:paraId="696331B0" w14:textId="77777777" w:rsidR="007778B0" w:rsidRDefault="007778B0">
            <w:pPr>
              <w:keepNext/>
              <w:spacing w:after="40" w:line="240" w:lineRule="auto"/>
            </w:pPr>
          </w:p>
        </w:tc>
      </w:tr>
      <w:tr w:rsidR="007778B0" w14:paraId="696331BF"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B2" w14:textId="77777777" w:rsidR="007778B0" w:rsidRDefault="006F5DFD" w:rsidP="006F5DFD">
            <w:pPr>
              <w:keepNext/>
              <w:spacing w:after="40" w:line="240" w:lineRule="auto"/>
              <w:rPr>
                <w:b/>
              </w:rPr>
            </w:pPr>
            <w:proofErr w:type="spellStart"/>
            <w:r>
              <w:rPr>
                <w:b/>
              </w:rPr>
              <w:t>pay_hash</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B3" w14:textId="77777777" w:rsidR="007778B0" w:rsidRDefault="006F5DFD" w:rsidP="006F5DFD">
            <w:pPr>
              <w:keepNext/>
              <w:spacing w:after="40" w:line="240" w:lineRule="auto"/>
            </w:pPr>
            <w:r>
              <w:rPr>
                <w:i/>
              </w:rPr>
              <w:t>Show if purchased hashish/kief in past 30 days</w:t>
            </w:r>
          </w:p>
          <w:p w14:paraId="696331B4" w14:textId="77777777" w:rsidR="007778B0" w:rsidRDefault="006F5DFD" w:rsidP="006F5DFD">
            <w:pPr>
              <w:keepNext/>
              <w:spacing w:after="0" w:line="240" w:lineRule="auto"/>
            </w:pPr>
            <w:r>
              <w:t>How much did you pay for this amount?</w:t>
            </w:r>
          </w:p>
          <w:p w14:paraId="696331B5" w14:textId="77777777" w:rsidR="007778B0" w:rsidRDefault="006F5DFD" w:rsidP="006F5DFD">
            <w:pPr>
              <w:keepNext/>
              <w:spacing w:after="0" w:line="240" w:lineRule="auto"/>
            </w:pPr>
            <w:r>
              <w:t>Minimum: 0.0, Maximum: 1000.0</w:t>
            </w:r>
          </w:p>
          <w:p w14:paraId="696331B6" w14:textId="77777777" w:rsidR="007778B0" w:rsidRDefault="006F5DFD" w:rsidP="006F5DFD">
            <w:pPr>
              <w:spacing w:after="0" w:line="240" w:lineRule="auto"/>
            </w:pPr>
            <w:r>
              <w:t>__________ Enter dollar amount</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31B9" w14:textId="77777777" w:rsidTr="00D0303D">
              <w:tc>
                <w:tcPr>
                  <w:tcW w:w="1458" w:type="dxa"/>
                  <w:shd w:val="clear" w:color="auto" w:fill="auto"/>
                  <w:tcMar>
                    <w:top w:w="0" w:type="dxa"/>
                    <w:left w:w="108" w:type="dxa"/>
                    <w:bottom w:w="0" w:type="dxa"/>
                    <w:right w:w="108" w:type="dxa"/>
                  </w:tcMar>
                </w:tcPr>
                <w:p w14:paraId="696331B7"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31B8" w14:textId="77777777" w:rsidR="007778B0" w:rsidRDefault="006F5DFD" w:rsidP="006F5DFD">
                  <w:pPr>
                    <w:spacing w:after="0" w:line="240" w:lineRule="auto"/>
                  </w:pPr>
                  <w:r>
                    <w:t xml:space="preserve">Missing </w:t>
                  </w:r>
                </w:p>
              </w:tc>
            </w:tr>
            <w:tr w:rsidR="007778B0" w14:paraId="696331BC" w14:textId="77777777" w:rsidTr="00D0303D">
              <w:tc>
                <w:tcPr>
                  <w:tcW w:w="1458" w:type="dxa"/>
                  <w:shd w:val="clear" w:color="auto" w:fill="auto"/>
                  <w:tcMar>
                    <w:top w:w="0" w:type="dxa"/>
                    <w:left w:w="108" w:type="dxa"/>
                    <w:bottom w:w="0" w:type="dxa"/>
                    <w:right w:w="108" w:type="dxa"/>
                  </w:tcMar>
                </w:tcPr>
                <w:p w14:paraId="696331BA" w14:textId="77777777" w:rsidR="007778B0" w:rsidRDefault="006F5DFD" w:rsidP="006F5DFD">
                  <w:pPr>
                    <w:spacing w:after="0" w:line="240" w:lineRule="auto"/>
                  </w:pPr>
                  <w:r>
                    <w:rPr>
                      <w:rFonts w:ascii="Segoe UI Symbol" w:hAnsi="Segoe UI Symbol" w:cs="Segoe UI Symbol"/>
                    </w:rPr>
                    <w:t>❑</w:t>
                  </w:r>
                  <w:r>
                    <w:t xml:space="preserve">   -11</w:t>
                  </w:r>
                </w:p>
              </w:tc>
              <w:tc>
                <w:tcPr>
                  <w:tcW w:w="8390" w:type="dxa"/>
                  <w:shd w:val="clear" w:color="auto" w:fill="auto"/>
                  <w:tcMar>
                    <w:top w:w="0" w:type="dxa"/>
                    <w:left w:w="108" w:type="dxa"/>
                    <w:bottom w:w="0" w:type="dxa"/>
                    <w:right w:w="108" w:type="dxa"/>
                  </w:tcMar>
                </w:tcPr>
                <w:p w14:paraId="696331BB" w14:textId="77777777" w:rsidR="007778B0" w:rsidRDefault="006F5DFD" w:rsidP="006F5DFD">
                  <w:pPr>
                    <w:spacing w:after="0" w:line="240" w:lineRule="auto"/>
                  </w:pPr>
                  <w:r>
                    <w:t>More than $1,000</w:t>
                  </w:r>
                </w:p>
              </w:tc>
            </w:tr>
          </w:tbl>
          <w:p w14:paraId="696331BD"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1BE" w14:textId="77777777" w:rsidR="007778B0" w:rsidRDefault="007778B0">
            <w:pPr>
              <w:keepNext/>
              <w:spacing w:after="40" w:line="240" w:lineRule="auto"/>
              <w:rPr>
                <w:b/>
              </w:rPr>
            </w:pPr>
          </w:p>
        </w:tc>
      </w:tr>
      <w:tr w:rsidR="007778B0" w14:paraId="696331D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C0" w14:textId="77777777" w:rsidR="007778B0" w:rsidRDefault="006F5DFD" w:rsidP="006F5DFD">
            <w:pPr>
              <w:keepNext/>
              <w:spacing w:after="40" w:line="240" w:lineRule="auto"/>
              <w:rPr>
                <w:b/>
              </w:rPr>
            </w:pPr>
            <w:proofErr w:type="spellStart"/>
            <w:r>
              <w:rPr>
                <w:b/>
              </w:rPr>
              <w:t>oil_obtain</w:t>
            </w:r>
            <w:proofErr w:type="spellEnd"/>
          </w:p>
          <w:p w14:paraId="696331C1" w14:textId="64C71CF4"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C2" w14:textId="77777777" w:rsidR="007778B0" w:rsidRDefault="006F5DFD" w:rsidP="006F5DFD">
            <w:pPr>
              <w:keepNext/>
              <w:spacing w:after="40" w:line="240" w:lineRule="auto"/>
            </w:pPr>
            <w:r>
              <w:rPr>
                <w:i/>
              </w:rPr>
              <w:t>Show if purchased cannabis oil for oral use in past 30 days</w:t>
            </w:r>
          </w:p>
          <w:p w14:paraId="696331C3" w14:textId="77777777" w:rsidR="007778B0" w:rsidRDefault="006F5DFD" w:rsidP="006F5DFD">
            <w:pPr>
              <w:keepNext/>
              <w:spacing w:after="40" w:line="240" w:lineRule="auto"/>
              <w:rPr>
                <w:iCs/>
              </w:rPr>
            </w:pPr>
            <w:r>
              <w:rPr>
                <w:iCs/>
              </w:rPr>
              <w:t>Typically, how much cannabis in the form of: cannabis oil for oral use did you buy or receive each time?</w:t>
            </w:r>
          </w:p>
          <w:p w14:paraId="696331C4" w14:textId="77777777" w:rsidR="007778B0" w:rsidRDefault="006F5DFD" w:rsidP="006F5DFD">
            <w:pPr>
              <w:keepNext/>
              <w:spacing w:after="40" w:line="240" w:lineRule="auto"/>
              <w:rPr>
                <w:iCs/>
              </w:rPr>
            </w:pPr>
            <w:r>
              <w:rPr>
                <w:iCs/>
              </w:rPr>
              <w:t>Amount of cannabis oil obtained each time, in mL, numeric.</w:t>
            </w:r>
          </w:p>
          <w:p w14:paraId="696331C5" w14:textId="77777777" w:rsidR="007778B0" w:rsidRDefault="007778B0" w:rsidP="006F5DFD">
            <w:pPr>
              <w:keepNext/>
              <w:spacing w:after="40" w:line="240" w:lineRule="auto"/>
              <w:rPr>
                <w:iCs/>
              </w:rPr>
            </w:pPr>
          </w:p>
          <w:p w14:paraId="696331C6"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31C9" w14:textId="77777777" w:rsidTr="00D0303D">
              <w:tc>
                <w:tcPr>
                  <w:tcW w:w="1458" w:type="dxa"/>
                  <w:shd w:val="clear" w:color="auto" w:fill="auto"/>
                  <w:tcMar>
                    <w:top w:w="0" w:type="dxa"/>
                    <w:left w:w="108" w:type="dxa"/>
                    <w:bottom w:w="0" w:type="dxa"/>
                    <w:right w:w="108" w:type="dxa"/>
                  </w:tcMar>
                </w:tcPr>
                <w:p w14:paraId="696331C7"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31C8" w14:textId="77777777" w:rsidR="007778B0" w:rsidRDefault="006F5DFD" w:rsidP="006F5DFD">
                  <w:pPr>
                    <w:spacing w:after="0" w:line="240" w:lineRule="auto"/>
                  </w:pPr>
                  <w:r>
                    <w:t xml:space="preserve">Missing </w:t>
                  </w:r>
                </w:p>
              </w:tc>
            </w:tr>
            <w:tr w:rsidR="007778B0" w14:paraId="696331CC" w14:textId="77777777" w:rsidTr="00D0303D">
              <w:tc>
                <w:tcPr>
                  <w:tcW w:w="1458" w:type="dxa"/>
                  <w:shd w:val="clear" w:color="auto" w:fill="auto"/>
                  <w:tcMar>
                    <w:top w:w="0" w:type="dxa"/>
                    <w:left w:w="108" w:type="dxa"/>
                    <w:bottom w:w="0" w:type="dxa"/>
                    <w:right w:w="108" w:type="dxa"/>
                  </w:tcMar>
                </w:tcPr>
                <w:p w14:paraId="696331CA" w14:textId="77777777" w:rsidR="007778B0" w:rsidRPr="00D0303D" w:rsidRDefault="006F5DFD" w:rsidP="006F5DFD">
                  <w:pPr>
                    <w:spacing w:after="0" w:line="240" w:lineRule="auto"/>
                  </w:pPr>
                  <w:r>
                    <w:rPr>
                      <w:rFonts w:ascii="Segoe UI Symbol" w:hAnsi="Segoe UI Symbol" w:cs="Segoe UI Symbol"/>
                    </w:rPr>
                    <w:t>❍</w:t>
                  </w:r>
                  <w:r>
                    <w:rPr>
                      <w:rFonts w:cs="Segoe UI Symbol"/>
                    </w:rPr>
                    <w:t xml:space="preserve">  -11             </w:t>
                  </w:r>
                </w:p>
              </w:tc>
              <w:tc>
                <w:tcPr>
                  <w:tcW w:w="8390" w:type="dxa"/>
                  <w:shd w:val="clear" w:color="auto" w:fill="auto"/>
                  <w:tcMar>
                    <w:top w:w="0" w:type="dxa"/>
                    <w:left w:w="108" w:type="dxa"/>
                    <w:bottom w:w="0" w:type="dxa"/>
                    <w:right w:w="108" w:type="dxa"/>
                  </w:tcMar>
                </w:tcPr>
                <w:p w14:paraId="696331CB" w14:textId="77777777" w:rsidR="007778B0" w:rsidRDefault="006F5DFD" w:rsidP="006F5DFD">
                  <w:pPr>
                    <w:spacing w:after="0" w:line="240" w:lineRule="auto"/>
                  </w:pPr>
                  <w:r>
                    <w:rPr>
                      <w:iCs/>
                    </w:rPr>
                    <w:t>More than 120 mL</w:t>
                  </w:r>
                </w:p>
              </w:tc>
            </w:tr>
          </w:tbl>
          <w:p w14:paraId="696331CD" w14:textId="77777777" w:rsidR="007778B0" w:rsidRDefault="006F5DFD" w:rsidP="006F5DFD">
            <w:pPr>
              <w:keepNext/>
              <w:spacing w:after="40" w:line="240" w:lineRule="auto"/>
            </w:pPr>
            <w:r>
              <w:rPr>
                <w:rFonts w:ascii="Segoe UI Symbol" w:hAnsi="Segoe UI Symbol" w:cs="Segoe UI Symbol"/>
                <w:iCs/>
              </w:rPr>
              <w:t xml:space="preserve">  </w:t>
            </w:r>
          </w:p>
          <w:p w14:paraId="696331CE" w14:textId="77777777" w:rsidR="007778B0" w:rsidRPr="00D0303D" w:rsidRDefault="006F5DFD" w:rsidP="006F5DFD">
            <w:pPr>
              <w:keepNext/>
              <w:spacing w:after="40" w:line="240" w:lineRule="auto"/>
            </w:pPr>
            <w:r>
              <w:rPr>
                <w:iCs/>
              </w:rPr>
              <w:t>Note. One capsule/</w:t>
            </w:r>
            <w:proofErr w:type="spellStart"/>
            <w:r>
              <w:rPr>
                <w:iCs/>
              </w:rPr>
              <w:t>softgel</w:t>
            </w:r>
            <w:proofErr w:type="spellEnd"/>
            <w:r>
              <w:rPr>
                <w:iCs/>
              </w:rPr>
              <w:t xml:space="preserve"> was converted to 0.16 </w:t>
            </w:r>
            <w:proofErr w:type="spellStart"/>
            <w:r>
              <w:rPr>
                <w:iCs/>
              </w:rPr>
              <w:t>mL.</w:t>
            </w:r>
            <w:proofErr w:type="spellEnd"/>
          </w:p>
        </w:tc>
        <w:tc>
          <w:tcPr>
            <w:tcW w:w="67" w:type="dxa"/>
            <w:shd w:val="clear" w:color="auto" w:fill="auto"/>
            <w:tcMar>
              <w:top w:w="0" w:type="dxa"/>
              <w:left w:w="10" w:type="dxa"/>
              <w:bottom w:w="0" w:type="dxa"/>
              <w:right w:w="10" w:type="dxa"/>
            </w:tcMar>
          </w:tcPr>
          <w:p w14:paraId="696331CF" w14:textId="77777777" w:rsidR="007778B0" w:rsidRDefault="007778B0">
            <w:pPr>
              <w:keepNext/>
              <w:spacing w:after="40" w:line="240" w:lineRule="auto"/>
            </w:pPr>
          </w:p>
        </w:tc>
      </w:tr>
      <w:tr w:rsidR="007778B0" w14:paraId="696331D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D1" w14:textId="77777777" w:rsidR="007778B0" w:rsidRDefault="006F5DFD" w:rsidP="006F5DFD">
            <w:pPr>
              <w:keepNext/>
              <w:spacing w:after="40" w:line="240" w:lineRule="auto"/>
              <w:rPr>
                <w:b/>
              </w:rPr>
            </w:pPr>
            <w:proofErr w:type="spellStart"/>
            <w:r>
              <w:rPr>
                <w:b/>
              </w:rPr>
              <w:t>pay_oil</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D2" w14:textId="77777777" w:rsidR="007778B0" w:rsidRDefault="006F5DFD" w:rsidP="006F5DFD">
            <w:pPr>
              <w:keepNext/>
              <w:spacing w:after="40" w:line="240" w:lineRule="auto"/>
            </w:pPr>
            <w:r>
              <w:rPr>
                <w:i/>
              </w:rPr>
              <w:t>Show if purchased cannabis oil for oral use in past 30 days</w:t>
            </w:r>
          </w:p>
          <w:p w14:paraId="696331D3" w14:textId="77777777" w:rsidR="007778B0" w:rsidRDefault="006F5DFD" w:rsidP="006F5DFD">
            <w:pPr>
              <w:keepNext/>
              <w:spacing w:after="0" w:line="240" w:lineRule="auto"/>
            </w:pPr>
            <w:r>
              <w:t>How much did you pay for this amount?</w:t>
            </w:r>
          </w:p>
          <w:p w14:paraId="696331D4" w14:textId="77777777" w:rsidR="007778B0" w:rsidRDefault="006F5DFD" w:rsidP="006F5DFD">
            <w:pPr>
              <w:keepNext/>
              <w:spacing w:after="0" w:line="240" w:lineRule="auto"/>
            </w:pPr>
            <w:r>
              <w:t>Minimum: 0.0, Maximum: 1000.0</w:t>
            </w:r>
          </w:p>
          <w:p w14:paraId="696331D5" w14:textId="77777777" w:rsidR="007778B0" w:rsidRDefault="006F5DFD" w:rsidP="006F5DFD">
            <w:pPr>
              <w:spacing w:after="0" w:line="240" w:lineRule="auto"/>
            </w:pPr>
            <w:r>
              <w:t>__________ Enter dollar amount</w:t>
            </w:r>
          </w:p>
          <w:tbl>
            <w:tblPr>
              <w:tblW w:w="9848" w:type="dxa"/>
              <w:tblLayout w:type="fixed"/>
              <w:tblCellMar>
                <w:left w:w="10" w:type="dxa"/>
                <w:right w:w="10" w:type="dxa"/>
              </w:tblCellMar>
              <w:tblLook w:val="0000" w:firstRow="0" w:lastRow="0" w:firstColumn="0" w:lastColumn="0" w:noHBand="0" w:noVBand="0"/>
            </w:tblPr>
            <w:tblGrid>
              <w:gridCol w:w="1600"/>
              <w:gridCol w:w="8248"/>
            </w:tblGrid>
            <w:tr w:rsidR="007778B0" w14:paraId="696331D8" w14:textId="77777777" w:rsidTr="00D0303D">
              <w:tc>
                <w:tcPr>
                  <w:tcW w:w="1600" w:type="dxa"/>
                  <w:shd w:val="clear" w:color="auto" w:fill="auto"/>
                  <w:tcMar>
                    <w:top w:w="0" w:type="dxa"/>
                    <w:left w:w="108" w:type="dxa"/>
                    <w:bottom w:w="0" w:type="dxa"/>
                    <w:right w:w="108" w:type="dxa"/>
                  </w:tcMar>
                </w:tcPr>
                <w:p w14:paraId="696331D6" w14:textId="77777777" w:rsidR="007778B0" w:rsidRDefault="006F5DFD" w:rsidP="006F5DFD">
                  <w:pPr>
                    <w:spacing w:after="0" w:line="240" w:lineRule="auto"/>
                  </w:pPr>
                  <w:r>
                    <w:rPr>
                      <w:rFonts w:ascii="Segoe UI Symbol" w:hAnsi="Segoe UI Symbol" w:cs="Segoe UI Symbol"/>
                    </w:rPr>
                    <w:t>❑</w:t>
                  </w:r>
                  <w:r>
                    <w:t xml:space="preserve">   -7</w:t>
                  </w:r>
                </w:p>
              </w:tc>
              <w:tc>
                <w:tcPr>
                  <w:tcW w:w="8248" w:type="dxa"/>
                  <w:shd w:val="clear" w:color="auto" w:fill="auto"/>
                  <w:tcMar>
                    <w:top w:w="0" w:type="dxa"/>
                    <w:left w:w="108" w:type="dxa"/>
                    <w:bottom w:w="0" w:type="dxa"/>
                    <w:right w:w="108" w:type="dxa"/>
                  </w:tcMar>
                </w:tcPr>
                <w:p w14:paraId="696331D7" w14:textId="77777777" w:rsidR="007778B0" w:rsidRDefault="006F5DFD" w:rsidP="006F5DFD">
                  <w:pPr>
                    <w:spacing w:after="0" w:line="240" w:lineRule="auto"/>
                  </w:pPr>
                  <w:r>
                    <w:t>Missing</w:t>
                  </w:r>
                </w:p>
              </w:tc>
            </w:tr>
            <w:tr w:rsidR="007778B0" w14:paraId="696331DB" w14:textId="77777777" w:rsidTr="00D0303D">
              <w:tc>
                <w:tcPr>
                  <w:tcW w:w="1600" w:type="dxa"/>
                  <w:shd w:val="clear" w:color="auto" w:fill="auto"/>
                  <w:tcMar>
                    <w:top w:w="0" w:type="dxa"/>
                    <w:left w:w="108" w:type="dxa"/>
                    <w:bottom w:w="0" w:type="dxa"/>
                    <w:right w:w="108" w:type="dxa"/>
                  </w:tcMar>
                </w:tcPr>
                <w:p w14:paraId="696331D9" w14:textId="77777777" w:rsidR="007778B0" w:rsidRDefault="006F5DFD" w:rsidP="006F5DFD">
                  <w:pPr>
                    <w:spacing w:after="0" w:line="240" w:lineRule="auto"/>
                  </w:pPr>
                  <w:r>
                    <w:rPr>
                      <w:rFonts w:ascii="Segoe UI Symbol" w:hAnsi="Segoe UI Symbol" w:cs="Segoe UI Symbol"/>
                      <w:iCs/>
                    </w:rPr>
                    <w:t>❍</w:t>
                  </w:r>
                  <w:r>
                    <w:t xml:space="preserve">   -11</w:t>
                  </w:r>
                </w:p>
              </w:tc>
              <w:tc>
                <w:tcPr>
                  <w:tcW w:w="8248" w:type="dxa"/>
                  <w:shd w:val="clear" w:color="auto" w:fill="auto"/>
                  <w:tcMar>
                    <w:top w:w="0" w:type="dxa"/>
                    <w:left w:w="108" w:type="dxa"/>
                    <w:bottom w:w="0" w:type="dxa"/>
                    <w:right w:w="108" w:type="dxa"/>
                  </w:tcMar>
                </w:tcPr>
                <w:p w14:paraId="696331DA" w14:textId="77777777" w:rsidR="007778B0" w:rsidRDefault="006F5DFD" w:rsidP="006F5DFD">
                  <w:pPr>
                    <w:spacing w:after="0" w:line="240" w:lineRule="auto"/>
                  </w:pPr>
                  <w:r>
                    <w:t>More than $1,000</w:t>
                  </w:r>
                </w:p>
              </w:tc>
            </w:tr>
          </w:tbl>
          <w:p w14:paraId="696331DC"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1DD" w14:textId="77777777" w:rsidR="007778B0" w:rsidRDefault="007778B0">
            <w:pPr>
              <w:keepNext/>
              <w:spacing w:after="40" w:line="240" w:lineRule="auto"/>
              <w:rPr>
                <w:b/>
              </w:rPr>
            </w:pPr>
          </w:p>
        </w:tc>
      </w:tr>
      <w:tr w:rsidR="007778B0" w14:paraId="696331EC"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DF" w14:textId="77777777" w:rsidR="007778B0" w:rsidRDefault="006F5DFD" w:rsidP="006F5DFD">
            <w:pPr>
              <w:keepNext/>
              <w:spacing w:after="40" w:line="240" w:lineRule="auto"/>
              <w:rPr>
                <w:b/>
              </w:rPr>
            </w:pPr>
            <w:proofErr w:type="spellStart"/>
            <w:r>
              <w:rPr>
                <w:b/>
              </w:rPr>
              <w:lastRenderedPageBreak/>
              <w:t>vape_obtain</w:t>
            </w:r>
            <w:proofErr w:type="spellEnd"/>
          </w:p>
          <w:p w14:paraId="696331E0" w14:textId="45AE9A3A"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E1" w14:textId="77777777" w:rsidR="007778B0" w:rsidRDefault="006F5DFD" w:rsidP="006F5DFD">
            <w:pPr>
              <w:keepNext/>
              <w:spacing w:after="40" w:line="240" w:lineRule="auto"/>
            </w:pPr>
            <w:r>
              <w:rPr>
                <w:i/>
              </w:rPr>
              <w:t>Show if purchased cannabis vape pens/cartridges in past 30 days</w:t>
            </w:r>
          </w:p>
          <w:p w14:paraId="696331E2" w14:textId="77777777" w:rsidR="007778B0" w:rsidRDefault="006F5DFD" w:rsidP="006F5DFD">
            <w:pPr>
              <w:keepNext/>
              <w:spacing w:after="40" w:line="240" w:lineRule="auto"/>
              <w:rPr>
                <w:iCs/>
              </w:rPr>
            </w:pPr>
            <w:r>
              <w:rPr>
                <w:iCs/>
              </w:rPr>
              <w:t>Amount of vape oil obtained each time, in cartridges, numeric.</w:t>
            </w:r>
          </w:p>
          <w:p w14:paraId="696331E3" w14:textId="77777777" w:rsidR="007778B0" w:rsidRDefault="006F5DFD" w:rsidP="006F5DFD">
            <w:pPr>
              <w:keepNext/>
              <w:spacing w:after="40" w:line="240" w:lineRule="auto"/>
              <w:rPr>
                <w:iCs/>
              </w:rPr>
            </w:pPr>
            <w:r>
              <w:rPr>
                <w:iCs/>
              </w:rPr>
              <w:t>[numeric]</w:t>
            </w:r>
          </w:p>
          <w:tbl>
            <w:tblPr>
              <w:tblW w:w="10080" w:type="dxa"/>
              <w:tblLayout w:type="fixed"/>
              <w:tblCellMar>
                <w:left w:w="10" w:type="dxa"/>
                <w:right w:w="10" w:type="dxa"/>
              </w:tblCellMar>
              <w:tblLook w:val="0000" w:firstRow="0" w:lastRow="0" w:firstColumn="0" w:lastColumn="0" w:noHBand="0" w:noVBand="0"/>
            </w:tblPr>
            <w:tblGrid>
              <w:gridCol w:w="1033"/>
              <w:gridCol w:w="9047"/>
            </w:tblGrid>
            <w:tr w:rsidR="007778B0" w14:paraId="696331E6" w14:textId="77777777" w:rsidTr="00D0303D">
              <w:tc>
                <w:tcPr>
                  <w:tcW w:w="1033" w:type="dxa"/>
                  <w:shd w:val="clear" w:color="auto" w:fill="auto"/>
                  <w:tcMar>
                    <w:top w:w="0" w:type="dxa"/>
                    <w:left w:w="108" w:type="dxa"/>
                    <w:bottom w:w="0" w:type="dxa"/>
                    <w:right w:w="108" w:type="dxa"/>
                  </w:tcMar>
                </w:tcPr>
                <w:p w14:paraId="696331E4" w14:textId="77777777" w:rsidR="007778B0" w:rsidRDefault="006F5DFD" w:rsidP="006F5DFD">
                  <w:pPr>
                    <w:spacing w:after="0" w:line="240" w:lineRule="auto"/>
                  </w:pPr>
                  <w:r>
                    <w:rPr>
                      <w:rFonts w:ascii="Segoe UI Symbol" w:hAnsi="Segoe UI Symbol" w:cs="Segoe UI Symbol"/>
                    </w:rPr>
                    <w:t>❑</w:t>
                  </w:r>
                  <w:r>
                    <w:t xml:space="preserve">   -7</w:t>
                  </w:r>
                </w:p>
              </w:tc>
              <w:tc>
                <w:tcPr>
                  <w:tcW w:w="9047" w:type="dxa"/>
                  <w:shd w:val="clear" w:color="auto" w:fill="auto"/>
                  <w:tcMar>
                    <w:top w:w="0" w:type="dxa"/>
                    <w:left w:w="108" w:type="dxa"/>
                    <w:bottom w:w="0" w:type="dxa"/>
                    <w:right w:w="108" w:type="dxa"/>
                  </w:tcMar>
                </w:tcPr>
                <w:p w14:paraId="696331E5" w14:textId="77777777" w:rsidR="007778B0" w:rsidRDefault="006F5DFD" w:rsidP="006F5DFD">
                  <w:pPr>
                    <w:spacing w:after="0" w:line="240" w:lineRule="auto"/>
                  </w:pPr>
                  <w:r>
                    <w:t>Missing</w:t>
                  </w:r>
                </w:p>
              </w:tc>
            </w:tr>
            <w:tr w:rsidR="007778B0" w14:paraId="696331E9" w14:textId="77777777" w:rsidTr="00D0303D">
              <w:tc>
                <w:tcPr>
                  <w:tcW w:w="1033" w:type="dxa"/>
                  <w:shd w:val="clear" w:color="auto" w:fill="auto"/>
                  <w:tcMar>
                    <w:top w:w="0" w:type="dxa"/>
                    <w:left w:w="108" w:type="dxa"/>
                    <w:bottom w:w="0" w:type="dxa"/>
                    <w:right w:w="108" w:type="dxa"/>
                  </w:tcMar>
                </w:tcPr>
                <w:p w14:paraId="696331E7" w14:textId="77777777" w:rsidR="007778B0" w:rsidRPr="00D0303D" w:rsidRDefault="006F5DFD" w:rsidP="006F5DFD">
                  <w:pPr>
                    <w:spacing w:after="0" w:line="240" w:lineRule="auto"/>
                  </w:pPr>
                  <w:r>
                    <w:rPr>
                      <w:rFonts w:ascii="Segoe UI Symbol" w:hAnsi="Segoe UI Symbol" w:cs="Segoe UI Symbol"/>
                    </w:rPr>
                    <w:t>❍</w:t>
                  </w:r>
                  <w:r>
                    <w:rPr>
                      <w:rFonts w:cs="Segoe UI Symbol"/>
                    </w:rPr>
                    <w:t xml:space="preserve">  -11               </w:t>
                  </w:r>
                  <w:r>
                    <w:t xml:space="preserve">   </w:t>
                  </w:r>
                </w:p>
              </w:tc>
              <w:tc>
                <w:tcPr>
                  <w:tcW w:w="9047" w:type="dxa"/>
                  <w:shd w:val="clear" w:color="auto" w:fill="auto"/>
                  <w:tcMar>
                    <w:top w:w="0" w:type="dxa"/>
                    <w:left w:w="108" w:type="dxa"/>
                    <w:bottom w:w="0" w:type="dxa"/>
                    <w:right w:w="108" w:type="dxa"/>
                  </w:tcMar>
                </w:tcPr>
                <w:p w14:paraId="696331E8" w14:textId="77777777" w:rsidR="007778B0" w:rsidRDefault="006F5DFD" w:rsidP="006F5DFD">
                  <w:pPr>
                    <w:spacing w:after="0" w:line="240" w:lineRule="auto"/>
                  </w:pPr>
                  <w:r>
                    <w:rPr>
                      <w:iCs/>
                    </w:rPr>
                    <w:t xml:space="preserve">More than 10 cartridges/pens </w:t>
                  </w:r>
                </w:p>
              </w:tc>
            </w:tr>
          </w:tbl>
          <w:p w14:paraId="696331EA" w14:textId="77777777" w:rsidR="007778B0" w:rsidRPr="00D0303D" w:rsidRDefault="006F5DFD" w:rsidP="006F5DFD">
            <w:pPr>
              <w:keepNext/>
              <w:spacing w:after="40" w:line="240" w:lineRule="auto"/>
            </w:pPr>
            <w:r>
              <w:rPr>
                <w:rFonts w:ascii="Segoe UI Symbol" w:hAnsi="Segoe UI Symbol" w:cs="Segoe UI Symbol"/>
                <w:iCs/>
              </w:rPr>
              <w:t xml:space="preserve">  </w:t>
            </w:r>
          </w:p>
        </w:tc>
        <w:tc>
          <w:tcPr>
            <w:tcW w:w="67" w:type="dxa"/>
            <w:shd w:val="clear" w:color="auto" w:fill="auto"/>
            <w:tcMar>
              <w:top w:w="0" w:type="dxa"/>
              <w:left w:w="10" w:type="dxa"/>
              <w:bottom w:w="0" w:type="dxa"/>
              <w:right w:w="10" w:type="dxa"/>
            </w:tcMar>
          </w:tcPr>
          <w:p w14:paraId="696331EB" w14:textId="77777777" w:rsidR="007778B0" w:rsidRDefault="007778B0">
            <w:pPr>
              <w:keepNext/>
              <w:spacing w:after="40" w:line="240" w:lineRule="auto"/>
            </w:pPr>
          </w:p>
        </w:tc>
      </w:tr>
      <w:tr w:rsidR="007778B0" w14:paraId="696331F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ED" w14:textId="77777777" w:rsidR="007778B0" w:rsidRDefault="006F5DFD" w:rsidP="006F5DFD">
            <w:pPr>
              <w:keepNext/>
              <w:spacing w:after="40" w:line="240" w:lineRule="auto"/>
              <w:rPr>
                <w:b/>
              </w:rPr>
            </w:pPr>
            <w:proofErr w:type="spellStart"/>
            <w:r>
              <w:rPr>
                <w:b/>
              </w:rPr>
              <w:t>pay_vape</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EE" w14:textId="77777777" w:rsidR="007778B0" w:rsidRDefault="006F5DFD" w:rsidP="006F5DFD">
            <w:pPr>
              <w:keepNext/>
              <w:spacing w:after="40" w:line="240" w:lineRule="auto"/>
            </w:pPr>
            <w:r>
              <w:rPr>
                <w:i/>
              </w:rPr>
              <w:t>Show if purchased cannabis vape pens/cartridges in past 30 days</w:t>
            </w:r>
          </w:p>
          <w:p w14:paraId="696331EF" w14:textId="77777777" w:rsidR="007778B0" w:rsidRDefault="006F5DFD" w:rsidP="006F5DFD">
            <w:pPr>
              <w:keepNext/>
              <w:spacing w:after="40" w:line="240" w:lineRule="auto"/>
              <w:rPr>
                <w:iCs/>
              </w:rPr>
            </w:pPr>
            <w:r>
              <w:rPr>
                <w:iCs/>
              </w:rPr>
              <w:t>Typically, how much cannabis in the form of: vape pens/cartridges did you buy or receive each time?</w:t>
            </w:r>
          </w:p>
          <w:p w14:paraId="696331F0" w14:textId="77777777" w:rsidR="007778B0" w:rsidRDefault="006F5DFD" w:rsidP="006F5DFD">
            <w:pPr>
              <w:keepNext/>
              <w:spacing w:after="0" w:line="240" w:lineRule="auto"/>
            </w:pPr>
            <w:r>
              <w:t>How much did you pay for this amount?</w:t>
            </w:r>
          </w:p>
          <w:p w14:paraId="696331F1" w14:textId="77777777" w:rsidR="007778B0" w:rsidRDefault="006F5DFD" w:rsidP="006F5DFD">
            <w:pPr>
              <w:keepNext/>
              <w:spacing w:after="0" w:line="240" w:lineRule="auto"/>
            </w:pPr>
            <w:r>
              <w:t>Minimum: 0.0, Maximum: 1000.0</w:t>
            </w:r>
          </w:p>
          <w:p w14:paraId="696331F2" w14:textId="77777777" w:rsidR="007778B0" w:rsidRDefault="006F5DFD" w:rsidP="006F5DFD">
            <w:pPr>
              <w:spacing w:after="0" w:line="240" w:lineRule="auto"/>
            </w:pPr>
            <w:r>
              <w:t>__________ Enter dollar amount</w:t>
            </w:r>
          </w:p>
          <w:tbl>
            <w:tblPr>
              <w:tblW w:w="9848" w:type="dxa"/>
              <w:tblLayout w:type="fixed"/>
              <w:tblCellMar>
                <w:left w:w="10" w:type="dxa"/>
                <w:right w:w="10" w:type="dxa"/>
              </w:tblCellMar>
              <w:tblLook w:val="0000" w:firstRow="0" w:lastRow="0" w:firstColumn="0" w:lastColumn="0" w:noHBand="0" w:noVBand="0"/>
            </w:tblPr>
            <w:tblGrid>
              <w:gridCol w:w="1600"/>
              <w:gridCol w:w="8248"/>
            </w:tblGrid>
            <w:tr w:rsidR="007778B0" w14:paraId="696331F5" w14:textId="77777777" w:rsidTr="00D0303D">
              <w:tc>
                <w:tcPr>
                  <w:tcW w:w="1600" w:type="dxa"/>
                  <w:shd w:val="clear" w:color="auto" w:fill="auto"/>
                  <w:tcMar>
                    <w:top w:w="0" w:type="dxa"/>
                    <w:left w:w="108" w:type="dxa"/>
                    <w:bottom w:w="0" w:type="dxa"/>
                    <w:right w:w="108" w:type="dxa"/>
                  </w:tcMar>
                </w:tcPr>
                <w:p w14:paraId="696331F3" w14:textId="77777777" w:rsidR="007778B0" w:rsidRDefault="006F5DFD" w:rsidP="006F5DFD">
                  <w:pPr>
                    <w:spacing w:after="0" w:line="240" w:lineRule="auto"/>
                  </w:pPr>
                  <w:r>
                    <w:rPr>
                      <w:rFonts w:ascii="Segoe UI Symbol" w:hAnsi="Segoe UI Symbol" w:cs="Segoe UI Symbol"/>
                    </w:rPr>
                    <w:t>❑</w:t>
                  </w:r>
                  <w:r>
                    <w:t xml:space="preserve">   -7</w:t>
                  </w:r>
                </w:p>
              </w:tc>
              <w:tc>
                <w:tcPr>
                  <w:tcW w:w="8248" w:type="dxa"/>
                  <w:shd w:val="clear" w:color="auto" w:fill="auto"/>
                  <w:tcMar>
                    <w:top w:w="0" w:type="dxa"/>
                    <w:left w:w="108" w:type="dxa"/>
                    <w:bottom w:w="0" w:type="dxa"/>
                    <w:right w:w="108" w:type="dxa"/>
                  </w:tcMar>
                </w:tcPr>
                <w:p w14:paraId="696331F4" w14:textId="77777777" w:rsidR="007778B0" w:rsidRDefault="006F5DFD" w:rsidP="006F5DFD">
                  <w:pPr>
                    <w:spacing w:after="0" w:line="240" w:lineRule="auto"/>
                  </w:pPr>
                  <w:r>
                    <w:t>Missing</w:t>
                  </w:r>
                </w:p>
              </w:tc>
            </w:tr>
            <w:tr w:rsidR="007778B0" w14:paraId="696331F8" w14:textId="77777777" w:rsidTr="00D0303D">
              <w:tc>
                <w:tcPr>
                  <w:tcW w:w="1600" w:type="dxa"/>
                  <w:shd w:val="clear" w:color="auto" w:fill="auto"/>
                  <w:tcMar>
                    <w:top w:w="0" w:type="dxa"/>
                    <w:left w:w="108" w:type="dxa"/>
                    <w:bottom w:w="0" w:type="dxa"/>
                    <w:right w:w="108" w:type="dxa"/>
                  </w:tcMar>
                </w:tcPr>
                <w:p w14:paraId="696331F6" w14:textId="77777777" w:rsidR="007778B0" w:rsidRDefault="006F5DFD" w:rsidP="006F5DFD">
                  <w:pPr>
                    <w:spacing w:after="0" w:line="240" w:lineRule="auto"/>
                  </w:pPr>
                  <w:r>
                    <w:rPr>
                      <w:rFonts w:ascii="Segoe UI Symbol" w:hAnsi="Segoe UI Symbol" w:cs="Segoe UI Symbol"/>
                    </w:rPr>
                    <w:t>❑</w:t>
                  </w:r>
                  <w:r>
                    <w:t xml:space="preserve">   -11</w:t>
                  </w:r>
                </w:p>
              </w:tc>
              <w:tc>
                <w:tcPr>
                  <w:tcW w:w="8248" w:type="dxa"/>
                  <w:shd w:val="clear" w:color="auto" w:fill="auto"/>
                  <w:tcMar>
                    <w:top w:w="0" w:type="dxa"/>
                    <w:left w:w="108" w:type="dxa"/>
                    <w:bottom w:w="0" w:type="dxa"/>
                    <w:right w:w="108" w:type="dxa"/>
                  </w:tcMar>
                </w:tcPr>
                <w:p w14:paraId="696331F7" w14:textId="77777777" w:rsidR="007778B0" w:rsidRDefault="006F5DFD" w:rsidP="006F5DFD">
                  <w:pPr>
                    <w:spacing w:after="0" w:line="240" w:lineRule="auto"/>
                  </w:pPr>
                  <w:r>
                    <w:t>More than $1,000</w:t>
                  </w:r>
                </w:p>
              </w:tc>
            </w:tr>
          </w:tbl>
          <w:p w14:paraId="696331F9"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1FA" w14:textId="77777777" w:rsidR="007778B0" w:rsidRDefault="007778B0">
            <w:pPr>
              <w:keepNext/>
              <w:spacing w:after="40" w:line="240" w:lineRule="auto"/>
              <w:rPr>
                <w:b/>
              </w:rPr>
            </w:pPr>
          </w:p>
        </w:tc>
      </w:tr>
      <w:tr w:rsidR="007778B0" w14:paraId="6963320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FC" w14:textId="77777777" w:rsidR="007778B0" w:rsidRDefault="006F5DFD" w:rsidP="006F5DFD">
            <w:pPr>
              <w:keepNext/>
              <w:spacing w:after="40" w:line="240" w:lineRule="auto"/>
              <w:rPr>
                <w:b/>
              </w:rPr>
            </w:pPr>
            <w:proofErr w:type="spellStart"/>
            <w:r>
              <w:rPr>
                <w:b/>
              </w:rPr>
              <w:t>concen_obtain</w:t>
            </w:r>
            <w:proofErr w:type="spellEnd"/>
          </w:p>
          <w:p w14:paraId="696331FD" w14:textId="565F77E3"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1FE" w14:textId="77777777" w:rsidR="007778B0" w:rsidRDefault="006F5DFD" w:rsidP="006F5DFD">
            <w:pPr>
              <w:keepNext/>
              <w:spacing w:after="40" w:line="240" w:lineRule="auto"/>
            </w:pPr>
            <w:r>
              <w:rPr>
                <w:i/>
              </w:rPr>
              <w:t>Show if purchased cannabis concentrate in past 30 days</w:t>
            </w:r>
          </w:p>
          <w:p w14:paraId="696331FF" w14:textId="77777777" w:rsidR="007778B0" w:rsidRDefault="006F5DFD" w:rsidP="006F5DFD">
            <w:pPr>
              <w:keepNext/>
              <w:spacing w:after="40" w:line="240" w:lineRule="auto"/>
              <w:rPr>
                <w:iCs/>
              </w:rPr>
            </w:pPr>
            <w:r>
              <w:rPr>
                <w:iCs/>
              </w:rPr>
              <w:t>Typically, how much cannabis in the form of: concentrates/extracts (e.g., wax, shatter, budder, butane honey oil, rosin) did you buy or receive each time?</w:t>
            </w:r>
          </w:p>
          <w:p w14:paraId="69633200" w14:textId="77777777" w:rsidR="007778B0" w:rsidRDefault="006F5DFD" w:rsidP="006F5DFD">
            <w:pPr>
              <w:keepNext/>
              <w:spacing w:after="40" w:line="240" w:lineRule="auto"/>
              <w:rPr>
                <w:iCs/>
              </w:rPr>
            </w:pPr>
            <w:r>
              <w:rPr>
                <w:iCs/>
              </w:rPr>
              <w:t>Amount of cannabis concentrate obtained each time, in grams, numeric.</w:t>
            </w:r>
          </w:p>
          <w:p w14:paraId="69633201"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1600"/>
              <w:gridCol w:w="8248"/>
            </w:tblGrid>
            <w:tr w:rsidR="007778B0" w14:paraId="69633204" w14:textId="77777777" w:rsidTr="00D0303D">
              <w:tc>
                <w:tcPr>
                  <w:tcW w:w="1600" w:type="dxa"/>
                  <w:shd w:val="clear" w:color="auto" w:fill="auto"/>
                  <w:tcMar>
                    <w:top w:w="0" w:type="dxa"/>
                    <w:left w:w="108" w:type="dxa"/>
                    <w:bottom w:w="0" w:type="dxa"/>
                    <w:right w:w="108" w:type="dxa"/>
                  </w:tcMar>
                </w:tcPr>
                <w:p w14:paraId="69633202" w14:textId="77777777" w:rsidR="007778B0" w:rsidRDefault="006F5DFD" w:rsidP="006F5DFD">
                  <w:pPr>
                    <w:spacing w:after="0" w:line="240" w:lineRule="auto"/>
                  </w:pPr>
                  <w:r>
                    <w:rPr>
                      <w:rFonts w:ascii="Segoe UI Symbol" w:hAnsi="Segoe UI Symbol" w:cs="Segoe UI Symbol"/>
                    </w:rPr>
                    <w:t>❑</w:t>
                  </w:r>
                  <w:r>
                    <w:t xml:space="preserve">   -7</w:t>
                  </w:r>
                </w:p>
              </w:tc>
              <w:tc>
                <w:tcPr>
                  <w:tcW w:w="8248" w:type="dxa"/>
                  <w:shd w:val="clear" w:color="auto" w:fill="auto"/>
                  <w:tcMar>
                    <w:top w:w="0" w:type="dxa"/>
                    <w:left w:w="108" w:type="dxa"/>
                    <w:bottom w:w="0" w:type="dxa"/>
                    <w:right w:w="108" w:type="dxa"/>
                  </w:tcMar>
                </w:tcPr>
                <w:p w14:paraId="69633203" w14:textId="77777777" w:rsidR="007778B0" w:rsidRDefault="006F5DFD" w:rsidP="006F5DFD">
                  <w:pPr>
                    <w:spacing w:after="0" w:line="240" w:lineRule="auto"/>
                  </w:pPr>
                  <w:r>
                    <w:t>Missing</w:t>
                  </w:r>
                </w:p>
              </w:tc>
            </w:tr>
            <w:tr w:rsidR="007778B0" w14:paraId="69633207" w14:textId="77777777" w:rsidTr="00D0303D">
              <w:tc>
                <w:tcPr>
                  <w:tcW w:w="1600" w:type="dxa"/>
                  <w:shd w:val="clear" w:color="auto" w:fill="auto"/>
                  <w:tcMar>
                    <w:top w:w="0" w:type="dxa"/>
                    <w:left w:w="108" w:type="dxa"/>
                    <w:bottom w:w="0" w:type="dxa"/>
                    <w:right w:w="108" w:type="dxa"/>
                  </w:tcMar>
                </w:tcPr>
                <w:p w14:paraId="69633205" w14:textId="77777777" w:rsidR="007778B0" w:rsidRPr="00D0303D" w:rsidRDefault="006F5DFD" w:rsidP="006F5DFD">
                  <w:pPr>
                    <w:spacing w:after="0" w:line="240" w:lineRule="auto"/>
                  </w:pPr>
                  <w:r>
                    <w:rPr>
                      <w:rFonts w:ascii="Segoe UI Symbol" w:hAnsi="Segoe UI Symbol" w:cs="Segoe UI Symbol"/>
                    </w:rPr>
                    <w:t>❑</w:t>
                  </w:r>
                  <w:r>
                    <w:t xml:space="preserve">   -10</w:t>
                  </w:r>
                </w:p>
              </w:tc>
              <w:tc>
                <w:tcPr>
                  <w:tcW w:w="8248" w:type="dxa"/>
                  <w:shd w:val="clear" w:color="auto" w:fill="auto"/>
                  <w:tcMar>
                    <w:top w:w="0" w:type="dxa"/>
                    <w:left w:w="108" w:type="dxa"/>
                    <w:bottom w:w="0" w:type="dxa"/>
                    <w:right w:w="108" w:type="dxa"/>
                  </w:tcMar>
                </w:tcPr>
                <w:p w14:paraId="69633206" w14:textId="77777777" w:rsidR="007778B0" w:rsidRDefault="006F5DFD" w:rsidP="006F5DFD">
                  <w:pPr>
                    <w:spacing w:after="0" w:line="240" w:lineRule="auto"/>
                  </w:pPr>
                  <w:r>
                    <w:t>Less than ½ g</w:t>
                  </w:r>
                </w:p>
              </w:tc>
            </w:tr>
            <w:tr w:rsidR="007778B0" w14:paraId="6963320A" w14:textId="77777777" w:rsidTr="00D0303D">
              <w:tc>
                <w:tcPr>
                  <w:tcW w:w="1600" w:type="dxa"/>
                  <w:shd w:val="clear" w:color="auto" w:fill="auto"/>
                  <w:tcMar>
                    <w:top w:w="0" w:type="dxa"/>
                    <w:left w:w="108" w:type="dxa"/>
                    <w:bottom w:w="0" w:type="dxa"/>
                    <w:right w:w="108" w:type="dxa"/>
                  </w:tcMar>
                </w:tcPr>
                <w:p w14:paraId="69633208" w14:textId="77777777" w:rsidR="007778B0" w:rsidRPr="00D0303D" w:rsidRDefault="006F5DFD" w:rsidP="006F5DFD">
                  <w:pPr>
                    <w:spacing w:after="0" w:line="240" w:lineRule="auto"/>
                  </w:pPr>
                  <w:r>
                    <w:rPr>
                      <w:rFonts w:ascii="Segoe UI Symbol" w:hAnsi="Segoe UI Symbol" w:cs="Segoe UI Symbol"/>
                    </w:rPr>
                    <w:t>❍</w:t>
                  </w:r>
                  <w:r>
                    <w:rPr>
                      <w:rFonts w:cs="Segoe UI Symbol"/>
                    </w:rPr>
                    <w:t xml:space="preserve">  -11               </w:t>
                  </w:r>
                  <w:r>
                    <w:t xml:space="preserve">       </w:t>
                  </w:r>
                </w:p>
              </w:tc>
              <w:tc>
                <w:tcPr>
                  <w:tcW w:w="8248" w:type="dxa"/>
                  <w:shd w:val="clear" w:color="auto" w:fill="auto"/>
                  <w:tcMar>
                    <w:top w:w="0" w:type="dxa"/>
                    <w:left w:w="108" w:type="dxa"/>
                    <w:bottom w:w="0" w:type="dxa"/>
                    <w:right w:w="108" w:type="dxa"/>
                  </w:tcMar>
                </w:tcPr>
                <w:p w14:paraId="69633209" w14:textId="77777777" w:rsidR="007778B0" w:rsidRDefault="006F5DFD" w:rsidP="006F5DFD">
                  <w:pPr>
                    <w:spacing w:after="0" w:line="240" w:lineRule="auto"/>
                  </w:pPr>
                  <w:r>
                    <w:rPr>
                      <w:iCs/>
                    </w:rPr>
                    <w:t>More than 1 kg</w:t>
                  </w:r>
                </w:p>
              </w:tc>
            </w:tr>
          </w:tbl>
          <w:p w14:paraId="6963320B"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320C" w14:textId="77777777" w:rsidR="007778B0" w:rsidRDefault="007778B0">
            <w:pPr>
              <w:keepNext/>
              <w:spacing w:after="40" w:line="240" w:lineRule="auto"/>
              <w:rPr>
                <w:i/>
              </w:rPr>
            </w:pPr>
          </w:p>
        </w:tc>
      </w:tr>
      <w:tr w:rsidR="007778B0" w14:paraId="6963321B"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0E" w14:textId="77777777" w:rsidR="007778B0" w:rsidRDefault="006F5DFD" w:rsidP="006F5DFD">
            <w:pPr>
              <w:keepNext/>
              <w:spacing w:after="40" w:line="240" w:lineRule="auto"/>
              <w:rPr>
                <w:b/>
              </w:rPr>
            </w:pPr>
            <w:proofErr w:type="spellStart"/>
            <w:r>
              <w:rPr>
                <w:b/>
              </w:rPr>
              <w:t>pay_concen</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0F" w14:textId="77777777" w:rsidR="007778B0" w:rsidRDefault="006F5DFD" w:rsidP="006F5DFD">
            <w:pPr>
              <w:keepNext/>
              <w:spacing w:after="40" w:line="240" w:lineRule="auto"/>
            </w:pPr>
            <w:r>
              <w:rPr>
                <w:i/>
              </w:rPr>
              <w:t>Show if purchased cannabis concentrate in past 30 days</w:t>
            </w:r>
          </w:p>
          <w:p w14:paraId="69633210" w14:textId="77777777" w:rsidR="007778B0" w:rsidRDefault="006F5DFD" w:rsidP="006F5DFD">
            <w:pPr>
              <w:keepNext/>
              <w:spacing w:after="0" w:line="240" w:lineRule="auto"/>
            </w:pPr>
            <w:r>
              <w:t>How much did you pay for this amount?</w:t>
            </w:r>
          </w:p>
          <w:p w14:paraId="69633211" w14:textId="77777777" w:rsidR="007778B0" w:rsidRDefault="006F5DFD" w:rsidP="006F5DFD">
            <w:pPr>
              <w:keepNext/>
              <w:spacing w:after="0" w:line="240" w:lineRule="auto"/>
            </w:pPr>
            <w:r>
              <w:t>Minimum: 0.0, Maximum: 1000.0</w:t>
            </w:r>
          </w:p>
          <w:p w14:paraId="69633212" w14:textId="77777777" w:rsidR="007778B0" w:rsidRDefault="006F5DFD" w:rsidP="006F5DFD">
            <w:pPr>
              <w:spacing w:after="0" w:line="240" w:lineRule="auto"/>
            </w:pPr>
            <w:r>
              <w:t>__________ Enter dollar amount</w:t>
            </w:r>
          </w:p>
          <w:tbl>
            <w:tblPr>
              <w:tblW w:w="9848" w:type="dxa"/>
              <w:tblLayout w:type="fixed"/>
              <w:tblCellMar>
                <w:left w:w="10" w:type="dxa"/>
                <w:right w:w="10" w:type="dxa"/>
              </w:tblCellMar>
              <w:tblLook w:val="0000" w:firstRow="0" w:lastRow="0" w:firstColumn="0" w:lastColumn="0" w:noHBand="0" w:noVBand="0"/>
            </w:tblPr>
            <w:tblGrid>
              <w:gridCol w:w="1742"/>
              <w:gridCol w:w="8106"/>
            </w:tblGrid>
            <w:tr w:rsidR="007778B0" w14:paraId="69633215" w14:textId="77777777" w:rsidTr="00D0303D">
              <w:tc>
                <w:tcPr>
                  <w:tcW w:w="1742" w:type="dxa"/>
                  <w:shd w:val="clear" w:color="auto" w:fill="auto"/>
                  <w:tcMar>
                    <w:top w:w="0" w:type="dxa"/>
                    <w:left w:w="108" w:type="dxa"/>
                    <w:bottom w:w="0" w:type="dxa"/>
                    <w:right w:w="108" w:type="dxa"/>
                  </w:tcMar>
                </w:tcPr>
                <w:p w14:paraId="69633213" w14:textId="77777777" w:rsidR="007778B0" w:rsidRDefault="006F5DFD" w:rsidP="006F5DFD">
                  <w:pPr>
                    <w:spacing w:after="0" w:line="240" w:lineRule="auto"/>
                  </w:pPr>
                  <w:r>
                    <w:rPr>
                      <w:rFonts w:ascii="Segoe UI Symbol" w:hAnsi="Segoe UI Symbol" w:cs="Segoe UI Symbol"/>
                    </w:rPr>
                    <w:t>❑</w:t>
                  </w:r>
                  <w:r>
                    <w:t xml:space="preserve">   -7</w:t>
                  </w:r>
                </w:p>
              </w:tc>
              <w:tc>
                <w:tcPr>
                  <w:tcW w:w="8106" w:type="dxa"/>
                  <w:shd w:val="clear" w:color="auto" w:fill="auto"/>
                  <w:tcMar>
                    <w:top w:w="0" w:type="dxa"/>
                    <w:left w:w="108" w:type="dxa"/>
                    <w:bottom w:w="0" w:type="dxa"/>
                    <w:right w:w="108" w:type="dxa"/>
                  </w:tcMar>
                </w:tcPr>
                <w:p w14:paraId="69633214" w14:textId="77777777" w:rsidR="007778B0" w:rsidRDefault="006F5DFD" w:rsidP="006F5DFD">
                  <w:pPr>
                    <w:spacing w:after="0" w:line="240" w:lineRule="auto"/>
                  </w:pPr>
                  <w:r>
                    <w:t>Missing</w:t>
                  </w:r>
                </w:p>
              </w:tc>
            </w:tr>
            <w:tr w:rsidR="007778B0" w14:paraId="69633218" w14:textId="77777777" w:rsidTr="00D0303D">
              <w:tc>
                <w:tcPr>
                  <w:tcW w:w="1742" w:type="dxa"/>
                  <w:shd w:val="clear" w:color="auto" w:fill="auto"/>
                  <w:tcMar>
                    <w:top w:w="0" w:type="dxa"/>
                    <w:left w:w="108" w:type="dxa"/>
                    <w:bottom w:w="0" w:type="dxa"/>
                    <w:right w:w="108" w:type="dxa"/>
                  </w:tcMar>
                </w:tcPr>
                <w:p w14:paraId="69633216" w14:textId="77777777" w:rsidR="007778B0" w:rsidRDefault="006F5DFD" w:rsidP="006F5DFD">
                  <w:pPr>
                    <w:spacing w:after="0" w:line="240" w:lineRule="auto"/>
                  </w:pPr>
                  <w:r>
                    <w:rPr>
                      <w:rFonts w:ascii="Segoe UI Symbol" w:hAnsi="Segoe UI Symbol" w:cs="Segoe UI Symbol"/>
                      <w:iCs/>
                    </w:rPr>
                    <w:t>❍</w:t>
                  </w:r>
                  <w:r>
                    <w:t xml:space="preserve">   -11</w:t>
                  </w:r>
                </w:p>
              </w:tc>
              <w:tc>
                <w:tcPr>
                  <w:tcW w:w="8106" w:type="dxa"/>
                  <w:shd w:val="clear" w:color="auto" w:fill="auto"/>
                  <w:tcMar>
                    <w:top w:w="0" w:type="dxa"/>
                    <w:left w:w="108" w:type="dxa"/>
                    <w:bottom w:w="0" w:type="dxa"/>
                    <w:right w:w="108" w:type="dxa"/>
                  </w:tcMar>
                </w:tcPr>
                <w:p w14:paraId="69633217" w14:textId="77777777" w:rsidR="007778B0" w:rsidRDefault="006F5DFD" w:rsidP="006F5DFD">
                  <w:pPr>
                    <w:spacing w:after="0" w:line="240" w:lineRule="auto"/>
                  </w:pPr>
                  <w:r>
                    <w:t>More than $1,000</w:t>
                  </w:r>
                </w:p>
              </w:tc>
            </w:tr>
          </w:tbl>
          <w:p w14:paraId="69633219"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21A" w14:textId="77777777" w:rsidR="007778B0" w:rsidRDefault="007778B0">
            <w:pPr>
              <w:keepNext/>
              <w:spacing w:after="40" w:line="240" w:lineRule="auto"/>
              <w:rPr>
                <w:b/>
              </w:rPr>
            </w:pPr>
          </w:p>
        </w:tc>
      </w:tr>
      <w:tr w:rsidR="007778B0" w14:paraId="6963322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1C" w14:textId="77777777" w:rsidR="007778B0" w:rsidRDefault="006F5DFD" w:rsidP="006F5DFD">
            <w:pPr>
              <w:keepNext/>
              <w:spacing w:after="40" w:line="240" w:lineRule="auto"/>
              <w:rPr>
                <w:b/>
              </w:rPr>
            </w:pPr>
            <w:proofErr w:type="spellStart"/>
            <w:r>
              <w:rPr>
                <w:b/>
              </w:rPr>
              <w:t>edible_obtain</w:t>
            </w:r>
            <w:proofErr w:type="spellEnd"/>
          </w:p>
          <w:p w14:paraId="6963321D" w14:textId="278730FC"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1E" w14:textId="77777777" w:rsidR="007778B0" w:rsidRDefault="006F5DFD" w:rsidP="006F5DFD">
            <w:pPr>
              <w:keepNext/>
              <w:spacing w:after="40" w:line="240" w:lineRule="auto"/>
            </w:pPr>
            <w:r>
              <w:rPr>
                <w:i/>
              </w:rPr>
              <w:t>Show if purchased cannabis edibles in past 30 days</w:t>
            </w:r>
          </w:p>
          <w:p w14:paraId="6963321F" w14:textId="77777777" w:rsidR="007778B0" w:rsidRDefault="006F5DFD" w:rsidP="006F5DFD">
            <w:pPr>
              <w:keepNext/>
              <w:spacing w:after="40" w:line="240" w:lineRule="auto"/>
              <w:rPr>
                <w:iCs/>
              </w:rPr>
            </w:pPr>
            <w:r>
              <w:rPr>
                <w:iCs/>
              </w:rPr>
              <w:t xml:space="preserve">Typically, how much cannabis in the form of: cannabis edible food products did you buy or receive each time? </w:t>
            </w:r>
          </w:p>
          <w:p w14:paraId="69633220" w14:textId="77777777" w:rsidR="007778B0" w:rsidRDefault="006F5DFD" w:rsidP="006F5DFD">
            <w:pPr>
              <w:keepNext/>
              <w:spacing w:after="40" w:line="240" w:lineRule="auto"/>
              <w:rPr>
                <w:iCs/>
              </w:rPr>
            </w:pPr>
            <w:r>
              <w:rPr>
                <w:iCs/>
              </w:rPr>
              <w:t>Amount of cannabis edibles obtained each time, in servings, numeric.</w:t>
            </w:r>
          </w:p>
          <w:p w14:paraId="69633221"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1742"/>
              <w:gridCol w:w="8106"/>
            </w:tblGrid>
            <w:tr w:rsidR="007778B0" w14:paraId="69633224" w14:textId="77777777" w:rsidTr="00D0303D">
              <w:tc>
                <w:tcPr>
                  <w:tcW w:w="1742" w:type="dxa"/>
                  <w:shd w:val="clear" w:color="auto" w:fill="auto"/>
                  <w:tcMar>
                    <w:top w:w="0" w:type="dxa"/>
                    <w:left w:w="108" w:type="dxa"/>
                    <w:bottom w:w="0" w:type="dxa"/>
                    <w:right w:w="108" w:type="dxa"/>
                  </w:tcMar>
                </w:tcPr>
                <w:p w14:paraId="69633222" w14:textId="77777777" w:rsidR="007778B0" w:rsidRDefault="006F5DFD" w:rsidP="006F5DFD">
                  <w:pPr>
                    <w:spacing w:after="0" w:line="240" w:lineRule="auto"/>
                  </w:pPr>
                  <w:r>
                    <w:rPr>
                      <w:rFonts w:ascii="Segoe UI Symbol" w:hAnsi="Segoe UI Symbol" w:cs="Segoe UI Symbol"/>
                    </w:rPr>
                    <w:t>❑</w:t>
                  </w:r>
                  <w:r>
                    <w:t xml:space="preserve">   -7</w:t>
                  </w:r>
                </w:p>
              </w:tc>
              <w:tc>
                <w:tcPr>
                  <w:tcW w:w="8106" w:type="dxa"/>
                  <w:shd w:val="clear" w:color="auto" w:fill="auto"/>
                  <w:tcMar>
                    <w:top w:w="0" w:type="dxa"/>
                    <w:left w:w="108" w:type="dxa"/>
                    <w:bottom w:w="0" w:type="dxa"/>
                    <w:right w:w="108" w:type="dxa"/>
                  </w:tcMar>
                </w:tcPr>
                <w:p w14:paraId="69633223" w14:textId="77777777" w:rsidR="007778B0" w:rsidRDefault="006F5DFD" w:rsidP="006F5DFD">
                  <w:pPr>
                    <w:spacing w:after="0" w:line="240" w:lineRule="auto"/>
                  </w:pPr>
                  <w:r>
                    <w:t>Missing</w:t>
                  </w:r>
                </w:p>
              </w:tc>
            </w:tr>
            <w:tr w:rsidR="007778B0" w14:paraId="69633227" w14:textId="77777777" w:rsidTr="00D0303D">
              <w:tc>
                <w:tcPr>
                  <w:tcW w:w="1742" w:type="dxa"/>
                  <w:shd w:val="clear" w:color="auto" w:fill="auto"/>
                  <w:tcMar>
                    <w:top w:w="0" w:type="dxa"/>
                    <w:left w:w="108" w:type="dxa"/>
                    <w:bottom w:w="0" w:type="dxa"/>
                    <w:right w:w="108" w:type="dxa"/>
                  </w:tcMar>
                </w:tcPr>
                <w:p w14:paraId="69633225" w14:textId="77777777" w:rsidR="007778B0" w:rsidRPr="00D0303D" w:rsidRDefault="006F5DFD" w:rsidP="006F5DFD">
                  <w:pPr>
                    <w:spacing w:after="0" w:line="240" w:lineRule="auto"/>
                  </w:pPr>
                  <w:r>
                    <w:rPr>
                      <w:rFonts w:ascii="Segoe UI Symbol" w:hAnsi="Segoe UI Symbol" w:cs="Segoe UI Symbol"/>
                    </w:rPr>
                    <w:t>❍</w:t>
                  </w:r>
                  <w:r>
                    <w:rPr>
                      <w:rFonts w:cs="Segoe UI Symbol"/>
                    </w:rPr>
                    <w:t xml:space="preserve">  -11               </w:t>
                  </w:r>
                  <w:r>
                    <w:t xml:space="preserve">   </w:t>
                  </w:r>
                </w:p>
              </w:tc>
              <w:tc>
                <w:tcPr>
                  <w:tcW w:w="8106" w:type="dxa"/>
                  <w:shd w:val="clear" w:color="auto" w:fill="auto"/>
                  <w:tcMar>
                    <w:top w:w="0" w:type="dxa"/>
                    <w:left w:w="108" w:type="dxa"/>
                    <w:bottom w:w="0" w:type="dxa"/>
                    <w:right w:w="108" w:type="dxa"/>
                  </w:tcMar>
                </w:tcPr>
                <w:p w14:paraId="69633226" w14:textId="77777777" w:rsidR="007778B0" w:rsidRDefault="006F5DFD" w:rsidP="006F5DFD">
                  <w:pPr>
                    <w:spacing w:after="0" w:line="240" w:lineRule="auto"/>
                  </w:pPr>
                  <w:r>
                    <w:rPr>
                      <w:iCs/>
                    </w:rPr>
                    <w:t xml:space="preserve">More than 50 servings </w:t>
                  </w:r>
                </w:p>
              </w:tc>
            </w:tr>
          </w:tbl>
          <w:p w14:paraId="69633228" w14:textId="77777777" w:rsidR="007778B0" w:rsidRDefault="007778B0" w:rsidP="006F5DFD">
            <w:pPr>
              <w:keepNext/>
              <w:spacing w:after="40" w:line="240" w:lineRule="auto"/>
              <w:rPr>
                <w:iCs/>
              </w:rPr>
            </w:pPr>
          </w:p>
        </w:tc>
        <w:tc>
          <w:tcPr>
            <w:tcW w:w="67" w:type="dxa"/>
            <w:shd w:val="clear" w:color="auto" w:fill="auto"/>
            <w:tcMar>
              <w:top w:w="0" w:type="dxa"/>
              <w:left w:w="10" w:type="dxa"/>
              <w:bottom w:w="0" w:type="dxa"/>
              <w:right w:w="10" w:type="dxa"/>
            </w:tcMar>
          </w:tcPr>
          <w:p w14:paraId="69633229" w14:textId="77777777" w:rsidR="007778B0" w:rsidRDefault="007778B0">
            <w:pPr>
              <w:keepNext/>
              <w:spacing w:after="40" w:line="240" w:lineRule="auto"/>
              <w:rPr>
                <w:iCs/>
              </w:rPr>
            </w:pPr>
          </w:p>
        </w:tc>
      </w:tr>
      <w:tr w:rsidR="007778B0" w14:paraId="69633238" w14:textId="77777777" w:rsidTr="00D0303D">
        <w:trPr>
          <w:trHeight w:val="1833"/>
        </w:trPr>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2B" w14:textId="77777777" w:rsidR="007778B0" w:rsidRDefault="006F5DFD" w:rsidP="006F5DFD">
            <w:pPr>
              <w:keepNext/>
              <w:spacing w:after="40" w:line="240" w:lineRule="auto"/>
              <w:rPr>
                <w:b/>
              </w:rPr>
            </w:pPr>
            <w:proofErr w:type="spellStart"/>
            <w:r>
              <w:rPr>
                <w:b/>
              </w:rPr>
              <w:lastRenderedPageBreak/>
              <w:t>pay_edible</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2C" w14:textId="77777777" w:rsidR="007778B0" w:rsidRDefault="006F5DFD" w:rsidP="006F5DFD">
            <w:pPr>
              <w:keepNext/>
              <w:spacing w:after="40" w:line="240" w:lineRule="auto"/>
            </w:pPr>
            <w:r>
              <w:rPr>
                <w:i/>
              </w:rPr>
              <w:t>Show if purchased cannabis edibles in past 30 days</w:t>
            </w:r>
          </w:p>
          <w:p w14:paraId="6963322D" w14:textId="77777777" w:rsidR="007778B0" w:rsidRDefault="006F5DFD" w:rsidP="006F5DFD">
            <w:pPr>
              <w:keepNext/>
              <w:spacing w:after="0" w:line="240" w:lineRule="auto"/>
            </w:pPr>
            <w:r>
              <w:t>How much did you pay for this amount?</w:t>
            </w:r>
          </w:p>
          <w:p w14:paraId="6963322E" w14:textId="77777777" w:rsidR="007778B0" w:rsidRDefault="006F5DFD" w:rsidP="006F5DFD">
            <w:pPr>
              <w:keepNext/>
              <w:spacing w:after="0" w:line="240" w:lineRule="auto"/>
            </w:pPr>
            <w:r>
              <w:t>Minimum: 0.0, Maximum: 1000.0</w:t>
            </w:r>
          </w:p>
          <w:p w14:paraId="6963322F" w14:textId="77777777" w:rsidR="007778B0" w:rsidRDefault="006F5DFD" w:rsidP="006F5DFD">
            <w:pPr>
              <w:spacing w:after="0" w:line="240" w:lineRule="auto"/>
            </w:pPr>
            <w:r>
              <w:t>__________ Enter dollar amount</w:t>
            </w:r>
          </w:p>
          <w:tbl>
            <w:tblPr>
              <w:tblW w:w="9848" w:type="dxa"/>
              <w:tblLayout w:type="fixed"/>
              <w:tblCellMar>
                <w:left w:w="10" w:type="dxa"/>
                <w:right w:w="10" w:type="dxa"/>
              </w:tblCellMar>
              <w:tblLook w:val="0000" w:firstRow="0" w:lastRow="0" w:firstColumn="0" w:lastColumn="0" w:noHBand="0" w:noVBand="0"/>
            </w:tblPr>
            <w:tblGrid>
              <w:gridCol w:w="1317"/>
              <w:gridCol w:w="8531"/>
            </w:tblGrid>
            <w:tr w:rsidR="007778B0" w14:paraId="69633232" w14:textId="77777777" w:rsidTr="00D0303D">
              <w:tc>
                <w:tcPr>
                  <w:tcW w:w="1317" w:type="dxa"/>
                  <w:shd w:val="clear" w:color="auto" w:fill="auto"/>
                  <w:tcMar>
                    <w:top w:w="0" w:type="dxa"/>
                    <w:left w:w="108" w:type="dxa"/>
                    <w:bottom w:w="0" w:type="dxa"/>
                    <w:right w:w="108" w:type="dxa"/>
                  </w:tcMar>
                </w:tcPr>
                <w:p w14:paraId="69633230" w14:textId="77777777" w:rsidR="007778B0" w:rsidRDefault="006F5DFD" w:rsidP="006F5DFD">
                  <w:pPr>
                    <w:spacing w:after="0" w:line="240" w:lineRule="auto"/>
                  </w:pPr>
                  <w:r>
                    <w:rPr>
                      <w:rFonts w:ascii="Segoe UI Symbol" w:hAnsi="Segoe UI Symbol" w:cs="Segoe UI Symbol"/>
                    </w:rPr>
                    <w:t>❑</w:t>
                  </w:r>
                  <w:r>
                    <w:t xml:space="preserve">   -7</w:t>
                  </w:r>
                </w:p>
              </w:tc>
              <w:tc>
                <w:tcPr>
                  <w:tcW w:w="8531" w:type="dxa"/>
                  <w:shd w:val="clear" w:color="auto" w:fill="auto"/>
                  <w:tcMar>
                    <w:top w:w="0" w:type="dxa"/>
                    <w:left w:w="108" w:type="dxa"/>
                    <w:bottom w:w="0" w:type="dxa"/>
                    <w:right w:w="108" w:type="dxa"/>
                  </w:tcMar>
                </w:tcPr>
                <w:p w14:paraId="69633231" w14:textId="77777777" w:rsidR="007778B0" w:rsidRDefault="006F5DFD" w:rsidP="006F5DFD">
                  <w:pPr>
                    <w:spacing w:after="0" w:line="240" w:lineRule="auto"/>
                  </w:pPr>
                  <w:r>
                    <w:t>Missing</w:t>
                  </w:r>
                </w:p>
              </w:tc>
            </w:tr>
            <w:tr w:rsidR="007778B0" w14:paraId="69633235" w14:textId="77777777" w:rsidTr="00D0303D">
              <w:tc>
                <w:tcPr>
                  <w:tcW w:w="1317" w:type="dxa"/>
                  <w:shd w:val="clear" w:color="auto" w:fill="auto"/>
                  <w:tcMar>
                    <w:top w:w="0" w:type="dxa"/>
                    <w:left w:w="108" w:type="dxa"/>
                    <w:bottom w:w="0" w:type="dxa"/>
                    <w:right w:w="108" w:type="dxa"/>
                  </w:tcMar>
                </w:tcPr>
                <w:p w14:paraId="69633233" w14:textId="77777777" w:rsidR="007778B0" w:rsidRDefault="006F5DFD" w:rsidP="006F5DFD">
                  <w:pPr>
                    <w:spacing w:after="0" w:line="240" w:lineRule="auto"/>
                  </w:pPr>
                  <w:r>
                    <w:rPr>
                      <w:rFonts w:ascii="Segoe UI Symbol" w:hAnsi="Segoe UI Symbol" w:cs="Segoe UI Symbol"/>
                    </w:rPr>
                    <w:t>❑</w:t>
                  </w:r>
                  <w:r>
                    <w:t xml:space="preserve">   -11</w:t>
                  </w:r>
                </w:p>
              </w:tc>
              <w:tc>
                <w:tcPr>
                  <w:tcW w:w="8531" w:type="dxa"/>
                  <w:shd w:val="clear" w:color="auto" w:fill="auto"/>
                  <w:tcMar>
                    <w:top w:w="0" w:type="dxa"/>
                    <w:left w:w="108" w:type="dxa"/>
                    <w:bottom w:w="0" w:type="dxa"/>
                    <w:right w:w="108" w:type="dxa"/>
                  </w:tcMar>
                </w:tcPr>
                <w:p w14:paraId="69633234" w14:textId="77777777" w:rsidR="007778B0" w:rsidRDefault="006F5DFD" w:rsidP="006F5DFD">
                  <w:pPr>
                    <w:spacing w:after="0" w:line="240" w:lineRule="auto"/>
                  </w:pPr>
                  <w:r>
                    <w:t>More than $1,000</w:t>
                  </w:r>
                </w:p>
              </w:tc>
            </w:tr>
          </w:tbl>
          <w:p w14:paraId="6963323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237" w14:textId="77777777" w:rsidR="007778B0" w:rsidRDefault="007778B0">
            <w:pPr>
              <w:keepNext/>
              <w:spacing w:after="40" w:line="240" w:lineRule="auto"/>
              <w:rPr>
                <w:b/>
              </w:rPr>
            </w:pPr>
          </w:p>
        </w:tc>
      </w:tr>
      <w:tr w:rsidR="007778B0" w14:paraId="69633247"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39" w14:textId="77777777" w:rsidR="007778B0" w:rsidRDefault="006F5DFD" w:rsidP="006F5DFD">
            <w:pPr>
              <w:keepNext/>
              <w:spacing w:after="40" w:line="240" w:lineRule="auto"/>
              <w:rPr>
                <w:b/>
              </w:rPr>
            </w:pPr>
            <w:proofErr w:type="spellStart"/>
            <w:r>
              <w:rPr>
                <w:b/>
              </w:rPr>
              <w:t>bev_obtain</w:t>
            </w:r>
            <w:proofErr w:type="spellEnd"/>
          </w:p>
          <w:p w14:paraId="6963323A" w14:textId="086EEE25" w:rsidR="007778B0" w:rsidRPr="00D0303D" w:rsidRDefault="007778B0" w:rsidP="00CF2314">
            <w:pPr>
              <w:keepNext/>
              <w:spacing w:after="40" w:line="240" w:lineRule="auto"/>
              <w:rPr>
                <w:rFonts w:asciiTheme="minorHAnsi" w:eastAsiaTheme="minorEastAsia" w:hAnsiTheme="minorHAnsi" w:cstheme="minorBidi"/>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3B" w14:textId="77777777" w:rsidR="007778B0" w:rsidRDefault="006F5DFD" w:rsidP="006F5DFD">
            <w:pPr>
              <w:keepNext/>
              <w:spacing w:after="40" w:line="240" w:lineRule="auto"/>
            </w:pPr>
            <w:r>
              <w:rPr>
                <w:i/>
              </w:rPr>
              <w:t>Show if purchased cannabis beverages in past 30 days</w:t>
            </w:r>
          </w:p>
          <w:p w14:paraId="6963323C" w14:textId="77777777" w:rsidR="007778B0" w:rsidRDefault="007778B0" w:rsidP="006F5DFD">
            <w:pPr>
              <w:keepNext/>
              <w:spacing w:after="40" w:line="240" w:lineRule="auto"/>
              <w:rPr>
                <w:bCs/>
                <w:i/>
                <w:iCs/>
              </w:rPr>
            </w:pPr>
          </w:p>
          <w:p w14:paraId="6963323D" w14:textId="77777777" w:rsidR="007778B0" w:rsidRDefault="006F5DFD" w:rsidP="006F5DFD">
            <w:pPr>
              <w:keepNext/>
              <w:spacing w:after="40" w:line="240" w:lineRule="auto"/>
              <w:rPr>
                <w:iCs/>
              </w:rPr>
            </w:pPr>
            <w:r>
              <w:rPr>
                <w:iCs/>
              </w:rPr>
              <w:t>Typically, how much cannabis in the form of: cannabis beverages did you buy or receive each time?</w:t>
            </w:r>
          </w:p>
          <w:p w14:paraId="6963323E" w14:textId="77777777" w:rsidR="007778B0" w:rsidRDefault="006F5DFD" w:rsidP="006F5DFD">
            <w:pPr>
              <w:keepNext/>
              <w:spacing w:after="40" w:line="240" w:lineRule="auto"/>
              <w:rPr>
                <w:iCs/>
              </w:rPr>
            </w:pPr>
            <w:r>
              <w:rPr>
                <w:iCs/>
              </w:rPr>
              <w:t>Number of cannabis drinks obtained each time, in drinks, numeric.</w:t>
            </w:r>
          </w:p>
          <w:p w14:paraId="6963323F" w14:textId="77777777" w:rsidR="007778B0" w:rsidRDefault="006F5DFD" w:rsidP="006F5DFD">
            <w:pPr>
              <w:keepNext/>
              <w:spacing w:after="40" w:line="240" w:lineRule="auto"/>
              <w:rPr>
                <w:iCs/>
              </w:rPr>
            </w:pPr>
            <w:r>
              <w:rPr>
                <w:iCs/>
              </w:rPr>
              <w:t>[numeric]</w:t>
            </w:r>
          </w:p>
          <w:tbl>
            <w:tblPr>
              <w:tblW w:w="9848" w:type="dxa"/>
              <w:tblLayout w:type="fixed"/>
              <w:tblCellMar>
                <w:left w:w="10" w:type="dxa"/>
                <w:right w:w="10" w:type="dxa"/>
              </w:tblCellMar>
              <w:tblLook w:val="0000" w:firstRow="0" w:lastRow="0" w:firstColumn="0" w:lastColumn="0" w:noHBand="0" w:noVBand="0"/>
            </w:tblPr>
            <w:tblGrid>
              <w:gridCol w:w="1317"/>
              <w:gridCol w:w="8531"/>
            </w:tblGrid>
            <w:tr w:rsidR="007778B0" w14:paraId="69633242" w14:textId="77777777" w:rsidTr="00D0303D">
              <w:tc>
                <w:tcPr>
                  <w:tcW w:w="1317" w:type="dxa"/>
                  <w:shd w:val="clear" w:color="auto" w:fill="auto"/>
                  <w:tcMar>
                    <w:top w:w="0" w:type="dxa"/>
                    <w:left w:w="108" w:type="dxa"/>
                    <w:bottom w:w="0" w:type="dxa"/>
                    <w:right w:w="108" w:type="dxa"/>
                  </w:tcMar>
                </w:tcPr>
                <w:p w14:paraId="69633240" w14:textId="77777777" w:rsidR="007778B0" w:rsidRDefault="006F5DFD" w:rsidP="006F5DFD">
                  <w:pPr>
                    <w:spacing w:after="0" w:line="240" w:lineRule="auto"/>
                  </w:pPr>
                  <w:r>
                    <w:rPr>
                      <w:rFonts w:ascii="Segoe UI Symbol" w:hAnsi="Segoe UI Symbol" w:cs="Segoe UI Symbol"/>
                    </w:rPr>
                    <w:t>❑</w:t>
                  </w:r>
                  <w:r>
                    <w:t xml:space="preserve">   -7</w:t>
                  </w:r>
                </w:p>
              </w:tc>
              <w:tc>
                <w:tcPr>
                  <w:tcW w:w="8531" w:type="dxa"/>
                  <w:shd w:val="clear" w:color="auto" w:fill="auto"/>
                  <w:tcMar>
                    <w:top w:w="0" w:type="dxa"/>
                    <w:left w:w="108" w:type="dxa"/>
                    <w:bottom w:w="0" w:type="dxa"/>
                    <w:right w:w="108" w:type="dxa"/>
                  </w:tcMar>
                </w:tcPr>
                <w:p w14:paraId="69633241" w14:textId="77777777" w:rsidR="007778B0" w:rsidRDefault="006F5DFD" w:rsidP="006F5DFD">
                  <w:pPr>
                    <w:spacing w:after="0" w:line="240" w:lineRule="auto"/>
                  </w:pPr>
                  <w:r>
                    <w:t>Missing</w:t>
                  </w:r>
                </w:p>
              </w:tc>
            </w:tr>
          </w:tbl>
          <w:p w14:paraId="69633243" w14:textId="77777777" w:rsidR="007778B0" w:rsidRDefault="006F5DFD" w:rsidP="006F5DFD">
            <w:pPr>
              <w:keepNext/>
              <w:spacing w:after="40" w:line="240" w:lineRule="auto"/>
            </w:pPr>
            <w:r>
              <w:rPr>
                <w:rFonts w:ascii="Segoe UI Symbol" w:hAnsi="Segoe UI Symbol" w:cs="Segoe UI Symbol"/>
              </w:rPr>
              <w:t xml:space="preserve">  ❑</w:t>
            </w:r>
            <w:r>
              <w:t xml:space="preserve">   -11                </w:t>
            </w:r>
            <w:r>
              <w:rPr>
                <w:iCs/>
              </w:rPr>
              <w:t>More than 12 drinks/packets</w:t>
            </w:r>
          </w:p>
          <w:p w14:paraId="69633244" w14:textId="77777777" w:rsidR="007778B0" w:rsidRDefault="007778B0" w:rsidP="006F5DFD">
            <w:pPr>
              <w:keepNext/>
              <w:spacing w:after="40" w:line="240" w:lineRule="auto"/>
              <w:rPr>
                <w:iCs/>
              </w:rPr>
            </w:pPr>
          </w:p>
          <w:p w14:paraId="69633245" w14:textId="77777777" w:rsidR="007778B0" w:rsidRDefault="006F5DFD" w:rsidP="006F5DFD">
            <w:pPr>
              <w:keepNext/>
              <w:spacing w:after="40" w:line="240" w:lineRule="auto"/>
            </w:pPr>
            <w:r>
              <w:rPr>
                <w:bCs/>
              </w:rPr>
              <w:t>*Note. It was assumed that 1 beverage=1packet.</w:t>
            </w:r>
          </w:p>
        </w:tc>
        <w:tc>
          <w:tcPr>
            <w:tcW w:w="67" w:type="dxa"/>
            <w:shd w:val="clear" w:color="auto" w:fill="auto"/>
            <w:tcMar>
              <w:top w:w="0" w:type="dxa"/>
              <w:left w:w="10" w:type="dxa"/>
              <w:bottom w:w="0" w:type="dxa"/>
              <w:right w:w="10" w:type="dxa"/>
            </w:tcMar>
          </w:tcPr>
          <w:p w14:paraId="69633246" w14:textId="77777777" w:rsidR="007778B0" w:rsidRDefault="007778B0">
            <w:pPr>
              <w:keepNext/>
              <w:spacing w:after="40" w:line="240" w:lineRule="auto"/>
            </w:pPr>
          </w:p>
        </w:tc>
      </w:tr>
      <w:tr w:rsidR="007778B0" w14:paraId="6963325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48" w14:textId="77777777" w:rsidR="007778B0" w:rsidRDefault="006F5DFD" w:rsidP="006F5DFD">
            <w:pPr>
              <w:keepNext/>
              <w:spacing w:after="40" w:line="240" w:lineRule="auto"/>
              <w:rPr>
                <w:b/>
              </w:rPr>
            </w:pPr>
            <w:proofErr w:type="spellStart"/>
            <w:r>
              <w:rPr>
                <w:b/>
              </w:rPr>
              <w:t>pay_bev</w:t>
            </w:r>
            <w:proofErr w:type="spellEnd"/>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49" w14:textId="77777777" w:rsidR="007778B0" w:rsidRDefault="006F5DFD" w:rsidP="006F5DFD">
            <w:pPr>
              <w:keepNext/>
              <w:spacing w:after="40" w:line="240" w:lineRule="auto"/>
            </w:pPr>
            <w:r>
              <w:rPr>
                <w:i/>
              </w:rPr>
              <w:t>Show if purchased cannabis beverages in past 30 days</w:t>
            </w:r>
          </w:p>
          <w:p w14:paraId="6963324A" w14:textId="77777777" w:rsidR="007778B0" w:rsidRDefault="006F5DFD" w:rsidP="006F5DFD">
            <w:pPr>
              <w:keepNext/>
              <w:spacing w:after="0" w:line="240" w:lineRule="auto"/>
            </w:pPr>
            <w:r>
              <w:t>How much did you pay for this amount?</w:t>
            </w:r>
          </w:p>
          <w:p w14:paraId="6963324B" w14:textId="77777777" w:rsidR="007778B0" w:rsidRDefault="006F5DFD" w:rsidP="006F5DFD">
            <w:pPr>
              <w:keepNext/>
              <w:spacing w:after="0" w:line="240" w:lineRule="auto"/>
            </w:pPr>
            <w:r>
              <w:t>Minimum: 0.0, Maximum: 1000.0</w:t>
            </w:r>
          </w:p>
          <w:p w14:paraId="6963324C" w14:textId="77777777" w:rsidR="007778B0" w:rsidRDefault="006F5DFD" w:rsidP="006F5DFD">
            <w:pPr>
              <w:spacing w:after="0" w:line="240" w:lineRule="auto"/>
            </w:pPr>
            <w:r>
              <w:t>__________ Enter dollar amount</w:t>
            </w:r>
          </w:p>
          <w:tbl>
            <w:tblPr>
              <w:tblW w:w="9848" w:type="dxa"/>
              <w:tblLayout w:type="fixed"/>
              <w:tblCellMar>
                <w:left w:w="10" w:type="dxa"/>
                <w:right w:w="10" w:type="dxa"/>
              </w:tblCellMar>
              <w:tblLook w:val="0000" w:firstRow="0" w:lastRow="0" w:firstColumn="0" w:lastColumn="0" w:noHBand="0" w:noVBand="0"/>
            </w:tblPr>
            <w:tblGrid>
              <w:gridCol w:w="1458"/>
              <w:gridCol w:w="8390"/>
            </w:tblGrid>
            <w:tr w:rsidR="007778B0" w14:paraId="6963324F" w14:textId="77777777" w:rsidTr="00D0303D">
              <w:tc>
                <w:tcPr>
                  <w:tcW w:w="1458" w:type="dxa"/>
                  <w:shd w:val="clear" w:color="auto" w:fill="auto"/>
                  <w:tcMar>
                    <w:top w:w="0" w:type="dxa"/>
                    <w:left w:w="108" w:type="dxa"/>
                    <w:bottom w:w="0" w:type="dxa"/>
                    <w:right w:w="108" w:type="dxa"/>
                  </w:tcMar>
                </w:tcPr>
                <w:p w14:paraId="6963324D" w14:textId="77777777" w:rsidR="007778B0" w:rsidRDefault="006F5DFD" w:rsidP="006F5DFD">
                  <w:pPr>
                    <w:spacing w:after="0" w:line="240" w:lineRule="auto"/>
                  </w:pPr>
                  <w:r>
                    <w:rPr>
                      <w:rFonts w:ascii="Segoe UI Symbol" w:hAnsi="Segoe UI Symbol" w:cs="Segoe UI Symbol"/>
                    </w:rPr>
                    <w:t>❑</w:t>
                  </w:r>
                  <w:r>
                    <w:t xml:space="preserve">   -7</w:t>
                  </w:r>
                </w:p>
              </w:tc>
              <w:tc>
                <w:tcPr>
                  <w:tcW w:w="8390" w:type="dxa"/>
                  <w:shd w:val="clear" w:color="auto" w:fill="auto"/>
                  <w:tcMar>
                    <w:top w:w="0" w:type="dxa"/>
                    <w:left w:w="108" w:type="dxa"/>
                    <w:bottom w:w="0" w:type="dxa"/>
                    <w:right w:w="108" w:type="dxa"/>
                  </w:tcMar>
                </w:tcPr>
                <w:p w14:paraId="6963324E" w14:textId="77777777" w:rsidR="007778B0" w:rsidRDefault="006F5DFD" w:rsidP="006F5DFD">
                  <w:pPr>
                    <w:spacing w:after="0" w:line="240" w:lineRule="auto"/>
                  </w:pPr>
                  <w:r>
                    <w:t>Missing</w:t>
                  </w:r>
                </w:p>
              </w:tc>
            </w:tr>
            <w:tr w:rsidR="007778B0" w14:paraId="69633252" w14:textId="77777777" w:rsidTr="00D0303D">
              <w:tc>
                <w:tcPr>
                  <w:tcW w:w="1458" w:type="dxa"/>
                  <w:shd w:val="clear" w:color="auto" w:fill="auto"/>
                  <w:tcMar>
                    <w:top w:w="0" w:type="dxa"/>
                    <w:left w:w="108" w:type="dxa"/>
                    <w:bottom w:w="0" w:type="dxa"/>
                    <w:right w:w="108" w:type="dxa"/>
                  </w:tcMar>
                </w:tcPr>
                <w:p w14:paraId="69633250" w14:textId="77777777" w:rsidR="007778B0" w:rsidRDefault="006F5DFD" w:rsidP="006F5DFD">
                  <w:pPr>
                    <w:spacing w:after="0" w:line="240" w:lineRule="auto"/>
                  </w:pPr>
                  <w:r>
                    <w:rPr>
                      <w:rFonts w:ascii="Segoe UI Symbol" w:hAnsi="Segoe UI Symbol" w:cs="Segoe UI Symbol"/>
                    </w:rPr>
                    <w:t>❑</w:t>
                  </w:r>
                  <w:r>
                    <w:t xml:space="preserve">   -11</w:t>
                  </w:r>
                </w:p>
              </w:tc>
              <w:tc>
                <w:tcPr>
                  <w:tcW w:w="8390" w:type="dxa"/>
                  <w:shd w:val="clear" w:color="auto" w:fill="auto"/>
                  <w:tcMar>
                    <w:top w:w="0" w:type="dxa"/>
                    <w:left w:w="108" w:type="dxa"/>
                    <w:bottom w:w="0" w:type="dxa"/>
                    <w:right w:w="108" w:type="dxa"/>
                  </w:tcMar>
                </w:tcPr>
                <w:p w14:paraId="69633251" w14:textId="77777777" w:rsidR="007778B0" w:rsidRDefault="006F5DFD" w:rsidP="006F5DFD">
                  <w:pPr>
                    <w:spacing w:after="0" w:line="240" w:lineRule="auto"/>
                  </w:pPr>
                  <w:r>
                    <w:t>More than $1,000</w:t>
                  </w:r>
                </w:p>
              </w:tc>
            </w:tr>
          </w:tbl>
          <w:p w14:paraId="69633253"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254" w14:textId="77777777" w:rsidR="007778B0" w:rsidRDefault="007778B0">
            <w:pPr>
              <w:keepNext/>
              <w:spacing w:after="40" w:line="240" w:lineRule="auto"/>
              <w:rPr>
                <w:b/>
              </w:rPr>
            </w:pPr>
          </w:p>
        </w:tc>
      </w:tr>
      <w:tr w:rsidR="007778B0" w14:paraId="6963326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56" w14:textId="77777777" w:rsidR="007778B0" w:rsidRDefault="006F5DFD" w:rsidP="006F5DFD">
            <w:pPr>
              <w:keepNext/>
              <w:spacing w:after="40" w:line="240" w:lineRule="auto"/>
              <w:rPr>
                <w:b/>
              </w:rPr>
            </w:pPr>
            <w:proofErr w:type="spellStart"/>
            <w:r>
              <w:rPr>
                <w:b/>
              </w:rPr>
              <w:t>school_use</w:t>
            </w:r>
            <w:proofErr w:type="spellEnd"/>
          </w:p>
          <w:p w14:paraId="69633257" w14:textId="77777777" w:rsidR="007778B0" w:rsidRDefault="006F5DFD" w:rsidP="006F5DFD">
            <w:pPr>
              <w:keepNext/>
              <w:spacing w:after="40" w:line="240" w:lineRule="auto"/>
              <w:rPr>
                <w:bCs/>
                <w:i/>
                <w:iCs/>
              </w:rPr>
            </w:pPr>
            <w:r>
              <w:rPr>
                <w:bCs/>
                <w:i/>
                <w:iCs/>
              </w:rPr>
              <w:t>[revised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58" w14:textId="77777777" w:rsidR="007778B0" w:rsidRDefault="006F5DFD" w:rsidP="006F5DFD">
            <w:pPr>
              <w:keepNext/>
              <w:spacing w:after="40" w:line="240" w:lineRule="auto"/>
            </w:pPr>
            <w:r>
              <w:rPr>
                <w:i/>
              </w:rPr>
              <w:t>Show if going to school and past 12-month cannabis user (school=1,2 AND past12mos = 1,2,3)</w:t>
            </w:r>
          </w:p>
          <w:p w14:paraId="69633259" w14:textId="77777777" w:rsidR="007778B0" w:rsidRDefault="006F5DFD" w:rsidP="006F5DFD">
            <w:pPr>
              <w:keepNext/>
              <w:spacing w:after="0" w:line="240" w:lineRule="auto"/>
            </w:pPr>
            <w:r>
              <w:t xml:space="preserve">In the </w:t>
            </w:r>
            <w:r>
              <w:rPr>
                <w:b/>
              </w:rPr>
              <w:t>past 12 months</w:t>
            </w:r>
            <w:r>
              <w:t xml:space="preserve">, how often did you use cannabis at </w:t>
            </w:r>
            <w:r>
              <w:rPr>
                <w:b/>
              </w:rPr>
              <w:t>school/college/university</w:t>
            </w:r>
            <w:r>
              <w:t xml:space="preserve"> or within 2 hours before going to </w:t>
            </w:r>
            <w:r>
              <w:rPr>
                <w:b/>
              </w:rPr>
              <w:t>school/college/university</w:t>
            </w:r>
            <w:r>
              <w:t xml:space="preserve">? </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25C" w14:textId="77777777" w:rsidTr="00D0303D">
              <w:tc>
                <w:tcPr>
                  <w:tcW w:w="781" w:type="dxa"/>
                  <w:shd w:val="clear" w:color="auto" w:fill="auto"/>
                  <w:tcMar>
                    <w:top w:w="0" w:type="dxa"/>
                    <w:left w:w="108" w:type="dxa"/>
                    <w:bottom w:w="0" w:type="dxa"/>
                    <w:right w:w="108" w:type="dxa"/>
                  </w:tcMar>
                </w:tcPr>
                <w:p w14:paraId="6963325A"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25B" w14:textId="77777777" w:rsidR="007778B0" w:rsidRDefault="006F5DFD" w:rsidP="006F5DFD">
                  <w:pPr>
                    <w:spacing w:after="0" w:line="240" w:lineRule="auto"/>
                  </w:pPr>
                  <w:r>
                    <w:t>Rarely (less than one day per month)</w:t>
                  </w:r>
                </w:p>
              </w:tc>
            </w:tr>
            <w:tr w:rsidR="007778B0" w14:paraId="6963325F" w14:textId="77777777" w:rsidTr="00D0303D">
              <w:tc>
                <w:tcPr>
                  <w:tcW w:w="781" w:type="dxa"/>
                  <w:shd w:val="clear" w:color="auto" w:fill="auto"/>
                  <w:tcMar>
                    <w:top w:w="0" w:type="dxa"/>
                    <w:left w:w="108" w:type="dxa"/>
                    <w:bottom w:w="0" w:type="dxa"/>
                    <w:right w:w="108" w:type="dxa"/>
                  </w:tcMar>
                </w:tcPr>
                <w:p w14:paraId="6963325D"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25E" w14:textId="77777777" w:rsidR="007778B0" w:rsidRDefault="006F5DFD" w:rsidP="006F5DFD">
                  <w:pPr>
                    <w:spacing w:after="0" w:line="240" w:lineRule="auto"/>
                  </w:pPr>
                  <w:r>
                    <w:t>Sometimes (1 to 3 days per month)</w:t>
                  </w:r>
                </w:p>
              </w:tc>
            </w:tr>
            <w:tr w:rsidR="007778B0" w14:paraId="69633262" w14:textId="77777777" w:rsidTr="00D0303D">
              <w:tc>
                <w:tcPr>
                  <w:tcW w:w="781" w:type="dxa"/>
                  <w:shd w:val="clear" w:color="auto" w:fill="auto"/>
                  <w:tcMar>
                    <w:top w:w="0" w:type="dxa"/>
                    <w:left w:w="108" w:type="dxa"/>
                    <w:bottom w:w="0" w:type="dxa"/>
                    <w:right w:w="108" w:type="dxa"/>
                  </w:tcMar>
                </w:tcPr>
                <w:p w14:paraId="69633260"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261" w14:textId="77777777" w:rsidR="007778B0" w:rsidRDefault="006F5DFD" w:rsidP="006F5DFD">
                  <w:pPr>
                    <w:spacing w:after="0" w:line="240" w:lineRule="auto"/>
                  </w:pPr>
                  <w:r>
                    <w:t>Often (weekly)</w:t>
                  </w:r>
                </w:p>
              </w:tc>
            </w:tr>
            <w:tr w:rsidR="007778B0" w14:paraId="69633265" w14:textId="77777777" w:rsidTr="00D0303D">
              <w:tc>
                <w:tcPr>
                  <w:tcW w:w="781" w:type="dxa"/>
                  <w:shd w:val="clear" w:color="auto" w:fill="auto"/>
                  <w:tcMar>
                    <w:top w:w="0" w:type="dxa"/>
                    <w:left w:w="108" w:type="dxa"/>
                    <w:bottom w:w="0" w:type="dxa"/>
                    <w:right w:w="108" w:type="dxa"/>
                  </w:tcMar>
                </w:tcPr>
                <w:p w14:paraId="69633263"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264" w14:textId="77777777" w:rsidR="007778B0" w:rsidRDefault="006F5DFD" w:rsidP="006F5DFD">
                  <w:pPr>
                    <w:spacing w:after="0" w:line="240" w:lineRule="auto"/>
                  </w:pPr>
                  <w:r>
                    <w:t>Always or almost always (most days you attend school)</w:t>
                  </w:r>
                </w:p>
              </w:tc>
            </w:tr>
            <w:tr w:rsidR="007778B0" w14:paraId="69633268" w14:textId="77777777" w:rsidTr="00D0303D">
              <w:tc>
                <w:tcPr>
                  <w:tcW w:w="781" w:type="dxa"/>
                  <w:shd w:val="clear" w:color="auto" w:fill="auto"/>
                  <w:tcMar>
                    <w:top w:w="0" w:type="dxa"/>
                    <w:left w:w="108" w:type="dxa"/>
                    <w:bottom w:w="0" w:type="dxa"/>
                    <w:right w:w="108" w:type="dxa"/>
                  </w:tcMar>
                </w:tcPr>
                <w:p w14:paraId="69633266"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267" w14:textId="77777777" w:rsidR="007778B0" w:rsidRDefault="006F5DFD" w:rsidP="006F5DFD">
                  <w:pPr>
                    <w:spacing w:after="0" w:line="240" w:lineRule="auto"/>
                  </w:pPr>
                  <w:r>
                    <w:t>Have not done this in the past 12 months</w:t>
                  </w:r>
                </w:p>
              </w:tc>
            </w:tr>
            <w:tr w:rsidR="007778B0" w14:paraId="6963326B" w14:textId="77777777" w:rsidTr="00D0303D">
              <w:tc>
                <w:tcPr>
                  <w:tcW w:w="781" w:type="dxa"/>
                  <w:shd w:val="clear" w:color="auto" w:fill="auto"/>
                  <w:tcMar>
                    <w:top w:w="0" w:type="dxa"/>
                    <w:left w:w="108" w:type="dxa"/>
                    <w:bottom w:w="0" w:type="dxa"/>
                    <w:right w:w="108" w:type="dxa"/>
                  </w:tcMar>
                </w:tcPr>
                <w:p w14:paraId="6963326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26A" w14:textId="77777777" w:rsidR="007778B0" w:rsidRDefault="006F5DFD" w:rsidP="006F5DFD">
                  <w:pPr>
                    <w:spacing w:after="0" w:line="240" w:lineRule="auto"/>
                  </w:pPr>
                  <w:r>
                    <w:t>Missing</w:t>
                  </w:r>
                </w:p>
              </w:tc>
            </w:tr>
          </w:tbl>
          <w:p w14:paraId="6963326C"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26D" w14:textId="77777777" w:rsidR="007778B0" w:rsidRDefault="007778B0">
            <w:pPr>
              <w:keepNext/>
              <w:spacing w:after="40" w:line="240" w:lineRule="auto"/>
              <w:rPr>
                <w:b/>
              </w:rPr>
            </w:pPr>
          </w:p>
        </w:tc>
      </w:tr>
      <w:tr w:rsidR="007778B0" w14:paraId="6963328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6F" w14:textId="77777777" w:rsidR="007778B0" w:rsidRDefault="006F5DFD" w:rsidP="006F5DFD">
            <w:pPr>
              <w:keepNext/>
              <w:spacing w:after="40" w:line="240" w:lineRule="auto"/>
              <w:rPr>
                <w:b/>
              </w:rPr>
            </w:pPr>
            <w:proofErr w:type="spellStart"/>
            <w:r>
              <w:rPr>
                <w:b/>
              </w:rPr>
              <w:lastRenderedPageBreak/>
              <w:t>work_use</w:t>
            </w:r>
            <w:proofErr w:type="spellEnd"/>
          </w:p>
          <w:p w14:paraId="69633270" w14:textId="77777777" w:rsidR="007778B0" w:rsidRPr="00D0303D" w:rsidRDefault="006F5DFD" w:rsidP="006F5DFD">
            <w:pPr>
              <w:keepNext/>
              <w:spacing w:after="40" w:line="240" w:lineRule="auto"/>
            </w:pPr>
            <w:r>
              <w:rPr>
                <w:bCs/>
                <w:i/>
                <w:iCs/>
              </w:rPr>
              <w:t>[revised in 2023 to remove ‘for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71" w14:textId="77777777" w:rsidR="007778B0" w:rsidRDefault="006F5DFD" w:rsidP="006F5DFD">
            <w:pPr>
              <w:keepNext/>
              <w:spacing w:after="40" w:line="240" w:lineRule="auto"/>
            </w:pPr>
            <w:r>
              <w:rPr>
                <w:i/>
              </w:rPr>
              <w:t>Show if past 12-month cannabis user (past12mos = 1,2,3)</w:t>
            </w:r>
          </w:p>
          <w:p w14:paraId="69633272" w14:textId="77777777" w:rsidR="007778B0" w:rsidRDefault="006F5DFD" w:rsidP="006F5DFD">
            <w:pPr>
              <w:keepNext/>
              <w:spacing w:after="0" w:line="240" w:lineRule="auto"/>
            </w:pPr>
            <w:r>
              <w:t xml:space="preserve">In the </w:t>
            </w:r>
            <w:r>
              <w:rPr>
                <w:b/>
              </w:rPr>
              <w:t>past 12 months</w:t>
            </w:r>
            <w:r>
              <w:t xml:space="preserve">, how often did you use cannabis at work (including breaks) or within 2 hours before going to </w:t>
            </w:r>
            <w:r>
              <w:rPr>
                <w:b/>
              </w:rPr>
              <w:t>work</w:t>
            </w:r>
            <w:r>
              <w:t xml:space="preserve">? </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275" w14:textId="77777777" w:rsidTr="00D0303D">
              <w:tc>
                <w:tcPr>
                  <w:tcW w:w="781" w:type="dxa"/>
                  <w:shd w:val="clear" w:color="auto" w:fill="auto"/>
                  <w:tcMar>
                    <w:top w:w="0" w:type="dxa"/>
                    <w:left w:w="108" w:type="dxa"/>
                    <w:bottom w:w="0" w:type="dxa"/>
                    <w:right w:w="108" w:type="dxa"/>
                  </w:tcMar>
                </w:tcPr>
                <w:p w14:paraId="69633273"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274" w14:textId="77777777" w:rsidR="007778B0" w:rsidRDefault="006F5DFD" w:rsidP="006F5DFD">
                  <w:pPr>
                    <w:spacing w:after="0" w:line="240" w:lineRule="auto"/>
                  </w:pPr>
                  <w:r>
                    <w:t>Rarely (less than one day per month)</w:t>
                  </w:r>
                </w:p>
              </w:tc>
            </w:tr>
            <w:tr w:rsidR="007778B0" w14:paraId="69633278" w14:textId="77777777" w:rsidTr="00D0303D">
              <w:tc>
                <w:tcPr>
                  <w:tcW w:w="781" w:type="dxa"/>
                  <w:shd w:val="clear" w:color="auto" w:fill="auto"/>
                  <w:tcMar>
                    <w:top w:w="0" w:type="dxa"/>
                    <w:left w:w="108" w:type="dxa"/>
                    <w:bottom w:w="0" w:type="dxa"/>
                    <w:right w:w="108" w:type="dxa"/>
                  </w:tcMar>
                </w:tcPr>
                <w:p w14:paraId="69633276"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277" w14:textId="77777777" w:rsidR="007778B0" w:rsidRDefault="006F5DFD" w:rsidP="006F5DFD">
                  <w:pPr>
                    <w:spacing w:after="0" w:line="240" w:lineRule="auto"/>
                  </w:pPr>
                  <w:r>
                    <w:t>Sometimes (1 to 3 days per month)</w:t>
                  </w:r>
                </w:p>
              </w:tc>
            </w:tr>
            <w:tr w:rsidR="007778B0" w14:paraId="6963327B" w14:textId="77777777" w:rsidTr="00D0303D">
              <w:tc>
                <w:tcPr>
                  <w:tcW w:w="781" w:type="dxa"/>
                  <w:shd w:val="clear" w:color="auto" w:fill="auto"/>
                  <w:tcMar>
                    <w:top w:w="0" w:type="dxa"/>
                    <w:left w:w="108" w:type="dxa"/>
                    <w:bottom w:w="0" w:type="dxa"/>
                    <w:right w:w="108" w:type="dxa"/>
                  </w:tcMar>
                </w:tcPr>
                <w:p w14:paraId="69633279"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27A" w14:textId="77777777" w:rsidR="007778B0" w:rsidRDefault="006F5DFD" w:rsidP="006F5DFD">
                  <w:pPr>
                    <w:spacing w:after="0" w:line="240" w:lineRule="auto"/>
                  </w:pPr>
                  <w:r>
                    <w:t>Often (weekly)</w:t>
                  </w:r>
                </w:p>
              </w:tc>
            </w:tr>
            <w:tr w:rsidR="007778B0" w14:paraId="6963327E" w14:textId="77777777" w:rsidTr="00D0303D">
              <w:tc>
                <w:tcPr>
                  <w:tcW w:w="781" w:type="dxa"/>
                  <w:shd w:val="clear" w:color="auto" w:fill="auto"/>
                  <w:tcMar>
                    <w:top w:w="0" w:type="dxa"/>
                    <w:left w:w="108" w:type="dxa"/>
                    <w:bottom w:w="0" w:type="dxa"/>
                    <w:right w:w="108" w:type="dxa"/>
                  </w:tcMar>
                </w:tcPr>
                <w:p w14:paraId="6963327C"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27D" w14:textId="77777777" w:rsidR="007778B0" w:rsidRDefault="006F5DFD" w:rsidP="006F5DFD">
                  <w:pPr>
                    <w:spacing w:after="0" w:line="240" w:lineRule="auto"/>
                  </w:pPr>
                  <w:r>
                    <w:t>Always or almost always (most days you work)</w:t>
                  </w:r>
                </w:p>
              </w:tc>
            </w:tr>
            <w:tr w:rsidR="007778B0" w14:paraId="69633281" w14:textId="77777777" w:rsidTr="00D0303D">
              <w:tc>
                <w:tcPr>
                  <w:tcW w:w="781" w:type="dxa"/>
                  <w:shd w:val="clear" w:color="auto" w:fill="auto"/>
                  <w:tcMar>
                    <w:top w:w="0" w:type="dxa"/>
                    <w:left w:w="108" w:type="dxa"/>
                    <w:bottom w:w="0" w:type="dxa"/>
                    <w:right w:w="108" w:type="dxa"/>
                  </w:tcMar>
                </w:tcPr>
                <w:p w14:paraId="6963327F"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280" w14:textId="77777777" w:rsidR="007778B0" w:rsidRDefault="006F5DFD" w:rsidP="006F5DFD">
                  <w:pPr>
                    <w:spacing w:after="0" w:line="240" w:lineRule="auto"/>
                  </w:pPr>
                  <w:r>
                    <w:t>Have not done this in the past 12 months</w:t>
                  </w:r>
                </w:p>
              </w:tc>
            </w:tr>
            <w:tr w:rsidR="007778B0" w14:paraId="69633284" w14:textId="77777777" w:rsidTr="00D0303D">
              <w:tc>
                <w:tcPr>
                  <w:tcW w:w="781" w:type="dxa"/>
                  <w:shd w:val="clear" w:color="auto" w:fill="auto"/>
                  <w:tcMar>
                    <w:top w:w="0" w:type="dxa"/>
                    <w:left w:w="108" w:type="dxa"/>
                    <w:bottom w:w="0" w:type="dxa"/>
                    <w:right w:w="108" w:type="dxa"/>
                  </w:tcMar>
                </w:tcPr>
                <w:p w14:paraId="69633282" w14:textId="77777777" w:rsidR="007778B0" w:rsidRDefault="006F5DFD" w:rsidP="006F5DFD">
                  <w:pPr>
                    <w:spacing w:after="0" w:line="240" w:lineRule="auto"/>
                  </w:pPr>
                  <w:r>
                    <w:rPr>
                      <w:rFonts w:ascii="Segoe UI Symbol" w:hAnsi="Segoe UI Symbol" w:cs="Segoe UI Symbol"/>
                    </w:rPr>
                    <w:t>❍</w:t>
                  </w:r>
                  <w:r>
                    <w:t xml:space="preserve">   6</w:t>
                  </w:r>
                </w:p>
              </w:tc>
              <w:tc>
                <w:tcPr>
                  <w:tcW w:w="9067" w:type="dxa"/>
                  <w:shd w:val="clear" w:color="auto" w:fill="auto"/>
                  <w:tcMar>
                    <w:top w:w="0" w:type="dxa"/>
                    <w:left w:w="108" w:type="dxa"/>
                    <w:bottom w:w="0" w:type="dxa"/>
                    <w:right w:w="108" w:type="dxa"/>
                  </w:tcMar>
                </w:tcPr>
                <w:p w14:paraId="69633283" w14:textId="77777777" w:rsidR="007778B0" w:rsidRDefault="006F5DFD" w:rsidP="006F5DFD">
                  <w:pPr>
                    <w:spacing w:after="0" w:line="240" w:lineRule="auto"/>
                  </w:pPr>
                  <w:r>
                    <w:t>I have not been employed in the past 12 months</w:t>
                  </w:r>
                  <w:r>
                    <w:rPr>
                      <w:i/>
                    </w:rPr>
                    <w:tab/>
                    <w:t>(Show if not employed last week)</w:t>
                  </w:r>
                </w:p>
              </w:tc>
            </w:tr>
            <w:tr w:rsidR="007778B0" w14:paraId="69633287" w14:textId="77777777" w:rsidTr="00D0303D">
              <w:tc>
                <w:tcPr>
                  <w:tcW w:w="781" w:type="dxa"/>
                  <w:shd w:val="clear" w:color="auto" w:fill="auto"/>
                  <w:tcMar>
                    <w:top w:w="0" w:type="dxa"/>
                    <w:left w:w="108" w:type="dxa"/>
                    <w:bottom w:w="0" w:type="dxa"/>
                    <w:right w:w="108" w:type="dxa"/>
                  </w:tcMar>
                </w:tcPr>
                <w:p w14:paraId="69633285"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286" w14:textId="77777777" w:rsidR="007778B0" w:rsidRDefault="006F5DFD" w:rsidP="006F5DFD">
                  <w:pPr>
                    <w:spacing w:after="0" w:line="240" w:lineRule="auto"/>
                  </w:pPr>
                  <w:r>
                    <w:t>Missing</w:t>
                  </w:r>
                </w:p>
              </w:tc>
            </w:tr>
          </w:tbl>
          <w:p w14:paraId="69633288"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289" w14:textId="77777777" w:rsidR="007778B0" w:rsidRDefault="007778B0">
            <w:pPr>
              <w:keepNext/>
              <w:spacing w:after="40" w:line="240" w:lineRule="auto"/>
              <w:rPr>
                <w:b/>
              </w:rPr>
            </w:pPr>
          </w:p>
        </w:tc>
      </w:tr>
      <w:tr w:rsidR="007778B0" w14:paraId="696332C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8B" w14:textId="77777777" w:rsidR="007778B0" w:rsidRDefault="006F5DFD" w:rsidP="006F5DFD">
            <w:pPr>
              <w:keepNext/>
              <w:spacing w:after="40" w:line="240" w:lineRule="auto"/>
              <w:rPr>
                <w:b/>
              </w:rPr>
            </w:pPr>
            <w:proofErr w:type="spellStart"/>
            <w:r>
              <w:rPr>
                <w:b/>
              </w:rPr>
              <w:t>hazard_drive</w:t>
            </w:r>
            <w:proofErr w:type="spellEnd"/>
          </w:p>
          <w:p w14:paraId="6963328C" w14:textId="77777777" w:rsidR="007778B0" w:rsidRDefault="006F5DFD" w:rsidP="006F5DFD">
            <w:pPr>
              <w:keepNext/>
              <w:spacing w:after="40" w:line="240" w:lineRule="auto"/>
              <w:rPr>
                <w:b/>
              </w:rPr>
            </w:pPr>
            <w:proofErr w:type="spellStart"/>
            <w:r>
              <w:rPr>
                <w:b/>
              </w:rPr>
              <w:t>hazard_machine</w:t>
            </w:r>
            <w:proofErr w:type="spellEnd"/>
          </w:p>
          <w:p w14:paraId="6963328D" w14:textId="77777777" w:rsidR="007778B0" w:rsidRDefault="006F5DFD" w:rsidP="006F5DFD">
            <w:pPr>
              <w:keepNext/>
              <w:spacing w:after="40" w:line="240" w:lineRule="auto"/>
              <w:rPr>
                <w:b/>
              </w:rPr>
            </w:pPr>
            <w:proofErr w:type="spellStart"/>
            <w:r>
              <w:rPr>
                <w:b/>
              </w:rPr>
              <w:t>hazard_high</w:t>
            </w:r>
            <w:proofErr w:type="spellEnd"/>
          </w:p>
          <w:p w14:paraId="6963328E" w14:textId="77777777" w:rsidR="007778B0" w:rsidRDefault="006F5DFD" w:rsidP="006F5DFD">
            <w:pPr>
              <w:keepNext/>
              <w:spacing w:after="40" w:line="240" w:lineRule="auto"/>
              <w:rPr>
                <w:b/>
              </w:rPr>
            </w:pPr>
            <w:proofErr w:type="spellStart"/>
            <w:r>
              <w:rPr>
                <w:b/>
              </w:rPr>
              <w:t>hazard_substance</w:t>
            </w:r>
            <w:proofErr w:type="spellEnd"/>
          </w:p>
          <w:p w14:paraId="6963328F" w14:textId="77777777" w:rsidR="007778B0" w:rsidRDefault="006F5DFD" w:rsidP="006F5DFD">
            <w:pPr>
              <w:keepNext/>
              <w:spacing w:after="40" w:line="240" w:lineRule="auto"/>
              <w:rPr>
                <w:b/>
              </w:rPr>
            </w:pPr>
            <w:proofErr w:type="spellStart"/>
            <w:r>
              <w:rPr>
                <w:b/>
              </w:rPr>
              <w:t>hazard_sharps</w:t>
            </w:r>
            <w:proofErr w:type="spellEnd"/>
          </w:p>
          <w:p w14:paraId="69633290" w14:textId="77777777" w:rsidR="007778B0" w:rsidRDefault="006F5DFD" w:rsidP="006F5DFD">
            <w:pPr>
              <w:keepNext/>
              <w:spacing w:after="40" w:line="240" w:lineRule="auto"/>
              <w:rPr>
                <w:b/>
              </w:rPr>
            </w:pPr>
            <w:proofErr w:type="spellStart"/>
            <w:r>
              <w:rPr>
                <w:b/>
              </w:rPr>
              <w:t>hazard_hot</w:t>
            </w:r>
            <w:proofErr w:type="spellEnd"/>
          </w:p>
          <w:p w14:paraId="69633291" w14:textId="77777777" w:rsidR="007778B0" w:rsidRDefault="006F5DFD" w:rsidP="006F5DFD">
            <w:pPr>
              <w:keepNext/>
              <w:spacing w:after="40" w:line="240" w:lineRule="auto"/>
              <w:rPr>
                <w:b/>
              </w:rPr>
            </w:pPr>
            <w:proofErr w:type="spellStart"/>
            <w:r>
              <w:rPr>
                <w:b/>
              </w:rPr>
              <w:t>hazard_electric</w:t>
            </w:r>
            <w:proofErr w:type="spellEnd"/>
          </w:p>
          <w:p w14:paraId="69633292" w14:textId="77777777" w:rsidR="007778B0" w:rsidRDefault="006F5DFD" w:rsidP="006F5DFD">
            <w:pPr>
              <w:keepNext/>
              <w:spacing w:after="40" w:line="240" w:lineRule="auto"/>
              <w:rPr>
                <w:b/>
              </w:rPr>
            </w:pPr>
            <w:proofErr w:type="spellStart"/>
            <w:r>
              <w:rPr>
                <w:b/>
              </w:rPr>
              <w:t>hazard_manual</w:t>
            </w:r>
            <w:proofErr w:type="spellEnd"/>
          </w:p>
          <w:p w14:paraId="69633293" w14:textId="77777777" w:rsidR="007778B0" w:rsidRDefault="006F5DFD" w:rsidP="006F5DFD">
            <w:pPr>
              <w:keepNext/>
              <w:spacing w:after="40" w:line="240" w:lineRule="auto"/>
              <w:rPr>
                <w:b/>
              </w:rPr>
            </w:pPr>
            <w:proofErr w:type="spellStart"/>
            <w:r>
              <w:rPr>
                <w:b/>
              </w:rPr>
              <w:t>hazard_fly</w:t>
            </w:r>
            <w:proofErr w:type="spellEnd"/>
          </w:p>
          <w:p w14:paraId="69633294" w14:textId="77777777" w:rsidR="007778B0" w:rsidRDefault="006F5DFD" w:rsidP="006F5DFD">
            <w:pPr>
              <w:keepNext/>
              <w:spacing w:after="40" w:line="240" w:lineRule="auto"/>
              <w:rPr>
                <w:b/>
              </w:rPr>
            </w:pPr>
            <w:proofErr w:type="spellStart"/>
            <w:r>
              <w:rPr>
                <w:b/>
              </w:rPr>
              <w:t>hazard_care</w:t>
            </w:r>
            <w:proofErr w:type="spellEnd"/>
          </w:p>
          <w:p w14:paraId="69633295" w14:textId="77777777" w:rsidR="007778B0" w:rsidRDefault="007778B0" w:rsidP="006F5DFD">
            <w:pPr>
              <w:keepNext/>
              <w:spacing w:after="40" w:line="240" w:lineRule="auto"/>
              <w:rPr>
                <w:b/>
              </w:rPr>
            </w:pPr>
          </w:p>
          <w:p w14:paraId="69633296" w14:textId="77777777" w:rsidR="007778B0" w:rsidRPr="00D0303D" w:rsidRDefault="006F5DFD" w:rsidP="006F5DFD">
            <w:pPr>
              <w:keepNext/>
              <w:spacing w:after="40" w:line="240" w:lineRule="auto"/>
            </w:pPr>
            <w:r>
              <w:rPr>
                <w:bCs/>
                <w:i/>
                <w:iCs/>
              </w:rPr>
              <w:t xml:space="preserve">[variable added in 2019; revised in 2023 to add response option </w:t>
            </w:r>
            <w:proofErr w:type="spellStart"/>
            <w:r>
              <w:rPr>
                <w:b/>
              </w:rPr>
              <w:t>hazard_care</w:t>
            </w:r>
            <w:proofErr w:type="spellEnd"/>
            <w:r>
              <w:rPr>
                <w:b/>
              </w:rPr>
              <w:t>]</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97" w14:textId="77777777" w:rsidR="007778B0" w:rsidRDefault="006F5DFD" w:rsidP="006F5DFD">
            <w:pPr>
              <w:keepNext/>
              <w:spacing w:after="40" w:line="240" w:lineRule="auto"/>
            </w:pPr>
            <w:r>
              <w:rPr>
                <w:i/>
              </w:rPr>
              <w:t>Show if used cannabis at work in past 12 months (</w:t>
            </w:r>
            <w:proofErr w:type="spellStart"/>
            <w:r>
              <w:rPr>
                <w:i/>
              </w:rPr>
              <w:t>work_use</w:t>
            </w:r>
            <w:proofErr w:type="spellEnd"/>
            <w:r>
              <w:rPr>
                <w:i/>
              </w:rPr>
              <w:t>=1,2,3,4)</w:t>
            </w:r>
          </w:p>
          <w:p w14:paraId="69633298" w14:textId="77777777" w:rsidR="007778B0" w:rsidRDefault="006F5DFD" w:rsidP="006F5DFD">
            <w:pPr>
              <w:keepNext/>
              <w:spacing w:after="0" w:line="240" w:lineRule="auto"/>
            </w:pPr>
            <w:r>
              <w:t>Does your job include any of the following hazardous or safety-sensitive tasks at least once a week?</w:t>
            </w:r>
            <w: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29B" w14:textId="77777777" w:rsidTr="00D0303D">
              <w:tc>
                <w:tcPr>
                  <w:tcW w:w="792" w:type="dxa"/>
                  <w:shd w:val="clear" w:color="auto" w:fill="auto"/>
                  <w:tcMar>
                    <w:top w:w="0" w:type="dxa"/>
                    <w:left w:w="108" w:type="dxa"/>
                    <w:bottom w:w="0" w:type="dxa"/>
                    <w:right w:w="108" w:type="dxa"/>
                  </w:tcMar>
                </w:tcPr>
                <w:p w14:paraId="69633299"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329A" w14:textId="77777777" w:rsidR="007778B0" w:rsidRDefault="006F5DFD" w:rsidP="006F5DFD">
                  <w:pPr>
                    <w:spacing w:after="0" w:line="240" w:lineRule="auto"/>
                  </w:pPr>
                  <w:r>
                    <w:t>Driving a motor vehicle (e.g., car, snowmobile, motor boat or all-terrain vehicle (ATV)) *</w:t>
                  </w:r>
                </w:p>
              </w:tc>
            </w:tr>
            <w:tr w:rsidR="007778B0" w14:paraId="6963329E" w14:textId="77777777" w:rsidTr="00D0303D">
              <w:tc>
                <w:tcPr>
                  <w:tcW w:w="792" w:type="dxa"/>
                  <w:shd w:val="clear" w:color="auto" w:fill="auto"/>
                  <w:tcMar>
                    <w:top w:w="0" w:type="dxa"/>
                    <w:left w:w="108" w:type="dxa"/>
                    <w:bottom w:w="0" w:type="dxa"/>
                    <w:right w:w="108" w:type="dxa"/>
                  </w:tcMar>
                </w:tcPr>
                <w:p w14:paraId="6963329C"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329D" w14:textId="77777777" w:rsidR="007778B0" w:rsidRDefault="006F5DFD" w:rsidP="006F5DFD">
                  <w:pPr>
                    <w:spacing w:after="0" w:line="240" w:lineRule="auto"/>
                  </w:pPr>
                  <w:r>
                    <w:t>Operating or working in proximity to equipment, machinery, or tools *</w:t>
                  </w:r>
                </w:p>
              </w:tc>
            </w:tr>
            <w:tr w:rsidR="007778B0" w14:paraId="696332A1" w14:textId="77777777" w:rsidTr="00D0303D">
              <w:tc>
                <w:tcPr>
                  <w:tcW w:w="792" w:type="dxa"/>
                  <w:shd w:val="clear" w:color="auto" w:fill="auto"/>
                  <w:tcMar>
                    <w:top w:w="0" w:type="dxa"/>
                    <w:left w:w="108" w:type="dxa"/>
                    <w:bottom w:w="0" w:type="dxa"/>
                    <w:right w:w="108" w:type="dxa"/>
                  </w:tcMar>
                </w:tcPr>
                <w:p w14:paraId="6963329F"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32A0" w14:textId="77777777" w:rsidR="007778B0" w:rsidRDefault="006F5DFD" w:rsidP="006F5DFD">
                  <w:pPr>
                    <w:spacing w:after="0" w:line="240" w:lineRule="auto"/>
                  </w:pPr>
                  <w:r>
                    <w:t xml:space="preserve">Working from heights 2 </w:t>
                  </w:r>
                  <w:proofErr w:type="spellStart"/>
                  <w:r>
                    <w:t>metres</w:t>
                  </w:r>
                  <w:proofErr w:type="spellEnd"/>
                  <w:r>
                    <w:t xml:space="preserve"> or more above ground *</w:t>
                  </w:r>
                </w:p>
              </w:tc>
            </w:tr>
            <w:tr w:rsidR="007778B0" w14:paraId="696332A4" w14:textId="77777777" w:rsidTr="00D0303D">
              <w:tc>
                <w:tcPr>
                  <w:tcW w:w="792" w:type="dxa"/>
                  <w:shd w:val="clear" w:color="auto" w:fill="auto"/>
                  <w:tcMar>
                    <w:top w:w="0" w:type="dxa"/>
                    <w:left w:w="108" w:type="dxa"/>
                    <w:bottom w:w="0" w:type="dxa"/>
                    <w:right w:w="108" w:type="dxa"/>
                  </w:tcMar>
                </w:tcPr>
                <w:p w14:paraId="696332A2"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32A3" w14:textId="77777777" w:rsidR="007778B0" w:rsidRDefault="006F5DFD" w:rsidP="006F5DFD">
                  <w:pPr>
                    <w:spacing w:after="0" w:line="240" w:lineRule="auto"/>
                  </w:pPr>
                  <w:r>
                    <w:t>Working with or where hazardous substances are present (e.g., chemicals, flammable liquids, gases) *</w:t>
                  </w:r>
                </w:p>
              </w:tc>
            </w:tr>
            <w:tr w:rsidR="007778B0" w14:paraId="696332A7" w14:textId="77777777" w:rsidTr="00D0303D">
              <w:tc>
                <w:tcPr>
                  <w:tcW w:w="792" w:type="dxa"/>
                  <w:shd w:val="clear" w:color="auto" w:fill="auto"/>
                  <w:tcMar>
                    <w:top w:w="0" w:type="dxa"/>
                    <w:left w:w="108" w:type="dxa"/>
                    <w:bottom w:w="0" w:type="dxa"/>
                    <w:right w:w="108" w:type="dxa"/>
                  </w:tcMar>
                </w:tcPr>
                <w:p w14:paraId="696332A5"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32A6" w14:textId="77777777" w:rsidR="007778B0" w:rsidRDefault="006F5DFD" w:rsidP="006F5DFD">
                  <w:pPr>
                    <w:spacing w:after="0" w:line="240" w:lineRule="auto"/>
                  </w:pPr>
                  <w:r>
                    <w:t>Sharps work (e.g., needles, scalpels, scissors, knives) *</w:t>
                  </w:r>
                </w:p>
              </w:tc>
            </w:tr>
            <w:tr w:rsidR="007778B0" w14:paraId="696332AA" w14:textId="77777777" w:rsidTr="00D0303D">
              <w:tc>
                <w:tcPr>
                  <w:tcW w:w="792" w:type="dxa"/>
                  <w:shd w:val="clear" w:color="auto" w:fill="auto"/>
                  <w:tcMar>
                    <w:top w:w="0" w:type="dxa"/>
                    <w:left w:w="108" w:type="dxa"/>
                    <w:bottom w:w="0" w:type="dxa"/>
                    <w:right w:w="108" w:type="dxa"/>
                  </w:tcMar>
                </w:tcPr>
                <w:p w14:paraId="696332A8"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32A9" w14:textId="77777777" w:rsidR="007778B0" w:rsidRDefault="006F5DFD" w:rsidP="006F5DFD">
                  <w:pPr>
                    <w:spacing w:after="0" w:line="240" w:lineRule="auto"/>
                  </w:pPr>
                  <w:r>
                    <w:t>Working near hot objects and surfaces, open flames, or steam *</w:t>
                  </w:r>
                </w:p>
              </w:tc>
            </w:tr>
            <w:tr w:rsidR="007778B0" w14:paraId="696332AD" w14:textId="77777777" w:rsidTr="00D0303D">
              <w:tc>
                <w:tcPr>
                  <w:tcW w:w="792" w:type="dxa"/>
                  <w:shd w:val="clear" w:color="auto" w:fill="auto"/>
                  <w:tcMar>
                    <w:top w:w="0" w:type="dxa"/>
                    <w:left w:w="108" w:type="dxa"/>
                    <w:bottom w:w="0" w:type="dxa"/>
                    <w:right w:w="108" w:type="dxa"/>
                  </w:tcMar>
                </w:tcPr>
                <w:p w14:paraId="696332AB"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32AC" w14:textId="77777777" w:rsidR="007778B0" w:rsidRDefault="006F5DFD" w:rsidP="006F5DFD">
                  <w:pPr>
                    <w:spacing w:after="0" w:line="240" w:lineRule="auto"/>
                  </w:pPr>
                  <w:r>
                    <w:t>Electrical work that may be a source of electrical shock *</w:t>
                  </w:r>
                </w:p>
              </w:tc>
            </w:tr>
            <w:tr w:rsidR="007778B0" w14:paraId="696332B0" w14:textId="77777777" w:rsidTr="00D0303D">
              <w:tc>
                <w:tcPr>
                  <w:tcW w:w="792" w:type="dxa"/>
                  <w:shd w:val="clear" w:color="auto" w:fill="auto"/>
                  <w:tcMar>
                    <w:top w:w="0" w:type="dxa"/>
                    <w:left w:w="108" w:type="dxa"/>
                    <w:bottom w:w="0" w:type="dxa"/>
                    <w:right w:w="108" w:type="dxa"/>
                  </w:tcMar>
                </w:tcPr>
                <w:p w14:paraId="696332AE" w14:textId="77777777" w:rsidR="007778B0" w:rsidRDefault="006F5DFD" w:rsidP="006F5DFD">
                  <w:pPr>
                    <w:spacing w:after="0" w:line="240" w:lineRule="auto"/>
                  </w:pPr>
                  <w:r>
                    <w:t>8.</w:t>
                  </w:r>
                </w:p>
              </w:tc>
              <w:tc>
                <w:tcPr>
                  <w:tcW w:w="9288" w:type="dxa"/>
                  <w:shd w:val="clear" w:color="auto" w:fill="auto"/>
                  <w:tcMar>
                    <w:top w:w="0" w:type="dxa"/>
                    <w:left w:w="108" w:type="dxa"/>
                    <w:bottom w:w="0" w:type="dxa"/>
                    <w:right w:w="108" w:type="dxa"/>
                  </w:tcMar>
                </w:tcPr>
                <w:p w14:paraId="696332AF" w14:textId="77777777" w:rsidR="007778B0" w:rsidRDefault="006F5DFD" w:rsidP="006F5DFD">
                  <w:pPr>
                    <w:spacing w:after="0" w:line="240" w:lineRule="auto"/>
                  </w:pPr>
                  <w:r>
                    <w:t>Manual handling of loads greater than 20kg *</w:t>
                  </w:r>
                </w:p>
              </w:tc>
            </w:tr>
            <w:tr w:rsidR="007778B0" w14:paraId="696332B3" w14:textId="77777777" w:rsidTr="00D0303D">
              <w:tc>
                <w:tcPr>
                  <w:tcW w:w="792" w:type="dxa"/>
                  <w:shd w:val="clear" w:color="auto" w:fill="auto"/>
                  <w:tcMar>
                    <w:top w:w="0" w:type="dxa"/>
                    <w:left w:w="108" w:type="dxa"/>
                    <w:bottom w:w="0" w:type="dxa"/>
                    <w:right w:w="108" w:type="dxa"/>
                  </w:tcMar>
                </w:tcPr>
                <w:p w14:paraId="696332B1" w14:textId="77777777" w:rsidR="007778B0" w:rsidRDefault="006F5DFD" w:rsidP="006F5DFD">
                  <w:pPr>
                    <w:spacing w:after="0" w:line="240" w:lineRule="auto"/>
                  </w:pPr>
                  <w:r>
                    <w:t>9.</w:t>
                  </w:r>
                </w:p>
              </w:tc>
              <w:tc>
                <w:tcPr>
                  <w:tcW w:w="9288" w:type="dxa"/>
                  <w:shd w:val="clear" w:color="auto" w:fill="auto"/>
                  <w:tcMar>
                    <w:top w:w="0" w:type="dxa"/>
                    <w:left w:w="108" w:type="dxa"/>
                    <w:bottom w:w="0" w:type="dxa"/>
                    <w:right w:w="108" w:type="dxa"/>
                  </w:tcMar>
                </w:tcPr>
                <w:p w14:paraId="696332B2" w14:textId="77777777" w:rsidR="007778B0" w:rsidRDefault="006F5DFD" w:rsidP="006F5DFD">
                  <w:pPr>
                    <w:spacing w:after="0" w:line="240" w:lineRule="auto"/>
                  </w:pPr>
                  <w:r>
                    <w:t>Working where flying particles or falling objects could cause bodily injury *</w:t>
                  </w:r>
                </w:p>
              </w:tc>
            </w:tr>
            <w:tr w:rsidR="007778B0" w14:paraId="696332B6" w14:textId="77777777" w:rsidTr="00D0303D">
              <w:tc>
                <w:tcPr>
                  <w:tcW w:w="792" w:type="dxa"/>
                  <w:shd w:val="clear" w:color="auto" w:fill="auto"/>
                  <w:tcMar>
                    <w:top w:w="0" w:type="dxa"/>
                    <w:left w:w="108" w:type="dxa"/>
                    <w:bottom w:w="0" w:type="dxa"/>
                    <w:right w:w="108" w:type="dxa"/>
                  </w:tcMar>
                </w:tcPr>
                <w:p w14:paraId="696332B4" w14:textId="77777777" w:rsidR="007778B0" w:rsidRDefault="006F5DFD" w:rsidP="006F5DFD">
                  <w:pPr>
                    <w:spacing w:after="0" w:line="240" w:lineRule="auto"/>
                  </w:pPr>
                  <w:r>
                    <w:t>10.</w:t>
                  </w:r>
                </w:p>
              </w:tc>
              <w:tc>
                <w:tcPr>
                  <w:tcW w:w="9288" w:type="dxa"/>
                  <w:shd w:val="clear" w:color="auto" w:fill="auto"/>
                  <w:tcMar>
                    <w:top w:w="0" w:type="dxa"/>
                    <w:left w:w="108" w:type="dxa"/>
                    <w:bottom w:w="0" w:type="dxa"/>
                    <w:right w:w="108" w:type="dxa"/>
                  </w:tcMar>
                </w:tcPr>
                <w:p w14:paraId="696332B5" w14:textId="77777777" w:rsidR="007778B0" w:rsidRDefault="006F5DFD" w:rsidP="006F5DFD">
                  <w:pPr>
                    <w:spacing w:after="0" w:line="240" w:lineRule="auto"/>
                  </w:pPr>
                  <w:r>
                    <w:t>Responsible for the care/wellbeing of others *</w:t>
                  </w:r>
                </w:p>
              </w:tc>
            </w:tr>
          </w:tbl>
          <w:p w14:paraId="696332B7" w14:textId="77777777" w:rsidR="007778B0" w:rsidRDefault="006F5DFD" w:rsidP="006F5DFD">
            <w:pPr>
              <w:spacing w:after="0" w:line="240" w:lineRule="auto"/>
            </w:pPr>
            <w:r>
              <w:rPr>
                <w:i/>
              </w:rPr>
              <w:t>Levels marked with * are randomized</w:t>
            </w:r>
          </w:p>
          <w:p w14:paraId="696332B8"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2BB" w14:textId="77777777" w:rsidTr="00D0303D">
              <w:tc>
                <w:tcPr>
                  <w:tcW w:w="782" w:type="dxa"/>
                  <w:shd w:val="clear" w:color="auto" w:fill="auto"/>
                  <w:tcMar>
                    <w:top w:w="0" w:type="dxa"/>
                    <w:left w:w="108" w:type="dxa"/>
                    <w:bottom w:w="0" w:type="dxa"/>
                    <w:right w:w="108" w:type="dxa"/>
                  </w:tcMar>
                </w:tcPr>
                <w:p w14:paraId="696332B9"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2BA" w14:textId="77777777" w:rsidR="007778B0" w:rsidRDefault="006F5DFD" w:rsidP="006F5DFD">
                  <w:pPr>
                    <w:spacing w:after="0" w:line="240" w:lineRule="auto"/>
                  </w:pPr>
                  <w:r>
                    <w:t>Yes</w:t>
                  </w:r>
                </w:p>
              </w:tc>
            </w:tr>
            <w:tr w:rsidR="007778B0" w14:paraId="696332BE" w14:textId="77777777" w:rsidTr="00D0303D">
              <w:trPr>
                <w:trHeight w:val="80"/>
              </w:trPr>
              <w:tc>
                <w:tcPr>
                  <w:tcW w:w="782" w:type="dxa"/>
                  <w:shd w:val="clear" w:color="auto" w:fill="auto"/>
                  <w:tcMar>
                    <w:top w:w="0" w:type="dxa"/>
                    <w:left w:w="108" w:type="dxa"/>
                    <w:bottom w:w="0" w:type="dxa"/>
                    <w:right w:w="108" w:type="dxa"/>
                  </w:tcMar>
                </w:tcPr>
                <w:p w14:paraId="696332BC" w14:textId="77777777" w:rsidR="007778B0" w:rsidRDefault="006F5DFD" w:rsidP="006F5DFD">
                  <w:pPr>
                    <w:spacing w:after="0" w:line="240" w:lineRule="auto"/>
                  </w:pPr>
                  <w:r>
                    <w:rPr>
                      <w:rFonts w:ascii="Segoe UI Symbol" w:hAnsi="Segoe UI Symbol" w:cs="Segoe UI Symbol"/>
                    </w:rPr>
                    <w:t>❍</w:t>
                  </w:r>
                  <w:r>
                    <w:t xml:space="preserve">   0</w:t>
                  </w:r>
                </w:p>
              </w:tc>
              <w:tc>
                <w:tcPr>
                  <w:tcW w:w="9066" w:type="dxa"/>
                  <w:shd w:val="clear" w:color="auto" w:fill="auto"/>
                  <w:tcMar>
                    <w:top w:w="0" w:type="dxa"/>
                    <w:left w:w="108" w:type="dxa"/>
                    <w:bottom w:w="0" w:type="dxa"/>
                    <w:right w:w="108" w:type="dxa"/>
                  </w:tcMar>
                </w:tcPr>
                <w:p w14:paraId="696332BD" w14:textId="77777777" w:rsidR="007778B0" w:rsidRDefault="006F5DFD" w:rsidP="006F5DFD">
                  <w:pPr>
                    <w:spacing w:after="0" w:line="240" w:lineRule="auto"/>
                  </w:pPr>
                  <w:r>
                    <w:t>No</w:t>
                  </w:r>
                </w:p>
              </w:tc>
            </w:tr>
            <w:tr w:rsidR="007778B0" w14:paraId="696332C1" w14:textId="77777777" w:rsidTr="00D0303D">
              <w:trPr>
                <w:trHeight w:val="80"/>
              </w:trPr>
              <w:tc>
                <w:tcPr>
                  <w:tcW w:w="782" w:type="dxa"/>
                  <w:shd w:val="clear" w:color="auto" w:fill="auto"/>
                  <w:tcMar>
                    <w:top w:w="0" w:type="dxa"/>
                    <w:left w:w="108" w:type="dxa"/>
                    <w:bottom w:w="0" w:type="dxa"/>
                    <w:right w:w="108" w:type="dxa"/>
                  </w:tcMar>
                </w:tcPr>
                <w:p w14:paraId="696332BF"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2C0" w14:textId="77777777" w:rsidR="007778B0" w:rsidRDefault="006F5DFD" w:rsidP="006F5DFD">
                  <w:pPr>
                    <w:spacing w:after="0" w:line="240" w:lineRule="auto"/>
                  </w:pPr>
                  <w:r>
                    <w:t>Missing</w:t>
                  </w:r>
                </w:p>
              </w:tc>
            </w:tr>
          </w:tbl>
          <w:p w14:paraId="696332C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2C3" w14:textId="77777777" w:rsidR="007778B0" w:rsidRDefault="007778B0">
            <w:pPr>
              <w:keepNext/>
              <w:spacing w:after="40" w:line="240" w:lineRule="auto"/>
              <w:rPr>
                <w:b/>
              </w:rPr>
            </w:pPr>
          </w:p>
        </w:tc>
      </w:tr>
      <w:tr w:rsidR="007778B0" w14:paraId="696332D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C5" w14:textId="77777777" w:rsidR="007778B0" w:rsidRDefault="006F5DFD" w:rsidP="006F5DFD">
            <w:pPr>
              <w:keepNext/>
              <w:spacing w:after="40" w:line="240" w:lineRule="auto"/>
              <w:rPr>
                <w:b/>
              </w:rPr>
            </w:pPr>
            <w:r>
              <w:rPr>
                <w:b/>
              </w:rPr>
              <w:t>home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C6" w14:textId="77777777" w:rsidR="007778B0" w:rsidRDefault="006F5DFD" w:rsidP="006F5DFD">
            <w:pPr>
              <w:keepNext/>
              <w:spacing w:after="0" w:line="240" w:lineRule="auto"/>
              <w:rPr>
                <w:i/>
              </w:rPr>
            </w:pPr>
            <w:r>
              <w:rPr>
                <w:i/>
              </w:rPr>
              <w:t>Show if past 12-month cannabis user (past12mos = 1,2,3)</w:t>
            </w:r>
          </w:p>
          <w:p w14:paraId="696332C7" w14:textId="77777777" w:rsidR="007778B0" w:rsidRDefault="006F5DFD" w:rsidP="006F5DFD">
            <w:pPr>
              <w:keepNext/>
              <w:spacing w:after="0" w:line="240" w:lineRule="auto"/>
            </w:pPr>
            <w:r>
              <w:t>Do you currently have any cannabis or cannabis product in or around your home?</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2CA" w14:textId="77777777" w:rsidTr="00D0303D">
              <w:tc>
                <w:tcPr>
                  <w:tcW w:w="781" w:type="dxa"/>
                  <w:shd w:val="clear" w:color="auto" w:fill="auto"/>
                  <w:tcMar>
                    <w:top w:w="0" w:type="dxa"/>
                    <w:left w:w="108" w:type="dxa"/>
                    <w:bottom w:w="0" w:type="dxa"/>
                    <w:right w:w="108" w:type="dxa"/>
                  </w:tcMar>
                </w:tcPr>
                <w:p w14:paraId="696332C8"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2C9" w14:textId="77777777" w:rsidR="007778B0" w:rsidRDefault="006F5DFD" w:rsidP="006F5DFD">
                  <w:pPr>
                    <w:spacing w:after="0" w:line="240" w:lineRule="auto"/>
                  </w:pPr>
                  <w:r>
                    <w:t>Yes</w:t>
                  </w:r>
                </w:p>
              </w:tc>
            </w:tr>
            <w:tr w:rsidR="007778B0" w14:paraId="696332CD" w14:textId="77777777" w:rsidTr="00D0303D">
              <w:tc>
                <w:tcPr>
                  <w:tcW w:w="781" w:type="dxa"/>
                  <w:shd w:val="clear" w:color="auto" w:fill="auto"/>
                  <w:tcMar>
                    <w:top w:w="0" w:type="dxa"/>
                    <w:left w:w="108" w:type="dxa"/>
                    <w:bottom w:w="0" w:type="dxa"/>
                    <w:right w:w="108" w:type="dxa"/>
                  </w:tcMar>
                </w:tcPr>
                <w:p w14:paraId="696332CB"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2CC" w14:textId="77777777" w:rsidR="007778B0" w:rsidRDefault="006F5DFD" w:rsidP="006F5DFD">
                  <w:pPr>
                    <w:spacing w:after="0" w:line="240" w:lineRule="auto"/>
                  </w:pPr>
                  <w:r>
                    <w:t>No</w:t>
                  </w:r>
                </w:p>
              </w:tc>
            </w:tr>
            <w:tr w:rsidR="007778B0" w14:paraId="696332D0" w14:textId="77777777" w:rsidTr="00D0303D">
              <w:tc>
                <w:tcPr>
                  <w:tcW w:w="781" w:type="dxa"/>
                  <w:shd w:val="clear" w:color="auto" w:fill="auto"/>
                  <w:tcMar>
                    <w:top w:w="0" w:type="dxa"/>
                    <w:left w:w="108" w:type="dxa"/>
                    <w:bottom w:w="0" w:type="dxa"/>
                    <w:right w:w="108" w:type="dxa"/>
                  </w:tcMar>
                </w:tcPr>
                <w:p w14:paraId="696332CE"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2CF" w14:textId="77777777" w:rsidR="007778B0" w:rsidRDefault="006F5DFD" w:rsidP="006F5DFD">
                  <w:pPr>
                    <w:spacing w:after="0" w:line="240" w:lineRule="auto"/>
                  </w:pPr>
                  <w:r>
                    <w:t>Don't know/Not sure</w:t>
                  </w:r>
                </w:p>
              </w:tc>
            </w:tr>
            <w:tr w:rsidR="007778B0" w14:paraId="696332D3" w14:textId="77777777" w:rsidTr="00D0303D">
              <w:tc>
                <w:tcPr>
                  <w:tcW w:w="781" w:type="dxa"/>
                  <w:shd w:val="clear" w:color="auto" w:fill="auto"/>
                  <w:tcMar>
                    <w:top w:w="0" w:type="dxa"/>
                    <w:left w:w="108" w:type="dxa"/>
                    <w:bottom w:w="0" w:type="dxa"/>
                    <w:right w:w="108" w:type="dxa"/>
                  </w:tcMar>
                </w:tcPr>
                <w:p w14:paraId="696332D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2D2" w14:textId="77777777" w:rsidR="007778B0" w:rsidRDefault="006F5DFD" w:rsidP="006F5DFD">
                  <w:pPr>
                    <w:spacing w:after="0" w:line="240" w:lineRule="auto"/>
                  </w:pPr>
                  <w:r>
                    <w:t>Missing</w:t>
                  </w:r>
                </w:p>
              </w:tc>
            </w:tr>
          </w:tbl>
          <w:p w14:paraId="696332D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2D5" w14:textId="77777777" w:rsidR="007778B0" w:rsidRDefault="007778B0">
            <w:pPr>
              <w:keepNext/>
              <w:spacing w:after="40" w:line="240" w:lineRule="auto"/>
              <w:rPr>
                <w:b/>
              </w:rPr>
            </w:pPr>
          </w:p>
        </w:tc>
      </w:tr>
      <w:tr w:rsidR="007778B0" w14:paraId="696332F7"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D7" w14:textId="77777777" w:rsidR="007778B0" w:rsidRDefault="006F5DFD" w:rsidP="006F5DFD">
            <w:pPr>
              <w:keepNext/>
              <w:spacing w:after="40" w:line="240" w:lineRule="auto"/>
              <w:rPr>
                <w:b/>
              </w:rPr>
            </w:pPr>
            <w:proofErr w:type="spellStart"/>
            <w:r>
              <w:rPr>
                <w:b/>
              </w:rPr>
              <w:lastRenderedPageBreak/>
              <w:t>home_store_lock</w:t>
            </w:r>
            <w:proofErr w:type="spellEnd"/>
          </w:p>
          <w:p w14:paraId="696332D8" w14:textId="77777777" w:rsidR="007778B0" w:rsidRDefault="006F5DFD" w:rsidP="006F5DFD">
            <w:pPr>
              <w:keepNext/>
              <w:spacing w:after="40" w:line="240" w:lineRule="auto"/>
              <w:rPr>
                <w:b/>
              </w:rPr>
            </w:pPr>
            <w:proofErr w:type="spellStart"/>
            <w:r>
              <w:rPr>
                <w:b/>
              </w:rPr>
              <w:t>home_store_unlock</w:t>
            </w:r>
            <w:proofErr w:type="spellEnd"/>
          </w:p>
          <w:p w14:paraId="696332D9" w14:textId="77777777" w:rsidR="007778B0" w:rsidRDefault="007778B0" w:rsidP="006F5DFD">
            <w:pPr>
              <w:keepNext/>
              <w:spacing w:after="40" w:line="240" w:lineRule="auto"/>
              <w:rPr>
                <w:b/>
              </w:rPr>
            </w:pPr>
          </w:p>
          <w:p w14:paraId="696332DA" w14:textId="77777777" w:rsidR="007778B0" w:rsidRPr="00D0303D" w:rsidRDefault="006F5DFD" w:rsidP="006F5DFD">
            <w:pPr>
              <w:keepNext/>
              <w:spacing w:after="40" w:line="240" w:lineRule="auto"/>
            </w:pPr>
            <w:r>
              <w:rPr>
                <w:bCs/>
                <w:i/>
                <w:iCs/>
              </w:rPr>
              <w:t>[variables added in 2023 to replace the variables:</w:t>
            </w:r>
            <w:r>
              <w:rPr>
                <w:b/>
              </w:rPr>
              <w:t xml:space="preserve"> </w:t>
            </w:r>
            <w:proofErr w:type="spellStart"/>
            <w:r>
              <w:rPr>
                <w:b/>
              </w:rPr>
              <w:t>store_childproof</w:t>
            </w:r>
            <w:proofErr w:type="spellEnd"/>
            <w:r>
              <w:rPr>
                <w:b/>
              </w:rPr>
              <w:t xml:space="preserve">, </w:t>
            </w:r>
            <w:proofErr w:type="spellStart"/>
            <w:r>
              <w:rPr>
                <w:b/>
              </w:rPr>
              <w:t>store_lockcont</w:t>
            </w:r>
            <w:proofErr w:type="spellEnd"/>
            <w:r>
              <w:rPr>
                <w:b/>
              </w:rPr>
              <w:t xml:space="preserve">, </w:t>
            </w:r>
            <w:proofErr w:type="spellStart"/>
            <w:r>
              <w:rPr>
                <w:b/>
              </w:rPr>
              <w:t>store_lockroom</w:t>
            </w:r>
            <w:proofErr w:type="spellEnd"/>
            <w:r>
              <w:rPr>
                <w:b/>
              </w:rPr>
              <w:t>,</w:t>
            </w:r>
          </w:p>
          <w:p w14:paraId="696332DB" w14:textId="77777777" w:rsidR="007778B0" w:rsidRPr="00D0303D" w:rsidRDefault="006F5DFD" w:rsidP="006F5DFD">
            <w:pPr>
              <w:keepNext/>
              <w:spacing w:after="40" w:line="240" w:lineRule="auto"/>
            </w:pPr>
            <w:proofErr w:type="spellStart"/>
            <w:r>
              <w:rPr>
                <w:b/>
              </w:rPr>
              <w:t>store_cab</w:t>
            </w:r>
            <w:proofErr w:type="spellEnd"/>
            <w:r>
              <w:rPr>
                <w:b/>
              </w:rPr>
              <w:t xml:space="preserve">, </w:t>
            </w:r>
            <w:proofErr w:type="spellStart"/>
            <w:r>
              <w:rPr>
                <w:b/>
              </w:rPr>
              <w:t>store_fridge</w:t>
            </w:r>
            <w:proofErr w:type="spellEnd"/>
            <w:r>
              <w:rPr>
                <w:b/>
              </w:rPr>
              <w:t xml:space="preserve">, </w:t>
            </w:r>
            <w:proofErr w:type="spellStart"/>
            <w:r>
              <w:rPr>
                <w:b/>
              </w:rPr>
              <w:t>store_outbuild</w:t>
            </w:r>
            <w:proofErr w:type="spellEnd"/>
            <w:r>
              <w:rPr>
                <w:b/>
              </w:rPr>
              <w:t xml:space="preserve">, </w:t>
            </w:r>
            <w:r>
              <w:rPr>
                <w:bCs/>
                <w:i/>
                <w:iCs/>
              </w:rPr>
              <w:t>and</w:t>
            </w:r>
            <w:r>
              <w:rPr>
                <w:b/>
              </w:rPr>
              <w:t xml:space="preserve"> </w:t>
            </w:r>
            <w:proofErr w:type="spellStart"/>
            <w:r>
              <w:rPr>
                <w:b/>
              </w:rPr>
              <w:t>store_outdoor</w:t>
            </w:r>
            <w:proofErr w:type="spellEnd"/>
            <w:r>
              <w:rPr>
                <w:bCs/>
                <w:i/>
                <w:iCs/>
              </w:rPr>
              <w:t>]</w:t>
            </w:r>
          </w:p>
          <w:p w14:paraId="696332DC"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DD" w14:textId="77777777" w:rsidR="007778B0" w:rsidRDefault="006F5DFD" w:rsidP="006F5DFD">
            <w:pPr>
              <w:keepNext/>
              <w:spacing w:after="40" w:line="240" w:lineRule="auto"/>
            </w:pPr>
            <w:r>
              <w:rPr>
                <w:i/>
              </w:rPr>
              <w:t>Show if have cannabis at home (home = 1)</w:t>
            </w:r>
          </w:p>
          <w:p w14:paraId="696332DE" w14:textId="77777777" w:rsidR="007778B0" w:rsidRDefault="006F5DFD" w:rsidP="006F5DFD">
            <w:pPr>
              <w:keepNext/>
              <w:spacing w:after="0" w:line="240" w:lineRule="auto"/>
            </w:pPr>
            <w:r>
              <w:t>Where is the cannabis that is currently in or around your home being stored?</w:t>
            </w:r>
            <w:r>
              <w:br/>
            </w:r>
          </w:p>
          <w:p w14:paraId="696332DF" w14:textId="77777777" w:rsidR="007778B0" w:rsidRDefault="006F5DFD" w:rsidP="006F5DFD">
            <w:pPr>
              <w:keepNext/>
              <w:spacing w:after="0" w:line="240" w:lineRule="auto"/>
            </w:pPr>
            <w:r>
              <w:rPr>
                <w:i/>
              </w:rPr>
              <w:t>Select all that apply</w:t>
            </w:r>
            <w:r>
              <w:rPr>
                <w:i/>
              </w:rPr>
              <w:br/>
            </w:r>
          </w:p>
          <w:tbl>
            <w:tblPr>
              <w:tblW w:w="9961" w:type="dxa"/>
              <w:tblCellMar>
                <w:left w:w="10" w:type="dxa"/>
                <w:right w:w="10" w:type="dxa"/>
              </w:tblCellMar>
              <w:tblLook w:val="0000" w:firstRow="0" w:lastRow="0" w:firstColumn="0" w:lastColumn="0" w:noHBand="0" w:noVBand="0"/>
            </w:tblPr>
            <w:tblGrid>
              <w:gridCol w:w="40"/>
              <w:gridCol w:w="887"/>
              <w:gridCol w:w="9034"/>
            </w:tblGrid>
            <w:tr w:rsidR="006F5DFD" w14:paraId="696332E3" w14:textId="77777777">
              <w:tc>
                <w:tcPr>
                  <w:tcW w:w="40" w:type="dxa"/>
                  <w:shd w:val="clear" w:color="auto" w:fill="auto"/>
                  <w:tcMar>
                    <w:top w:w="0" w:type="dxa"/>
                    <w:left w:w="10" w:type="dxa"/>
                    <w:bottom w:w="0" w:type="dxa"/>
                    <w:right w:w="10" w:type="dxa"/>
                  </w:tcMar>
                </w:tcPr>
                <w:p w14:paraId="696332E0" w14:textId="77777777" w:rsidR="007778B0" w:rsidRDefault="007778B0">
                  <w:pPr>
                    <w:spacing w:after="0" w:line="240" w:lineRule="auto"/>
                  </w:pPr>
                </w:p>
              </w:tc>
              <w:tc>
                <w:tcPr>
                  <w:tcW w:w="887" w:type="dxa"/>
                  <w:shd w:val="clear" w:color="auto" w:fill="auto"/>
                  <w:tcMar>
                    <w:top w:w="0" w:type="dxa"/>
                    <w:left w:w="108" w:type="dxa"/>
                    <w:bottom w:w="0" w:type="dxa"/>
                    <w:right w:w="108" w:type="dxa"/>
                  </w:tcMar>
                </w:tcPr>
                <w:p w14:paraId="696332E1" w14:textId="77777777" w:rsidR="007778B0" w:rsidRDefault="006F5DFD" w:rsidP="006F5DFD">
                  <w:pPr>
                    <w:spacing w:after="0" w:line="240" w:lineRule="auto"/>
                  </w:pPr>
                  <w:r>
                    <w:rPr>
                      <w:rFonts w:ascii="Segoe UI Symbol" w:hAnsi="Segoe UI Symbol" w:cs="Segoe UI Symbol"/>
                    </w:rPr>
                    <w:t>❑</w:t>
                  </w:r>
                  <w:r>
                    <w:t xml:space="preserve">   1</w:t>
                  </w:r>
                </w:p>
              </w:tc>
              <w:tc>
                <w:tcPr>
                  <w:tcW w:w="9034" w:type="dxa"/>
                  <w:shd w:val="clear" w:color="auto" w:fill="auto"/>
                  <w:tcMar>
                    <w:top w:w="0" w:type="dxa"/>
                    <w:left w:w="108" w:type="dxa"/>
                    <w:bottom w:w="0" w:type="dxa"/>
                    <w:right w:w="108" w:type="dxa"/>
                  </w:tcMar>
                </w:tcPr>
                <w:p w14:paraId="696332E2" w14:textId="77777777" w:rsidR="007778B0" w:rsidRDefault="006F5DFD" w:rsidP="006F5DFD">
                  <w:pPr>
                    <w:spacing w:after="0" w:line="240" w:lineRule="auto"/>
                  </w:pPr>
                  <w:r>
                    <w:t xml:space="preserve">In a container, room or building (e.g., shed/garage) that is </w:t>
                  </w:r>
                  <w:r>
                    <w:rPr>
                      <w:b/>
                    </w:rPr>
                    <w:t xml:space="preserve">childproof, locked, or out of reach </w:t>
                  </w:r>
                  <w:r>
                    <w:rPr>
                      <w:bCs/>
                    </w:rPr>
                    <w:t>(Incl. Other – Outbuilding)</w:t>
                  </w:r>
                </w:p>
              </w:tc>
            </w:tr>
            <w:tr w:rsidR="006F5DFD" w14:paraId="696332E7" w14:textId="77777777">
              <w:tc>
                <w:tcPr>
                  <w:tcW w:w="40" w:type="dxa"/>
                  <w:shd w:val="clear" w:color="auto" w:fill="auto"/>
                  <w:tcMar>
                    <w:top w:w="0" w:type="dxa"/>
                    <w:left w:w="10" w:type="dxa"/>
                    <w:bottom w:w="0" w:type="dxa"/>
                    <w:right w:w="10" w:type="dxa"/>
                  </w:tcMar>
                </w:tcPr>
                <w:p w14:paraId="696332E4" w14:textId="77777777" w:rsidR="007778B0" w:rsidRDefault="007778B0">
                  <w:pPr>
                    <w:spacing w:after="0" w:line="240" w:lineRule="auto"/>
                  </w:pPr>
                </w:p>
              </w:tc>
              <w:tc>
                <w:tcPr>
                  <w:tcW w:w="887" w:type="dxa"/>
                  <w:shd w:val="clear" w:color="auto" w:fill="auto"/>
                  <w:tcMar>
                    <w:top w:w="0" w:type="dxa"/>
                    <w:left w:w="108" w:type="dxa"/>
                    <w:bottom w:w="0" w:type="dxa"/>
                    <w:right w:w="108" w:type="dxa"/>
                  </w:tcMar>
                </w:tcPr>
                <w:p w14:paraId="696332E5" w14:textId="77777777" w:rsidR="007778B0" w:rsidRDefault="006F5DFD" w:rsidP="006F5DFD">
                  <w:pPr>
                    <w:spacing w:after="0" w:line="240" w:lineRule="auto"/>
                  </w:pPr>
                  <w:r>
                    <w:rPr>
                      <w:rFonts w:ascii="Segoe UI Symbol" w:hAnsi="Segoe UI Symbol" w:cs="Segoe UI Symbol"/>
                    </w:rPr>
                    <w:t>❑</w:t>
                  </w:r>
                  <w:r>
                    <w:t xml:space="preserve">   2</w:t>
                  </w:r>
                </w:p>
              </w:tc>
              <w:tc>
                <w:tcPr>
                  <w:tcW w:w="9034" w:type="dxa"/>
                  <w:shd w:val="clear" w:color="auto" w:fill="auto"/>
                  <w:tcMar>
                    <w:top w:w="0" w:type="dxa"/>
                    <w:left w:w="108" w:type="dxa"/>
                    <w:bottom w:w="0" w:type="dxa"/>
                    <w:right w:w="108" w:type="dxa"/>
                  </w:tcMar>
                </w:tcPr>
                <w:p w14:paraId="696332E6" w14:textId="77777777" w:rsidR="007778B0" w:rsidRDefault="006F5DFD" w:rsidP="006F5DFD">
                  <w:pPr>
                    <w:spacing w:after="0" w:line="240" w:lineRule="auto"/>
                  </w:pPr>
                  <w:r>
                    <w:t xml:space="preserve">In an </w:t>
                  </w:r>
                  <w:r>
                    <w:rPr>
                      <w:b/>
                    </w:rPr>
                    <w:t>unlocked</w:t>
                  </w:r>
                  <w:r>
                    <w:t xml:space="preserve"> container, room, or building (Incl. Other – no children/I live alone, unless secure location specified)</w:t>
                  </w:r>
                </w:p>
              </w:tc>
            </w:tr>
            <w:tr w:rsidR="006F5DFD" w14:paraId="696332EB" w14:textId="77777777">
              <w:tc>
                <w:tcPr>
                  <w:tcW w:w="40" w:type="dxa"/>
                  <w:shd w:val="clear" w:color="auto" w:fill="auto"/>
                  <w:tcMar>
                    <w:top w:w="0" w:type="dxa"/>
                    <w:left w:w="10" w:type="dxa"/>
                    <w:bottom w:w="0" w:type="dxa"/>
                    <w:right w:w="10" w:type="dxa"/>
                  </w:tcMar>
                </w:tcPr>
                <w:p w14:paraId="696332E8" w14:textId="77777777" w:rsidR="007778B0" w:rsidRDefault="007778B0" w:rsidP="006F5DFD">
                  <w:pPr>
                    <w:spacing w:after="0" w:line="240" w:lineRule="auto"/>
                  </w:pPr>
                </w:p>
              </w:tc>
              <w:tc>
                <w:tcPr>
                  <w:tcW w:w="887" w:type="dxa"/>
                  <w:shd w:val="clear" w:color="auto" w:fill="auto"/>
                  <w:tcMar>
                    <w:top w:w="0" w:type="dxa"/>
                    <w:left w:w="108" w:type="dxa"/>
                    <w:bottom w:w="0" w:type="dxa"/>
                    <w:right w:w="108" w:type="dxa"/>
                  </w:tcMar>
                </w:tcPr>
                <w:p w14:paraId="696332E9" w14:textId="77777777" w:rsidR="007778B0" w:rsidRDefault="007778B0" w:rsidP="006F5DFD">
                  <w:pPr>
                    <w:spacing w:after="0" w:line="240" w:lineRule="auto"/>
                  </w:pPr>
                </w:p>
              </w:tc>
              <w:tc>
                <w:tcPr>
                  <w:tcW w:w="9034" w:type="dxa"/>
                  <w:shd w:val="clear" w:color="auto" w:fill="auto"/>
                  <w:tcMar>
                    <w:top w:w="0" w:type="dxa"/>
                    <w:left w:w="108" w:type="dxa"/>
                    <w:bottom w:w="0" w:type="dxa"/>
                    <w:right w:w="108" w:type="dxa"/>
                  </w:tcMar>
                </w:tcPr>
                <w:p w14:paraId="696332EA" w14:textId="77777777" w:rsidR="007778B0" w:rsidRDefault="007778B0">
                  <w:pPr>
                    <w:spacing w:after="0" w:line="240" w:lineRule="auto"/>
                  </w:pPr>
                </w:p>
              </w:tc>
            </w:tr>
            <w:tr w:rsidR="007778B0" w14:paraId="696332EE" w14:textId="77777777" w:rsidTr="00D0303D">
              <w:tc>
                <w:tcPr>
                  <w:tcW w:w="927" w:type="dxa"/>
                  <w:gridSpan w:val="2"/>
                  <w:shd w:val="clear" w:color="auto" w:fill="auto"/>
                  <w:tcMar>
                    <w:top w:w="0" w:type="dxa"/>
                    <w:left w:w="108" w:type="dxa"/>
                    <w:bottom w:w="0" w:type="dxa"/>
                    <w:right w:w="108" w:type="dxa"/>
                  </w:tcMar>
                </w:tcPr>
                <w:p w14:paraId="696332EC"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34" w:type="dxa"/>
                  <w:shd w:val="clear" w:color="auto" w:fill="auto"/>
                  <w:tcMar>
                    <w:top w:w="0" w:type="dxa"/>
                    <w:left w:w="108" w:type="dxa"/>
                    <w:bottom w:w="0" w:type="dxa"/>
                    <w:right w:w="108" w:type="dxa"/>
                  </w:tcMar>
                </w:tcPr>
                <w:p w14:paraId="696332ED" w14:textId="77777777" w:rsidR="007778B0" w:rsidRDefault="006F5DFD" w:rsidP="006F5DFD">
                  <w:pPr>
                    <w:spacing w:after="0" w:line="240" w:lineRule="auto"/>
                  </w:pPr>
                  <w:r>
                    <w:t>Unselected</w:t>
                  </w:r>
                </w:p>
              </w:tc>
            </w:tr>
            <w:tr w:rsidR="007778B0" w14:paraId="696332F1" w14:textId="77777777" w:rsidTr="00D0303D">
              <w:tc>
                <w:tcPr>
                  <w:tcW w:w="927" w:type="dxa"/>
                  <w:gridSpan w:val="2"/>
                  <w:shd w:val="clear" w:color="auto" w:fill="auto"/>
                  <w:tcMar>
                    <w:top w:w="0" w:type="dxa"/>
                    <w:left w:w="108" w:type="dxa"/>
                    <w:bottom w:w="0" w:type="dxa"/>
                    <w:right w:w="108" w:type="dxa"/>
                  </w:tcMar>
                </w:tcPr>
                <w:p w14:paraId="696332EF"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34" w:type="dxa"/>
                  <w:shd w:val="clear" w:color="auto" w:fill="auto"/>
                  <w:tcMar>
                    <w:top w:w="0" w:type="dxa"/>
                    <w:left w:w="108" w:type="dxa"/>
                    <w:bottom w:w="0" w:type="dxa"/>
                    <w:right w:w="108" w:type="dxa"/>
                  </w:tcMar>
                </w:tcPr>
                <w:p w14:paraId="696332F0" w14:textId="77777777" w:rsidR="007778B0" w:rsidRDefault="006F5DFD" w:rsidP="006F5DFD">
                  <w:pPr>
                    <w:spacing w:after="0" w:line="240" w:lineRule="auto"/>
                  </w:pPr>
                  <w:r>
                    <w:t>Selected</w:t>
                  </w:r>
                </w:p>
              </w:tc>
            </w:tr>
            <w:tr w:rsidR="007778B0" w14:paraId="696332F4" w14:textId="77777777" w:rsidTr="00D0303D">
              <w:trPr>
                <w:trHeight w:val="80"/>
              </w:trPr>
              <w:tc>
                <w:tcPr>
                  <w:tcW w:w="927" w:type="dxa"/>
                  <w:gridSpan w:val="2"/>
                  <w:shd w:val="clear" w:color="auto" w:fill="auto"/>
                  <w:tcMar>
                    <w:top w:w="0" w:type="dxa"/>
                    <w:left w:w="108" w:type="dxa"/>
                    <w:bottom w:w="0" w:type="dxa"/>
                    <w:right w:w="108" w:type="dxa"/>
                  </w:tcMar>
                </w:tcPr>
                <w:p w14:paraId="696332F2"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34" w:type="dxa"/>
                  <w:shd w:val="clear" w:color="auto" w:fill="auto"/>
                  <w:tcMar>
                    <w:top w:w="0" w:type="dxa"/>
                    <w:left w:w="108" w:type="dxa"/>
                    <w:bottom w:w="0" w:type="dxa"/>
                    <w:right w:w="108" w:type="dxa"/>
                  </w:tcMar>
                </w:tcPr>
                <w:p w14:paraId="696332F3" w14:textId="77777777" w:rsidR="007778B0" w:rsidRDefault="006F5DFD" w:rsidP="006F5DFD">
                  <w:pPr>
                    <w:spacing w:after="0" w:line="240" w:lineRule="auto"/>
                  </w:pPr>
                  <w:r>
                    <w:t>Missing</w:t>
                  </w:r>
                </w:p>
              </w:tc>
            </w:tr>
          </w:tbl>
          <w:p w14:paraId="696332F5"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2F6" w14:textId="77777777" w:rsidR="007778B0" w:rsidRDefault="007778B0">
            <w:pPr>
              <w:keepNext/>
              <w:spacing w:after="40" w:line="240" w:lineRule="auto"/>
              <w:rPr>
                <w:b/>
              </w:rPr>
            </w:pPr>
          </w:p>
        </w:tc>
      </w:tr>
      <w:tr w:rsidR="007778B0" w14:paraId="6963331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F8" w14:textId="77777777" w:rsidR="007778B0" w:rsidRDefault="006F5DFD" w:rsidP="006F5DFD">
            <w:pPr>
              <w:keepNext/>
              <w:spacing w:after="40" w:line="240" w:lineRule="auto"/>
              <w:rPr>
                <w:b/>
              </w:rPr>
            </w:pPr>
            <w:proofErr w:type="spellStart"/>
            <w:r>
              <w:rPr>
                <w:b/>
              </w:rPr>
              <w:t>home_package</w:t>
            </w:r>
            <w:proofErr w:type="spellEnd"/>
          </w:p>
          <w:p w14:paraId="696332F9" w14:textId="77777777" w:rsidR="007778B0" w:rsidRDefault="006F5DFD" w:rsidP="006F5DFD">
            <w:pPr>
              <w:keepNext/>
              <w:spacing w:after="40" w:line="240" w:lineRule="auto"/>
              <w:rPr>
                <w:bCs/>
                <w:i/>
                <w:iCs/>
              </w:rPr>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2FA" w14:textId="77777777" w:rsidR="007778B0" w:rsidRDefault="006F5DFD" w:rsidP="006F5DFD">
            <w:pPr>
              <w:keepNext/>
              <w:spacing w:after="40" w:line="240" w:lineRule="auto"/>
            </w:pPr>
            <w:r>
              <w:rPr>
                <w:i/>
              </w:rPr>
              <w:t>Show if have cannabis at home AND purchased from legal source (</w:t>
            </w:r>
            <w:proofErr w:type="spellStart"/>
            <w:r>
              <w:rPr>
                <w:i/>
              </w:rPr>
              <w:t>legal_freq</w:t>
            </w:r>
            <w:proofErr w:type="spellEnd"/>
            <w:r>
              <w:rPr>
                <w:i/>
              </w:rPr>
              <w:t xml:space="preserve"> = 1,2,3,4 AND home = 1)</w:t>
            </w:r>
          </w:p>
          <w:p w14:paraId="696332FB" w14:textId="77777777" w:rsidR="007778B0" w:rsidRDefault="006F5DFD" w:rsidP="006F5DFD">
            <w:pPr>
              <w:keepNext/>
              <w:spacing w:after="0" w:line="240" w:lineRule="auto"/>
            </w:pPr>
            <w:r>
              <w:t xml:space="preserve">When you buy cannabis from a </w:t>
            </w:r>
            <w:r>
              <w:rPr>
                <w:b/>
              </w:rPr>
              <w:t>legal source</w:t>
            </w:r>
            <w:r>
              <w:t xml:space="preserve">, how often do you keep it in the </w:t>
            </w:r>
            <w:r>
              <w:rPr>
                <w:b/>
              </w:rPr>
              <w:t>original package</w:t>
            </w:r>
            <w:r>
              <w:t>?</w:t>
            </w:r>
            <w: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2FE" w14:textId="77777777" w:rsidTr="00D0303D">
              <w:tc>
                <w:tcPr>
                  <w:tcW w:w="781" w:type="dxa"/>
                  <w:shd w:val="clear" w:color="auto" w:fill="auto"/>
                  <w:tcMar>
                    <w:top w:w="0" w:type="dxa"/>
                    <w:left w:w="108" w:type="dxa"/>
                    <w:bottom w:w="0" w:type="dxa"/>
                    <w:right w:w="108" w:type="dxa"/>
                  </w:tcMar>
                </w:tcPr>
                <w:p w14:paraId="696332FC"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2FD" w14:textId="77777777" w:rsidR="007778B0" w:rsidRDefault="006F5DFD" w:rsidP="006F5DFD">
                  <w:pPr>
                    <w:spacing w:after="0" w:line="240" w:lineRule="auto"/>
                  </w:pPr>
                  <w:r>
                    <w:t>Never</w:t>
                  </w:r>
                </w:p>
              </w:tc>
            </w:tr>
            <w:tr w:rsidR="007778B0" w14:paraId="69633301" w14:textId="77777777" w:rsidTr="00D0303D">
              <w:tc>
                <w:tcPr>
                  <w:tcW w:w="781" w:type="dxa"/>
                  <w:shd w:val="clear" w:color="auto" w:fill="auto"/>
                  <w:tcMar>
                    <w:top w:w="0" w:type="dxa"/>
                    <w:left w:w="108" w:type="dxa"/>
                    <w:bottom w:w="0" w:type="dxa"/>
                    <w:right w:w="108" w:type="dxa"/>
                  </w:tcMar>
                </w:tcPr>
                <w:p w14:paraId="696332FF"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300" w14:textId="77777777" w:rsidR="007778B0" w:rsidRDefault="006F5DFD" w:rsidP="006F5DFD">
                  <w:pPr>
                    <w:spacing w:after="0" w:line="240" w:lineRule="auto"/>
                  </w:pPr>
                  <w:r>
                    <w:t>Rarely</w:t>
                  </w:r>
                </w:p>
              </w:tc>
            </w:tr>
            <w:tr w:rsidR="007778B0" w14:paraId="69633304" w14:textId="77777777" w:rsidTr="00D0303D">
              <w:tc>
                <w:tcPr>
                  <w:tcW w:w="781" w:type="dxa"/>
                  <w:shd w:val="clear" w:color="auto" w:fill="auto"/>
                  <w:tcMar>
                    <w:top w:w="0" w:type="dxa"/>
                    <w:left w:w="108" w:type="dxa"/>
                    <w:bottom w:w="0" w:type="dxa"/>
                    <w:right w:w="108" w:type="dxa"/>
                  </w:tcMar>
                </w:tcPr>
                <w:p w14:paraId="69633302"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303" w14:textId="77777777" w:rsidR="007778B0" w:rsidRDefault="006F5DFD" w:rsidP="006F5DFD">
                  <w:pPr>
                    <w:spacing w:after="0" w:line="240" w:lineRule="auto"/>
                  </w:pPr>
                  <w:r>
                    <w:t>Sometimes</w:t>
                  </w:r>
                </w:p>
              </w:tc>
            </w:tr>
            <w:tr w:rsidR="007778B0" w14:paraId="69633307" w14:textId="77777777" w:rsidTr="00D0303D">
              <w:tc>
                <w:tcPr>
                  <w:tcW w:w="781" w:type="dxa"/>
                  <w:shd w:val="clear" w:color="auto" w:fill="auto"/>
                  <w:tcMar>
                    <w:top w:w="0" w:type="dxa"/>
                    <w:left w:w="108" w:type="dxa"/>
                    <w:bottom w:w="0" w:type="dxa"/>
                    <w:right w:w="108" w:type="dxa"/>
                  </w:tcMar>
                </w:tcPr>
                <w:p w14:paraId="69633305"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306" w14:textId="77777777" w:rsidR="007778B0" w:rsidRDefault="006F5DFD" w:rsidP="006F5DFD">
                  <w:pPr>
                    <w:spacing w:after="0" w:line="240" w:lineRule="auto"/>
                  </w:pPr>
                  <w:r>
                    <w:t>Often</w:t>
                  </w:r>
                </w:p>
              </w:tc>
            </w:tr>
            <w:tr w:rsidR="007778B0" w14:paraId="6963330A" w14:textId="77777777" w:rsidTr="00D0303D">
              <w:trPr>
                <w:trHeight w:val="80"/>
              </w:trPr>
              <w:tc>
                <w:tcPr>
                  <w:tcW w:w="781" w:type="dxa"/>
                  <w:shd w:val="clear" w:color="auto" w:fill="auto"/>
                  <w:tcMar>
                    <w:top w:w="0" w:type="dxa"/>
                    <w:left w:w="108" w:type="dxa"/>
                    <w:bottom w:w="0" w:type="dxa"/>
                    <w:right w:w="108" w:type="dxa"/>
                  </w:tcMar>
                </w:tcPr>
                <w:p w14:paraId="69633308"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309" w14:textId="77777777" w:rsidR="007778B0" w:rsidRDefault="006F5DFD" w:rsidP="006F5DFD">
                  <w:pPr>
                    <w:spacing w:after="0" w:line="240" w:lineRule="auto"/>
                  </w:pPr>
                  <w:r>
                    <w:t>Always</w:t>
                  </w:r>
                </w:p>
              </w:tc>
            </w:tr>
            <w:tr w:rsidR="007778B0" w14:paraId="6963330D" w14:textId="77777777" w:rsidTr="00D0303D">
              <w:trPr>
                <w:trHeight w:val="80"/>
              </w:trPr>
              <w:tc>
                <w:tcPr>
                  <w:tcW w:w="781" w:type="dxa"/>
                  <w:shd w:val="clear" w:color="auto" w:fill="auto"/>
                  <w:tcMar>
                    <w:top w:w="0" w:type="dxa"/>
                    <w:left w:w="108" w:type="dxa"/>
                    <w:bottom w:w="0" w:type="dxa"/>
                    <w:right w:w="108" w:type="dxa"/>
                  </w:tcMar>
                </w:tcPr>
                <w:p w14:paraId="6963330B"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30C" w14:textId="77777777" w:rsidR="007778B0" w:rsidRDefault="006F5DFD" w:rsidP="006F5DFD">
                  <w:pPr>
                    <w:spacing w:after="0" w:line="240" w:lineRule="auto"/>
                  </w:pPr>
                  <w:r>
                    <w:t>Missing</w:t>
                  </w:r>
                </w:p>
              </w:tc>
            </w:tr>
          </w:tbl>
          <w:p w14:paraId="6963330E" w14:textId="77777777" w:rsidR="007778B0" w:rsidRDefault="007778B0" w:rsidP="006F5DFD">
            <w:pPr>
              <w:keepNext/>
              <w:spacing w:after="40" w:line="240" w:lineRule="auto"/>
              <w:rPr>
                <w:i/>
              </w:rPr>
            </w:pPr>
          </w:p>
        </w:tc>
        <w:tc>
          <w:tcPr>
            <w:tcW w:w="67" w:type="dxa"/>
            <w:shd w:val="clear" w:color="auto" w:fill="auto"/>
            <w:tcMar>
              <w:top w:w="0" w:type="dxa"/>
              <w:left w:w="10" w:type="dxa"/>
              <w:bottom w:w="0" w:type="dxa"/>
              <w:right w:w="10" w:type="dxa"/>
            </w:tcMar>
          </w:tcPr>
          <w:p w14:paraId="6963330F" w14:textId="77777777" w:rsidR="007778B0" w:rsidRDefault="007778B0">
            <w:pPr>
              <w:keepNext/>
              <w:spacing w:after="40" w:line="240" w:lineRule="auto"/>
              <w:rPr>
                <w:i/>
              </w:rPr>
            </w:pPr>
          </w:p>
        </w:tc>
      </w:tr>
      <w:tr w:rsidR="007778B0" w14:paraId="69633348"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11" w14:textId="77777777" w:rsidR="007778B0" w:rsidRDefault="006F5DFD" w:rsidP="006F5DFD">
            <w:pPr>
              <w:keepNext/>
              <w:spacing w:after="40" w:line="240" w:lineRule="auto"/>
              <w:rPr>
                <w:b/>
              </w:rPr>
            </w:pPr>
            <w:proofErr w:type="spellStart"/>
            <w:r>
              <w:rPr>
                <w:b/>
              </w:rPr>
              <w:lastRenderedPageBreak/>
              <w:t>cannalc</w:t>
            </w:r>
            <w:proofErr w:type="spellEnd"/>
          </w:p>
          <w:p w14:paraId="69633312" w14:textId="77777777" w:rsidR="007778B0" w:rsidRDefault="006F5DFD" w:rsidP="006F5DFD">
            <w:pPr>
              <w:keepNext/>
              <w:spacing w:after="40" w:line="240" w:lineRule="auto"/>
              <w:rPr>
                <w:b/>
              </w:rPr>
            </w:pPr>
            <w:proofErr w:type="spellStart"/>
            <w:r>
              <w:rPr>
                <w:b/>
              </w:rPr>
              <w:t>canntob</w:t>
            </w:r>
            <w:proofErr w:type="spellEnd"/>
          </w:p>
          <w:p w14:paraId="69633313" w14:textId="77777777" w:rsidR="007778B0" w:rsidRDefault="006F5DFD" w:rsidP="006F5DFD">
            <w:pPr>
              <w:keepNext/>
              <w:spacing w:after="40" w:line="240" w:lineRule="auto"/>
              <w:rPr>
                <w:b/>
              </w:rPr>
            </w:pPr>
            <w:proofErr w:type="spellStart"/>
            <w:r>
              <w:rPr>
                <w:b/>
              </w:rPr>
              <w:t>cannecig</w:t>
            </w:r>
            <w:proofErr w:type="spellEnd"/>
          </w:p>
          <w:p w14:paraId="69633314" w14:textId="77777777" w:rsidR="007778B0" w:rsidRDefault="006F5DFD" w:rsidP="006F5DFD">
            <w:pPr>
              <w:keepNext/>
              <w:spacing w:after="40" w:line="240" w:lineRule="auto"/>
              <w:rPr>
                <w:b/>
              </w:rPr>
            </w:pPr>
            <w:proofErr w:type="spellStart"/>
            <w:r>
              <w:rPr>
                <w:b/>
              </w:rPr>
              <w:t>cannopi</w:t>
            </w:r>
            <w:proofErr w:type="spellEnd"/>
          </w:p>
          <w:p w14:paraId="69633315" w14:textId="77777777" w:rsidR="007778B0" w:rsidRDefault="006F5DFD" w:rsidP="006F5DFD">
            <w:pPr>
              <w:keepNext/>
              <w:spacing w:after="40" w:line="240" w:lineRule="auto"/>
              <w:rPr>
                <w:b/>
              </w:rPr>
            </w:pPr>
            <w:proofErr w:type="spellStart"/>
            <w:r>
              <w:rPr>
                <w:b/>
              </w:rPr>
              <w:t>cannstim</w:t>
            </w:r>
            <w:proofErr w:type="spellEnd"/>
          </w:p>
          <w:p w14:paraId="69633316" w14:textId="77777777" w:rsidR="007778B0" w:rsidRDefault="006F5DFD" w:rsidP="006F5DFD">
            <w:pPr>
              <w:keepNext/>
              <w:spacing w:after="40" w:line="240" w:lineRule="auto"/>
              <w:rPr>
                <w:b/>
              </w:rPr>
            </w:pPr>
            <w:proofErr w:type="spellStart"/>
            <w:r>
              <w:rPr>
                <w:b/>
              </w:rPr>
              <w:t>cannsed</w:t>
            </w:r>
            <w:proofErr w:type="spellEnd"/>
          </w:p>
          <w:p w14:paraId="69633317" w14:textId="77777777" w:rsidR="007778B0" w:rsidRDefault="006F5DFD" w:rsidP="006F5DFD">
            <w:pPr>
              <w:keepNext/>
              <w:spacing w:after="40" w:line="240" w:lineRule="auto"/>
              <w:rPr>
                <w:b/>
              </w:rPr>
            </w:pPr>
            <w:proofErr w:type="spellStart"/>
            <w:r>
              <w:rPr>
                <w:b/>
              </w:rPr>
              <w:t>cannhall</w:t>
            </w:r>
            <w:proofErr w:type="spellEnd"/>
          </w:p>
          <w:p w14:paraId="69633318" w14:textId="77777777" w:rsidR="007778B0" w:rsidRDefault="006F5DFD" w:rsidP="006F5DFD">
            <w:pPr>
              <w:keepNext/>
              <w:spacing w:after="40" w:line="240" w:lineRule="auto"/>
              <w:rPr>
                <w:bCs/>
                <w:i/>
                <w:iCs/>
              </w:rPr>
            </w:pPr>
            <w:r>
              <w:rPr>
                <w:bCs/>
                <w:i/>
                <w:iCs/>
              </w:rPr>
              <w:t>[revised in 2023 to remove ‘prescription vs illegal’ versions of stimulants and opioid response options; revised in 2024 to separate tobacco and e-cigarettes as separate response options]</w:t>
            </w:r>
          </w:p>
          <w:p w14:paraId="69633319" w14:textId="77777777" w:rsidR="007778B0" w:rsidRDefault="007778B0" w:rsidP="006F5DFD">
            <w:pPr>
              <w:keepNext/>
              <w:spacing w:after="40" w:line="240" w:lineRule="auto"/>
              <w:rPr>
                <w:b/>
              </w:rPr>
            </w:pPr>
          </w:p>
          <w:p w14:paraId="6963331A" w14:textId="77777777" w:rsidR="007778B0" w:rsidRDefault="007778B0" w:rsidP="006F5DFD">
            <w:pPr>
              <w:keepNext/>
              <w:spacing w:after="40" w:line="240" w:lineRule="auto"/>
              <w:rPr>
                <w:b/>
              </w:rPr>
            </w:pPr>
          </w:p>
          <w:p w14:paraId="6963331B"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1C" w14:textId="77777777" w:rsidR="007778B0" w:rsidRDefault="006F5DFD" w:rsidP="006F5DFD">
            <w:pPr>
              <w:keepNext/>
              <w:spacing w:after="40" w:line="240" w:lineRule="auto"/>
            </w:pPr>
            <w:r>
              <w:rPr>
                <w:i/>
              </w:rPr>
              <w:t>Show if past 12-month cannabis user (past12mos = 1,2,3)</w:t>
            </w:r>
          </w:p>
          <w:p w14:paraId="6963331D" w14:textId="77777777" w:rsidR="007778B0" w:rsidRDefault="006F5DFD" w:rsidP="006F5DFD">
            <w:pPr>
              <w:keepNext/>
              <w:spacing w:after="0" w:line="240" w:lineRule="auto"/>
            </w:pPr>
            <w:r>
              <w:t xml:space="preserve">During the </w:t>
            </w:r>
            <w:r>
              <w:rPr>
                <w:b/>
              </w:rPr>
              <w:t>past 12 months</w:t>
            </w:r>
            <w:r>
              <w:t xml:space="preserve">, when you used cannabis, how often did you combine it with any of the following substances? </w:t>
            </w:r>
            <w:r>
              <w:br/>
            </w:r>
          </w:p>
          <w:p w14:paraId="6963331E" w14:textId="77777777" w:rsidR="007778B0" w:rsidRDefault="006F5DFD" w:rsidP="006F5DFD">
            <w:pPr>
              <w:keepNext/>
              <w:spacing w:after="0" w:line="240" w:lineRule="auto"/>
            </w:pPr>
            <w:r>
              <w:rPr>
                <w:i/>
              </w:rPr>
              <w:t>"Combine" means mixed or consumed at the same time.</w:t>
            </w:r>
            <w:r>
              <w:rPr>
                <w:i/>
              </w:rP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321" w14:textId="77777777" w:rsidTr="00D0303D">
              <w:tc>
                <w:tcPr>
                  <w:tcW w:w="792" w:type="dxa"/>
                  <w:shd w:val="clear" w:color="auto" w:fill="auto"/>
                  <w:tcMar>
                    <w:top w:w="0" w:type="dxa"/>
                    <w:left w:w="108" w:type="dxa"/>
                    <w:bottom w:w="0" w:type="dxa"/>
                    <w:right w:w="108" w:type="dxa"/>
                  </w:tcMar>
                </w:tcPr>
                <w:p w14:paraId="6963331F"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3320" w14:textId="77777777" w:rsidR="007778B0" w:rsidRDefault="006F5DFD" w:rsidP="006F5DFD">
                  <w:pPr>
                    <w:spacing w:after="0" w:line="240" w:lineRule="auto"/>
                  </w:pPr>
                  <w:r>
                    <w:t>Alcohol</w:t>
                  </w:r>
                </w:p>
              </w:tc>
            </w:tr>
            <w:tr w:rsidR="007778B0" w14:paraId="69633326" w14:textId="77777777" w:rsidTr="00D0303D">
              <w:tc>
                <w:tcPr>
                  <w:tcW w:w="792" w:type="dxa"/>
                  <w:shd w:val="clear" w:color="auto" w:fill="auto"/>
                  <w:tcMar>
                    <w:top w:w="0" w:type="dxa"/>
                    <w:left w:w="108" w:type="dxa"/>
                    <w:bottom w:w="0" w:type="dxa"/>
                    <w:right w:w="108" w:type="dxa"/>
                  </w:tcMar>
                </w:tcPr>
                <w:p w14:paraId="69633322" w14:textId="77777777" w:rsidR="007778B0" w:rsidRDefault="006F5DFD" w:rsidP="006F5DFD">
                  <w:pPr>
                    <w:spacing w:after="0" w:line="240" w:lineRule="auto"/>
                  </w:pPr>
                  <w:r>
                    <w:t>2.</w:t>
                  </w:r>
                </w:p>
                <w:p w14:paraId="69633323"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3324" w14:textId="77777777" w:rsidR="007778B0" w:rsidRDefault="006F5DFD" w:rsidP="006F5DFD">
                  <w:pPr>
                    <w:spacing w:after="0" w:line="240" w:lineRule="auto"/>
                  </w:pPr>
                  <w:r>
                    <w:t xml:space="preserve">Tobacco </w:t>
                  </w:r>
                </w:p>
                <w:p w14:paraId="69633325" w14:textId="77777777" w:rsidR="007778B0" w:rsidRDefault="006F5DFD" w:rsidP="006F5DFD">
                  <w:pPr>
                    <w:spacing w:after="0" w:line="240" w:lineRule="auto"/>
                  </w:pPr>
                  <w:r>
                    <w:t>E-cigarette with nicotine</w:t>
                  </w:r>
                </w:p>
              </w:tc>
            </w:tr>
            <w:tr w:rsidR="007778B0" w14:paraId="69633329" w14:textId="77777777" w:rsidTr="00D0303D">
              <w:tc>
                <w:tcPr>
                  <w:tcW w:w="792" w:type="dxa"/>
                  <w:shd w:val="clear" w:color="auto" w:fill="auto"/>
                  <w:tcMar>
                    <w:top w:w="0" w:type="dxa"/>
                    <w:left w:w="108" w:type="dxa"/>
                    <w:bottom w:w="0" w:type="dxa"/>
                    <w:right w:w="108" w:type="dxa"/>
                  </w:tcMar>
                </w:tcPr>
                <w:p w14:paraId="69633327"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3328" w14:textId="77777777" w:rsidR="007778B0" w:rsidRDefault="006F5DFD" w:rsidP="006F5DFD">
                  <w:pPr>
                    <w:spacing w:after="0" w:line="240" w:lineRule="auto"/>
                  </w:pPr>
                  <w:r>
                    <w:t xml:space="preserve">Opioids (e.g., oxy, </w:t>
                  </w:r>
                  <w:proofErr w:type="spellStart"/>
                  <w:r>
                    <w:t>Dilaudid</w:t>
                  </w:r>
                  <w:proofErr w:type="spellEnd"/>
                  <w:r>
                    <w:t>®, morphine, Demerol®, Tylenol #3®, heroin, fentanyl)</w:t>
                  </w:r>
                </w:p>
              </w:tc>
            </w:tr>
            <w:tr w:rsidR="007778B0" w14:paraId="6963332C" w14:textId="77777777" w:rsidTr="00D0303D">
              <w:tc>
                <w:tcPr>
                  <w:tcW w:w="792" w:type="dxa"/>
                  <w:shd w:val="clear" w:color="auto" w:fill="auto"/>
                  <w:tcMar>
                    <w:top w:w="0" w:type="dxa"/>
                    <w:left w:w="108" w:type="dxa"/>
                    <w:bottom w:w="0" w:type="dxa"/>
                    <w:right w:w="108" w:type="dxa"/>
                  </w:tcMar>
                </w:tcPr>
                <w:p w14:paraId="6963332A"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332B" w14:textId="77777777" w:rsidR="007778B0" w:rsidRDefault="006F5DFD" w:rsidP="006F5DFD">
                  <w:pPr>
                    <w:spacing w:after="0" w:line="240" w:lineRule="auto"/>
                  </w:pPr>
                  <w:r>
                    <w:t>Stimulants (e.g., Ritalin®, Adderall®, cocaine, methamphetamine, ecstasy/MDMA)</w:t>
                  </w:r>
                </w:p>
              </w:tc>
            </w:tr>
            <w:tr w:rsidR="007778B0" w14:paraId="6963332F" w14:textId="77777777" w:rsidTr="00D0303D">
              <w:tc>
                <w:tcPr>
                  <w:tcW w:w="792" w:type="dxa"/>
                  <w:shd w:val="clear" w:color="auto" w:fill="auto"/>
                  <w:tcMar>
                    <w:top w:w="0" w:type="dxa"/>
                    <w:left w:w="108" w:type="dxa"/>
                    <w:bottom w:w="0" w:type="dxa"/>
                    <w:right w:w="108" w:type="dxa"/>
                  </w:tcMar>
                </w:tcPr>
                <w:p w14:paraId="6963332D"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332E" w14:textId="77777777" w:rsidR="007778B0" w:rsidRDefault="006F5DFD" w:rsidP="006F5DFD">
                  <w:pPr>
                    <w:spacing w:after="0" w:line="240" w:lineRule="auto"/>
                  </w:pPr>
                  <w:r>
                    <w:t xml:space="preserve">Sedatives/tranquilizers (e.g., diazepam, lorazepam, Valium®, Ativan®, alprazolam, Xanax®, clonazepam, </w:t>
                  </w:r>
                  <w:proofErr w:type="spellStart"/>
                  <w:r>
                    <w:t>Rivotril</w:t>
                  </w:r>
                  <w:proofErr w:type="spellEnd"/>
                  <w:r>
                    <w:t>®)</w:t>
                  </w:r>
                </w:p>
              </w:tc>
            </w:tr>
            <w:tr w:rsidR="007778B0" w14:paraId="69633332" w14:textId="77777777" w:rsidTr="00D0303D">
              <w:tc>
                <w:tcPr>
                  <w:tcW w:w="792" w:type="dxa"/>
                  <w:shd w:val="clear" w:color="auto" w:fill="auto"/>
                  <w:tcMar>
                    <w:top w:w="0" w:type="dxa"/>
                    <w:left w:w="108" w:type="dxa"/>
                    <w:bottom w:w="0" w:type="dxa"/>
                    <w:right w:w="108" w:type="dxa"/>
                  </w:tcMar>
                </w:tcPr>
                <w:p w14:paraId="69633330" w14:textId="77777777" w:rsidR="007778B0" w:rsidRDefault="006F5DFD" w:rsidP="006F5DFD">
                  <w:pPr>
                    <w:spacing w:after="0" w:line="240" w:lineRule="auto"/>
                  </w:pPr>
                  <w:r>
                    <w:t>7.</w:t>
                  </w:r>
                </w:p>
              </w:tc>
              <w:tc>
                <w:tcPr>
                  <w:tcW w:w="9288" w:type="dxa"/>
                  <w:shd w:val="clear" w:color="auto" w:fill="auto"/>
                  <w:tcMar>
                    <w:top w:w="0" w:type="dxa"/>
                    <w:left w:w="108" w:type="dxa"/>
                    <w:bottom w:w="0" w:type="dxa"/>
                    <w:right w:w="108" w:type="dxa"/>
                  </w:tcMar>
                </w:tcPr>
                <w:p w14:paraId="69633331" w14:textId="77777777" w:rsidR="007778B0" w:rsidRDefault="006F5DFD" w:rsidP="006F5DFD">
                  <w:pPr>
                    <w:spacing w:after="0" w:line="240" w:lineRule="auto"/>
                  </w:pPr>
                  <w:r>
                    <w:t>Hallucinogens/dissociatives (e.g., LSD, magic mushrooms, ketamine, PCP)</w:t>
                  </w:r>
                </w:p>
              </w:tc>
            </w:tr>
          </w:tbl>
          <w:p w14:paraId="69633333"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336" w14:textId="77777777" w:rsidTr="00D0303D">
              <w:tc>
                <w:tcPr>
                  <w:tcW w:w="781" w:type="dxa"/>
                  <w:shd w:val="clear" w:color="auto" w:fill="auto"/>
                  <w:tcMar>
                    <w:top w:w="0" w:type="dxa"/>
                    <w:left w:w="108" w:type="dxa"/>
                    <w:bottom w:w="0" w:type="dxa"/>
                    <w:right w:w="108" w:type="dxa"/>
                  </w:tcMar>
                </w:tcPr>
                <w:p w14:paraId="69633334"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335" w14:textId="77777777" w:rsidR="007778B0" w:rsidRDefault="006F5DFD" w:rsidP="006F5DFD">
                  <w:pPr>
                    <w:spacing w:after="0" w:line="240" w:lineRule="auto"/>
                  </w:pPr>
                  <w:r>
                    <w:t>Never</w:t>
                  </w:r>
                </w:p>
              </w:tc>
            </w:tr>
            <w:tr w:rsidR="007778B0" w14:paraId="69633339" w14:textId="77777777" w:rsidTr="00D0303D">
              <w:tc>
                <w:tcPr>
                  <w:tcW w:w="781" w:type="dxa"/>
                  <w:shd w:val="clear" w:color="auto" w:fill="auto"/>
                  <w:tcMar>
                    <w:top w:w="0" w:type="dxa"/>
                    <w:left w:w="108" w:type="dxa"/>
                    <w:bottom w:w="0" w:type="dxa"/>
                    <w:right w:w="108" w:type="dxa"/>
                  </w:tcMar>
                </w:tcPr>
                <w:p w14:paraId="69633337"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338" w14:textId="77777777" w:rsidR="007778B0" w:rsidRDefault="006F5DFD" w:rsidP="006F5DFD">
                  <w:pPr>
                    <w:spacing w:after="0" w:line="240" w:lineRule="auto"/>
                  </w:pPr>
                  <w:r>
                    <w:t>Rarely</w:t>
                  </w:r>
                </w:p>
              </w:tc>
            </w:tr>
            <w:tr w:rsidR="007778B0" w14:paraId="6963333C" w14:textId="77777777" w:rsidTr="00D0303D">
              <w:tc>
                <w:tcPr>
                  <w:tcW w:w="781" w:type="dxa"/>
                  <w:shd w:val="clear" w:color="auto" w:fill="auto"/>
                  <w:tcMar>
                    <w:top w:w="0" w:type="dxa"/>
                    <w:left w:w="108" w:type="dxa"/>
                    <w:bottom w:w="0" w:type="dxa"/>
                    <w:right w:w="108" w:type="dxa"/>
                  </w:tcMar>
                </w:tcPr>
                <w:p w14:paraId="6963333A"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33B" w14:textId="77777777" w:rsidR="007778B0" w:rsidRDefault="006F5DFD" w:rsidP="006F5DFD">
                  <w:pPr>
                    <w:spacing w:after="0" w:line="240" w:lineRule="auto"/>
                  </w:pPr>
                  <w:r>
                    <w:t>Sometimes</w:t>
                  </w:r>
                </w:p>
              </w:tc>
            </w:tr>
            <w:tr w:rsidR="007778B0" w14:paraId="6963333F" w14:textId="77777777" w:rsidTr="00D0303D">
              <w:tc>
                <w:tcPr>
                  <w:tcW w:w="781" w:type="dxa"/>
                  <w:shd w:val="clear" w:color="auto" w:fill="auto"/>
                  <w:tcMar>
                    <w:top w:w="0" w:type="dxa"/>
                    <w:left w:w="108" w:type="dxa"/>
                    <w:bottom w:w="0" w:type="dxa"/>
                    <w:right w:w="108" w:type="dxa"/>
                  </w:tcMar>
                </w:tcPr>
                <w:p w14:paraId="6963333D"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33E" w14:textId="77777777" w:rsidR="007778B0" w:rsidRDefault="006F5DFD" w:rsidP="006F5DFD">
                  <w:pPr>
                    <w:spacing w:after="0" w:line="240" w:lineRule="auto"/>
                  </w:pPr>
                  <w:r>
                    <w:t>Often</w:t>
                  </w:r>
                </w:p>
              </w:tc>
            </w:tr>
            <w:tr w:rsidR="007778B0" w14:paraId="69633342" w14:textId="77777777" w:rsidTr="00D0303D">
              <w:tc>
                <w:tcPr>
                  <w:tcW w:w="781" w:type="dxa"/>
                  <w:shd w:val="clear" w:color="auto" w:fill="auto"/>
                  <w:tcMar>
                    <w:top w:w="0" w:type="dxa"/>
                    <w:left w:w="108" w:type="dxa"/>
                    <w:bottom w:w="0" w:type="dxa"/>
                    <w:right w:w="108" w:type="dxa"/>
                  </w:tcMar>
                </w:tcPr>
                <w:p w14:paraId="69633340"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341" w14:textId="77777777" w:rsidR="007778B0" w:rsidRDefault="006F5DFD" w:rsidP="006F5DFD">
                  <w:pPr>
                    <w:spacing w:after="0" w:line="240" w:lineRule="auto"/>
                  </w:pPr>
                  <w:r>
                    <w:t>Always</w:t>
                  </w:r>
                </w:p>
              </w:tc>
            </w:tr>
            <w:tr w:rsidR="007778B0" w14:paraId="69633345" w14:textId="77777777" w:rsidTr="00D0303D">
              <w:tc>
                <w:tcPr>
                  <w:tcW w:w="781" w:type="dxa"/>
                  <w:shd w:val="clear" w:color="auto" w:fill="auto"/>
                  <w:tcMar>
                    <w:top w:w="0" w:type="dxa"/>
                    <w:left w:w="108" w:type="dxa"/>
                    <w:bottom w:w="0" w:type="dxa"/>
                    <w:right w:w="108" w:type="dxa"/>
                  </w:tcMar>
                </w:tcPr>
                <w:p w14:paraId="69633343"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344" w14:textId="77777777" w:rsidR="007778B0" w:rsidRDefault="006F5DFD" w:rsidP="006F5DFD">
                  <w:pPr>
                    <w:spacing w:after="0" w:line="240" w:lineRule="auto"/>
                  </w:pPr>
                  <w:r>
                    <w:t>Missing</w:t>
                  </w:r>
                </w:p>
              </w:tc>
            </w:tr>
          </w:tbl>
          <w:p w14:paraId="69633346"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347" w14:textId="77777777" w:rsidR="007778B0" w:rsidRDefault="007778B0">
            <w:pPr>
              <w:keepNext/>
              <w:spacing w:after="40" w:line="240" w:lineRule="auto"/>
              <w:rPr>
                <w:b/>
              </w:rPr>
            </w:pPr>
          </w:p>
        </w:tc>
      </w:tr>
      <w:tr w:rsidR="007778B0" w14:paraId="6963337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49" w14:textId="77777777" w:rsidR="007778B0" w:rsidRDefault="006F5DFD" w:rsidP="006F5DFD">
            <w:pPr>
              <w:keepNext/>
              <w:spacing w:after="40" w:line="240" w:lineRule="auto"/>
              <w:rPr>
                <w:b/>
              </w:rPr>
            </w:pPr>
            <w:proofErr w:type="spellStart"/>
            <w:r>
              <w:rPr>
                <w:b/>
              </w:rPr>
              <w:t>change_alc</w:t>
            </w:r>
            <w:proofErr w:type="spellEnd"/>
          </w:p>
          <w:p w14:paraId="6963334A" w14:textId="77777777" w:rsidR="007778B0" w:rsidRDefault="006F5DFD" w:rsidP="006F5DFD">
            <w:pPr>
              <w:keepNext/>
              <w:spacing w:after="40" w:line="240" w:lineRule="auto"/>
              <w:rPr>
                <w:b/>
              </w:rPr>
            </w:pPr>
            <w:proofErr w:type="spellStart"/>
            <w:r>
              <w:rPr>
                <w:b/>
              </w:rPr>
              <w:t>change_tob</w:t>
            </w:r>
            <w:proofErr w:type="spellEnd"/>
          </w:p>
          <w:p w14:paraId="6963334B" w14:textId="77777777" w:rsidR="007778B0" w:rsidRDefault="006F5DFD" w:rsidP="006F5DFD">
            <w:pPr>
              <w:keepNext/>
              <w:spacing w:after="40" w:line="240" w:lineRule="auto"/>
              <w:rPr>
                <w:b/>
              </w:rPr>
            </w:pPr>
            <w:proofErr w:type="spellStart"/>
            <w:r>
              <w:rPr>
                <w:b/>
              </w:rPr>
              <w:t>change_ecig</w:t>
            </w:r>
            <w:proofErr w:type="spellEnd"/>
          </w:p>
          <w:p w14:paraId="6963334C" w14:textId="77777777" w:rsidR="007778B0" w:rsidRDefault="006F5DFD" w:rsidP="006F5DFD">
            <w:pPr>
              <w:keepNext/>
              <w:spacing w:after="40" w:line="240" w:lineRule="auto"/>
              <w:rPr>
                <w:b/>
              </w:rPr>
            </w:pPr>
            <w:proofErr w:type="spellStart"/>
            <w:r>
              <w:rPr>
                <w:b/>
              </w:rPr>
              <w:t>change_opi</w:t>
            </w:r>
            <w:proofErr w:type="spellEnd"/>
          </w:p>
          <w:p w14:paraId="6963334D" w14:textId="77777777" w:rsidR="007778B0" w:rsidRDefault="006F5DFD" w:rsidP="006F5DFD">
            <w:pPr>
              <w:keepNext/>
              <w:spacing w:after="40" w:line="240" w:lineRule="auto"/>
              <w:rPr>
                <w:b/>
              </w:rPr>
            </w:pPr>
            <w:proofErr w:type="spellStart"/>
            <w:r>
              <w:rPr>
                <w:b/>
              </w:rPr>
              <w:t>change_stim</w:t>
            </w:r>
            <w:proofErr w:type="spellEnd"/>
          </w:p>
          <w:p w14:paraId="6963334E" w14:textId="77777777" w:rsidR="007778B0" w:rsidRDefault="007778B0" w:rsidP="006F5DFD">
            <w:pPr>
              <w:keepNext/>
              <w:spacing w:after="40" w:line="240" w:lineRule="auto"/>
              <w:rPr>
                <w:b/>
              </w:rPr>
            </w:pPr>
          </w:p>
          <w:p w14:paraId="6963334F" w14:textId="77777777" w:rsidR="007778B0" w:rsidRPr="00D0303D" w:rsidRDefault="006F5DFD" w:rsidP="006F5DFD">
            <w:pPr>
              <w:keepNext/>
              <w:spacing w:after="40" w:line="240" w:lineRule="auto"/>
            </w:pPr>
            <w:r>
              <w:rPr>
                <w:bCs/>
                <w:i/>
                <w:iCs/>
              </w:rPr>
              <w:t xml:space="preserve">[added in 2023 to replace </w:t>
            </w:r>
            <w:proofErr w:type="spellStart"/>
            <w:r>
              <w:rPr>
                <w:b/>
              </w:rPr>
              <w:t>change_cann</w:t>
            </w:r>
            <w:proofErr w:type="spellEnd"/>
            <w:r>
              <w:rPr>
                <w:bCs/>
                <w:i/>
                <w:iCs/>
              </w:rPr>
              <w:t xml:space="preserve"> and remove cannabis from list of substances; modified in 2024 to separate tobacco and e-cigarettes as response options]</w:t>
            </w:r>
          </w:p>
          <w:p w14:paraId="69633350" w14:textId="77777777" w:rsidR="007778B0" w:rsidRDefault="007778B0" w:rsidP="006F5DFD">
            <w:pPr>
              <w:keepNext/>
              <w:spacing w:after="40" w:line="240" w:lineRule="auto"/>
              <w:rPr>
                <w:b/>
              </w:rPr>
            </w:pPr>
          </w:p>
          <w:p w14:paraId="69633351"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52" w14:textId="77777777" w:rsidR="007778B0" w:rsidRDefault="006F5DFD" w:rsidP="006F5DFD">
            <w:pPr>
              <w:keepNext/>
              <w:spacing w:after="40" w:line="240" w:lineRule="auto"/>
            </w:pPr>
            <w:r>
              <w:rPr>
                <w:i/>
              </w:rPr>
              <w:t>Show if past 12-month cannabis user (past12mos = 1,2,3)</w:t>
            </w:r>
          </w:p>
          <w:p w14:paraId="69633353" w14:textId="77777777" w:rsidR="007778B0" w:rsidRDefault="006F5DFD" w:rsidP="006F5DFD">
            <w:pPr>
              <w:keepNext/>
              <w:spacing w:after="0" w:line="240" w:lineRule="auto"/>
            </w:pPr>
            <w:r>
              <w:t xml:space="preserve">Has </w:t>
            </w:r>
            <w:r>
              <w:rPr>
                <w:b/>
              </w:rPr>
              <w:t>non-medical cannabis legalization</w:t>
            </w:r>
            <w:r>
              <w:t xml:space="preserve"> changed your consumption of the following:</w:t>
            </w:r>
            <w: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356" w14:textId="77777777" w:rsidTr="00D0303D">
              <w:tc>
                <w:tcPr>
                  <w:tcW w:w="792" w:type="dxa"/>
                  <w:shd w:val="clear" w:color="auto" w:fill="auto"/>
                  <w:tcMar>
                    <w:top w:w="0" w:type="dxa"/>
                    <w:left w:w="108" w:type="dxa"/>
                    <w:bottom w:w="0" w:type="dxa"/>
                    <w:right w:w="108" w:type="dxa"/>
                  </w:tcMar>
                </w:tcPr>
                <w:p w14:paraId="69633354"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3355" w14:textId="77777777" w:rsidR="007778B0" w:rsidRDefault="006F5DFD" w:rsidP="006F5DFD">
                  <w:pPr>
                    <w:spacing w:after="0" w:line="240" w:lineRule="auto"/>
                  </w:pPr>
                  <w:r>
                    <w:t>Alcohol</w:t>
                  </w:r>
                </w:p>
              </w:tc>
            </w:tr>
            <w:tr w:rsidR="007778B0" w14:paraId="6963335B" w14:textId="77777777" w:rsidTr="00D0303D">
              <w:tc>
                <w:tcPr>
                  <w:tcW w:w="792" w:type="dxa"/>
                  <w:shd w:val="clear" w:color="auto" w:fill="auto"/>
                  <w:tcMar>
                    <w:top w:w="0" w:type="dxa"/>
                    <w:left w:w="108" w:type="dxa"/>
                    <w:bottom w:w="0" w:type="dxa"/>
                    <w:right w:w="108" w:type="dxa"/>
                  </w:tcMar>
                </w:tcPr>
                <w:p w14:paraId="69633357" w14:textId="77777777" w:rsidR="007778B0" w:rsidRDefault="006F5DFD" w:rsidP="006F5DFD">
                  <w:pPr>
                    <w:spacing w:after="0" w:line="240" w:lineRule="auto"/>
                  </w:pPr>
                  <w:r>
                    <w:t>2.</w:t>
                  </w:r>
                </w:p>
                <w:p w14:paraId="69633358"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3359" w14:textId="77777777" w:rsidR="007778B0" w:rsidRDefault="006F5DFD" w:rsidP="006F5DFD">
                  <w:pPr>
                    <w:spacing w:after="0" w:line="240" w:lineRule="auto"/>
                  </w:pPr>
                  <w:r>
                    <w:t xml:space="preserve">Tobacco </w:t>
                  </w:r>
                </w:p>
                <w:p w14:paraId="6963335A" w14:textId="77777777" w:rsidR="007778B0" w:rsidRDefault="006F5DFD" w:rsidP="006F5DFD">
                  <w:pPr>
                    <w:spacing w:after="0" w:line="240" w:lineRule="auto"/>
                  </w:pPr>
                  <w:r>
                    <w:t>E-cigarette with nicotine</w:t>
                  </w:r>
                </w:p>
              </w:tc>
            </w:tr>
            <w:tr w:rsidR="007778B0" w14:paraId="6963335E" w14:textId="77777777" w:rsidTr="00D0303D">
              <w:tc>
                <w:tcPr>
                  <w:tcW w:w="792" w:type="dxa"/>
                  <w:shd w:val="clear" w:color="auto" w:fill="auto"/>
                  <w:tcMar>
                    <w:top w:w="0" w:type="dxa"/>
                    <w:left w:w="108" w:type="dxa"/>
                    <w:bottom w:w="0" w:type="dxa"/>
                    <w:right w:w="108" w:type="dxa"/>
                  </w:tcMar>
                </w:tcPr>
                <w:p w14:paraId="6963335C"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335D" w14:textId="77777777" w:rsidR="007778B0" w:rsidRDefault="006F5DFD" w:rsidP="006F5DFD">
                  <w:pPr>
                    <w:spacing w:after="0" w:line="240" w:lineRule="auto"/>
                  </w:pPr>
                  <w:r>
                    <w:t>Opioids</w:t>
                  </w:r>
                </w:p>
              </w:tc>
            </w:tr>
            <w:tr w:rsidR="007778B0" w14:paraId="69633361" w14:textId="77777777" w:rsidTr="00D0303D">
              <w:tc>
                <w:tcPr>
                  <w:tcW w:w="792" w:type="dxa"/>
                  <w:shd w:val="clear" w:color="auto" w:fill="auto"/>
                  <w:tcMar>
                    <w:top w:w="0" w:type="dxa"/>
                    <w:left w:w="108" w:type="dxa"/>
                    <w:bottom w:w="0" w:type="dxa"/>
                    <w:right w:w="108" w:type="dxa"/>
                  </w:tcMar>
                </w:tcPr>
                <w:p w14:paraId="6963335F"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3360" w14:textId="77777777" w:rsidR="007778B0" w:rsidRDefault="006F5DFD" w:rsidP="006F5DFD">
                  <w:pPr>
                    <w:spacing w:after="0" w:line="240" w:lineRule="auto"/>
                  </w:pPr>
                  <w:r>
                    <w:t>Stimulants</w:t>
                  </w:r>
                </w:p>
              </w:tc>
            </w:tr>
          </w:tbl>
          <w:p w14:paraId="69633362"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365" w14:textId="77777777" w:rsidTr="00D0303D">
              <w:tc>
                <w:tcPr>
                  <w:tcW w:w="781" w:type="dxa"/>
                  <w:shd w:val="clear" w:color="auto" w:fill="auto"/>
                  <w:tcMar>
                    <w:top w:w="0" w:type="dxa"/>
                    <w:left w:w="108" w:type="dxa"/>
                    <w:bottom w:w="0" w:type="dxa"/>
                    <w:right w:w="108" w:type="dxa"/>
                  </w:tcMar>
                </w:tcPr>
                <w:p w14:paraId="69633363"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364" w14:textId="77777777" w:rsidR="007778B0" w:rsidRDefault="006F5DFD" w:rsidP="006F5DFD">
                  <w:pPr>
                    <w:spacing w:after="0" w:line="240" w:lineRule="auto"/>
                  </w:pPr>
                  <w:r>
                    <w:t>Yes, I consume more</w:t>
                  </w:r>
                </w:p>
              </w:tc>
            </w:tr>
            <w:tr w:rsidR="007778B0" w14:paraId="69633368" w14:textId="77777777" w:rsidTr="00D0303D">
              <w:tc>
                <w:tcPr>
                  <w:tcW w:w="781" w:type="dxa"/>
                  <w:shd w:val="clear" w:color="auto" w:fill="auto"/>
                  <w:tcMar>
                    <w:top w:w="0" w:type="dxa"/>
                    <w:left w:w="108" w:type="dxa"/>
                    <w:bottom w:w="0" w:type="dxa"/>
                    <w:right w:w="108" w:type="dxa"/>
                  </w:tcMar>
                </w:tcPr>
                <w:p w14:paraId="69633366"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367" w14:textId="77777777" w:rsidR="007778B0" w:rsidRDefault="006F5DFD" w:rsidP="006F5DFD">
                  <w:pPr>
                    <w:spacing w:after="0" w:line="240" w:lineRule="auto"/>
                  </w:pPr>
                  <w:r>
                    <w:t>Yes, I consume less</w:t>
                  </w:r>
                </w:p>
              </w:tc>
            </w:tr>
            <w:tr w:rsidR="007778B0" w14:paraId="6963336B" w14:textId="77777777" w:rsidTr="00D0303D">
              <w:tc>
                <w:tcPr>
                  <w:tcW w:w="781" w:type="dxa"/>
                  <w:shd w:val="clear" w:color="auto" w:fill="auto"/>
                  <w:tcMar>
                    <w:top w:w="0" w:type="dxa"/>
                    <w:left w:w="108" w:type="dxa"/>
                    <w:bottom w:w="0" w:type="dxa"/>
                    <w:right w:w="108" w:type="dxa"/>
                  </w:tcMar>
                </w:tcPr>
                <w:p w14:paraId="69633369"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36A" w14:textId="77777777" w:rsidR="007778B0" w:rsidRDefault="006F5DFD" w:rsidP="006F5DFD">
                  <w:pPr>
                    <w:spacing w:after="0" w:line="240" w:lineRule="auto"/>
                  </w:pPr>
                  <w:r>
                    <w:t>No, I consume the same amount</w:t>
                  </w:r>
                </w:p>
              </w:tc>
            </w:tr>
            <w:tr w:rsidR="007778B0" w14:paraId="6963336E" w14:textId="77777777" w:rsidTr="00D0303D">
              <w:tc>
                <w:tcPr>
                  <w:tcW w:w="781" w:type="dxa"/>
                  <w:shd w:val="clear" w:color="auto" w:fill="auto"/>
                  <w:tcMar>
                    <w:top w:w="0" w:type="dxa"/>
                    <w:left w:w="108" w:type="dxa"/>
                    <w:bottom w:w="0" w:type="dxa"/>
                    <w:right w:w="108" w:type="dxa"/>
                  </w:tcMar>
                </w:tcPr>
                <w:p w14:paraId="6963336C"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36D" w14:textId="77777777" w:rsidR="007778B0" w:rsidRDefault="006F5DFD" w:rsidP="006F5DFD">
                  <w:pPr>
                    <w:spacing w:after="0" w:line="240" w:lineRule="auto"/>
                  </w:pPr>
                  <w:r>
                    <w:t>I do not use this substance</w:t>
                  </w:r>
                </w:p>
              </w:tc>
            </w:tr>
            <w:tr w:rsidR="007778B0" w14:paraId="69633371" w14:textId="77777777" w:rsidTr="00D0303D">
              <w:tc>
                <w:tcPr>
                  <w:tcW w:w="781" w:type="dxa"/>
                  <w:shd w:val="clear" w:color="auto" w:fill="auto"/>
                  <w:tcMar>
                    <w:top w:w="0" w:type="dxa"/>
                    <w:left w:w="108" w:type="dxa"/>
                    <w:bottom w:w="0" w:type="dxa"/>
                    <w:right w:w="108" w:type="dxa"/>
                  </w:tcMar>
                </w:tcPr>
                <w:p w14:paraId="6963336F"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370" w14:textId="77777777" w:rsidR="007778B0" w:rsidRDefault="006F5DFD" w:rsidP="006F5DFD">
                  <w:pPr>
                    <w:spacing w:after="0" w:line="240" w:lineRule="auto"/>
                  </w:pPr>
                  <w:r>
                    <w:t>Missing</w:t>
                  </w:r>
                </w:p>
              </w:tc>
            </w:tr>
          </w:tbl>
          <w:p w14:paraId="69633372"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373" w14:textId="77777777" w:rsidR="007778B0" w:rsidRDefault="007778B0">
            <w:pPr>
              <w:keepNext/>
              <w:spacing w:after="40" w:line="240" w:lineRule="auto"/>
              <w:rPr>
                <w:b/>
              </w:rPr>
            </w:pPr>
          </w:p>
        </w:tc>
      </w:tr>
      <w:tr w:rsidR="007778B0" w14:paraId="696333B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75" w14:textId="77777777" w:rsidR="007778B0" w:rsidRDefault="006F5DFD" w:rsidP="006F5DFD">
            <w:pPr>
              <w:keepNext/>
              <w:spacing w:after="40" w:line="240" w:lineRule="auto"/>
              <w:rPr>
                <w:b/>
              </w:rPr>
            </w:pPr>
            <w:proofErr w:type="spellStart"/>
            <w:r>
              <w:rPr>
                <w:b/>
              </w:rPr>
              <w:lastRenderedPageBreak/>
              <w:t>med_nhp_dv</w:t>
            </w:r>
            <w:proofErr w:type="spellEnd"/>
          </w:p>
          <w:p w14:paraId="69633376" w14:textId="77777777" w:rsidR="007778B0" w:rsidRDefault="006F5DFD" w:rsidP="006F5DFD">
            <w:pPr>
              <w:keepNext/>
              <w:spacing w:after="40" w:line="240" w:lineRule="auto"/>
              <w:rPr>
                <w:b/>
              </w:rPr>
            </w:pPr>
            <w:proofErr w:type="spellStart"/>
            <w:r>
              <w:rPr>
                <w:b/>
              </w:rPr>
              <w:t>med_sex_dv</w:t>
            </w:r>
            <w:proofErr w:type="spellEnd"/>
          </w:p>
          <w:p w14:paraId="69633377" w14:textId="77777777" w:rsidR="007778B0" w:rsidRDefault="006F5DFD" w:rsidP="006F5DFD">
            <w:pPr>
              <w:keepNext/>
              <w:spacing w:after="40" w:line="240" w:lineRule="auto"/>
              <w:rPr>
                <w:b/>
              </w:rPr>
            </w:pPr>
            <w:proofErr w:type="spellStart"/>
            <w:r>
              <w:rPr>
                <w:b/>
              </w:rPr>
              <w:t>med_psyc_dv</w:t>
            </w:r>
            <w:proofErr w:type="spellEnd"/>
          </w:p>
          <w:p w14:paraId="69633378" w14:textId="77777777" w:rsidR="007778B0" w:rsidRDefault="006F5DFD" w:rsidP="006F5DFD">
            <w:pPr>
              <w:keepNext/>
              <w:spacing w:after="40" w:line="240" w:lineRule="auto"/>
              <w:rPr>
                <w:b/>
              </w:rPr>
            </w:pPr>
            <w:proofErr w:type="spellStart"/>
            <w:r>
              <w:rPr>
                <w:b/>
              </w:rPr>
              <w:t>med_card_dv</w:t>
            </w:r>
            <w:proofErr w:type="spellEnd"/>
          </w:p>
          <w:p w14:paraId="69633379" w14:textId="77777777" w:rsidR="007778B0" w:rsidRDefault="006F5DFD" w:rsidP="006F5DFD">
            <w:pPr>
              <w:keepNext/>
              <w:spacing w:after="40" w:line="240" w:lineRule="auto"/>
              <w:rPr>
                <w:b/>
              </w:rPr>
            </w:pPr>
            <w:proofErr w:type="spellStart"/>
            <w:r>
              <w:rPr>
                <w:b/>
              </w:rPr>
              <w:t>med_auto_dv</w:t>
            </w:r>
            <w:proofErr w:type="spellEnd"/>
          </w:p>
          <w:p w14:paraId="6963337A" w14:textId="77777777" w:rsidR="007778B0" w:rsidRDefault="006F5DFD" w:rsidP="006F5DFD">
            <w:pPr>
              <w:keepNext/>
              <w:spacing w:after="40" w:line="240" w:lineRule="auto"/>
              <w:rPr>
                <w:b/>
              </w:rPr>
            </w:pPr>
            <w:proofErr w:type="spellStart"/>
            <w:r>
              <w:rPr>
                <w:b/>
              </w:rPr>
              <w:t>med_gastro_dv</w:t>
            </w:r>
            <w:proofErr w:type="spellEnd"/>
          </w:p>
          <w:p w14:paraId="6963337B" w14:textId="77777777" w:rsidR="007778B0" w:rsidRDefault="006F5DFD" w:rsidP="006F5DFD">
            <w:pPr>
              <w:keepNext/>
              <w:spacing w:after="40" w:line="240" w:lineRule="auto"/>
              <w:rPr>
                <w:b/>
              </w:rPr>
            </w:pPr>
            <w:proofErr w:type="spellStart"/>
            <w:r>
              <w:rPr>
                <w:b/>
              </w:rPr>
              <w:t>med_neuro_dv</w:t>
            </w:r>
            <w:proofErr w:type="spellEnd"/>
          </w:p>
          <w:p w14:paraId="6963337C" w14:textId="77777777" w:rsidR="007778B0" w:rsidRDefault="006F5DFD" w:rsidP="006F5DFD">
            <w:pPr>
              <w:keepNext/>
              <w:spacing w:after="40" w:line="240" w:lineRule="auto"/>
              <w:rPr>
                <w:b/>
              </w:rPr>
            </w:pPr>
            <w:proofErr w:type="spellStart"/>
            <w:r>
              <w:rPr>
                <w:b/>
              </w:rPr>
              <w:t>med_meta_dv</w:t>
            </w:r>
            <w:proofErr w:type="spellEnd"/>
          </w:p>
          <w:p w14:paraId="6963337D" w14:textId="77777777" w:rsidR="007778B0" w:rsidRDefault="006F5DFD" w:rsidP="006F5DFD">
            <w:pPr>
              <w:keepNext/>
              <w:spacing w:after="40" w:line="240" w:lineRule="auto"/>
              <w:rPr>
                <w:b/>
              </w:rPr>
            </w:pPr>
            <w:proofErr w:type="spellStart"/>
            <w:r>
              <w:rPr>
                <w:b/>
              </w:rPr>
              <w:t>med_homeo_dv</w:t>
            </w:r>
            <w:proofErr w:type="spellEnd"/>
          </w:p>
          <w:p w14:paraId="6963337E" w14:textId="77777777" w:rsidR="007778B0" w:rsidRDefault="006F5DFD" w:rsidP="006F5DFD">
            <w:pPr>
              <w:keepNext/>
              <w:spacing w:after="40" w:line="240" w:lineRule="auto"/>
              <w:rPr>
                <w:b/>
              </w:rPr>
            </w:pPr>
            <w:proofErr w:type="spellStart"/>
            <w:r>
              <w:rPr>
                <w:b/>
              </w:rPr>
              <w:t>med_trad_dv</w:t>
            </w:r>
            <w:proofErr w:type="spellEnd"/>
          </w:p>
          <w:p w14:paraId="6963337F" w14:textId="77777777" w:rsidR="007778B0" w:rsidRDefault="006F5DFD" w:rsidP="006F5DFD">
            <w:pPr>
              <w:keepNext/>
              <w:spacing w:after="40" w:line="240" w:lineRule="auto"/>
              <w:rPr>
                <w:b/>
              </w:rPr>
            </w:pPr>
            <w:proofErr w:type="spellStart"/>
            <w:r>
              <w:rPr>
                <w:b/>
              </w:rPr>
              <w:t>med_other_dv</w:t>
            </w:r>
            <w:proofErr w:type="spellEnd"/>
          </w:p>
          <w:p w14:paraId="69633380" w14:textId="77777777" w:rsidR="007778B0" w:rsidRDefault="006F5DFD" w:rsidP="006F5DFD">
            <w:pPr>
              <w:keepNext/>
              <w:spacing w:after="40" w:line="240" w:lineRule="auto"/>
              <w:rPr>
                <w:b/>
              </w:rPr>
            </w:pPr>
            <w:proofErr w:type="spellStart"/>
            <w:r>
              <w:rPr>
                <w:b/>
              </w:rPr>
              <w:t>med_none_dv</w:t>
            </w:r>
            <w:proofErr w:type="spellEnd"/>
          </w:p>
          <w:p w14:paraId="69633381" w14:textId="77777777" w:rsidR="007778B0" w:rsidRDefault="006F5DFD" w:rsidP="006F5DFD">
            <w:pPr>
              <w:spacing w:after="0" w:line="240" w:lineRule="auto"/>
              <w:rPr>
                <w:rFonts w:cs="Calibri"/>
                <w:b/>
                <w:bCs/>
              </w:rPr>
            </w:pPr>
            <w:proofErr w:type="spellStart"/>
            <w:r>
              <w:rPr>
                <w:rFonts w:cs="Calibri"/>
                <w:b/>
                <w:bCs/>
              </w:rPr>
              <w:t>med_adhd_dv</w:t>
            </w:r>
            <w:proofErr w:type="spellEnd"/>
          </w:p>
          <w:p w14:paraId="69633382" w14:textId="77777777" w:rsidR="007778B0" w:rsidRDefault="007778B0" w:rsidP="006F5DFD">
            <w:pPr>
              <w:keepNext/>
              <w:spacing w:after="40" w:line="240" w:lineRule="auto"/>
              <w:rPr>
                <w:bCs/>
              </w:rPr>
            </w:pPr>
          </w:p>
          <w:p w14:paraId="69633383" w14:textId="77777777" w:rsidR="007778B0" w:rsidRDefault="006F5DFD" w:rsidP="006F5DFD">
            <w:pPr>
              <w:keepNext/>
              <w:spacing w:after="40" w:line="240" w:lineRule="auto"/>
              <w:rPr>
                <w:bCs/>
                <w:i/>
                <w:iCs/>
              </w:rPr>
            </w:pPr>
            <w:r>
              <w:rPr>
                <w:bCs/>
                <w:i/>
                <w:iCs/>
              </w:rPr>
              <w:t>[variable added in 2023]</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84" w14:textId="77777777" w:rsidR="007778B0" w:rsidRDefault="006F5DFD" w:rsidP="006F5DFD">
            <w:pPr>
              <w:keepNext/>
              <w:spacing w:after="40" w:line="240" w:lineRule="auto"/>
            </w:pPr>
            <w:r>
              <w:rPr>
                <w:i/>
              </w:rPr>
              <w:t>Show if past 12-month cannabis user (past12mos = 1,2,3)</w:t>
            </w:r>
          </w:p>
          <w:p w14:paraId="69633385" w14:textId="77777777" w:rsidR="007778B0" w:rsidRDefault="006F5DFD" w:rsidP="006F5DFD">
            <w:pPr>
              <w:keepNext/>
              <w:spacing w:after="0" w:line="240" w:lineRule="auto"/>
            </w:pPr>
            <w:r>
              <w:t xml:space="preserve">During the </w:t>
            </w:r>
            <w:r>
              <w:rPr>
                <w:b/>
              </w:rPr>
              <w:t>past 12 months</w:t>
            </w:r>
            <w:r>
              <w:t xml:space="preserve">, did you take any of these medications or health products while using cannabis? </w:t>
            </w:r>
            <w:r>
              <w:br/>
            </w:r>
          </w:p>
          <w:p w14:paraId="69633386"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891"/>
              <w:gridCol w:w="9189"/>
            </w:tblGrid>
            <w:tr w:rsidR="007778B0" w14:paraId="69633389" w14:textId="77777777" w:rsidTr="00D0303D">
              <w:tc>
                <w:tcPr>
                  <w:tcW w:w="891" w:type="dxa"/>
                  <w:shd w:val="clear" w:color="auto" w:fill="auto"/>
                  <w:tcMar>
                    <w:top w:w="0" w:type="dxa"/>
                    <w:left w:w="108" w:type="dxa"/>
                    <w:bottom w:w="0" w:type="dxa"/>
                    <w:right w:w="108" w:type="dxa"/>
                  </w:tcMar>
                </w:tcPr>
                <w:p w14:paraId="69633387" w14:textId="77777777" w:rsidR="007778B0" w:rsidRDefault="006F5DFD" w:rsidP="006F5DFD">
                  <w:pPr>
                    <w:spacing w:after="0" w:line="240" w:lineRule="auto"/>
                  </w:pPr>
                  <w:r>
                    <w:rPr>
                      <w:rFonts w:ascii="Segoe UI Symbol" w:hAnsi="Segoe UI Symbol" w:cs="Segoe UI Symbol"/>
                    </w:rPr>
                    <w:t>❑</w:t>
                  </w:r>
                  <w:r>
                    <w:t xml:space="preserve">   1</w:t>
                  </w:r>
                </w:p>
              </w:tc>
              <w:tc>
                <w:tcPr>
                  <w:tcW w:w="9189" w:type="dxa"/>
                  <w:shd w:val="clear" w:color="auto" w:fill="auto"/>
                  <w:tcMar>
                    <w:top w:w="0" w:type="dxa"/>
                    <w:left w:w="108" w:type="dxa"/>
                    <w:bottom w:w="0" w:type="dxa"/>
                    <w:right w:w="108" w:type="dxa"/>
                  </w:tcMar>
                </w:tcPr>
                <w:p w14:paraId="69633388" w14:textId="77777777" w:rsidR="007778B0" w:rsidRDefault="006F5DFD" w:rsidP="006F5DFD">
                  <w:pPr>
                    <w:spacing w:after="0" w:line="240" w:lineRule="auto"/>
                  </w:pPr>
                  <w:r>
                    <w:t>Vitamins or natural health products (e.g., prenatal vitamins, multivitamins, melatonin, St. John’s wort)</w:t>
                  </w:r>
                </w:p>
              </w:tc>
            </w:tr>
            <w:tr w:rsidR="007778B0" w14:paraId="6963338C" w14:textId="77777777" w:rsidTr="00D0303D">
              <w:tc>
                <w:tcPr>
                  <w:tcW w:w="891" w:type="dxa"/>
                  <w:shd w:val="clear" w:color="auto" w:fill="auto"/>
                  <w:tcMar>
                    <w:top w:w="0" w:type="dxa"/>
                    <w:left w:w="108" w:type="dxa"/>
                    <w:bottom w:w="0" w:type="dxa"/>
                    <w:right w:w="108" w:type="dxa"/>
                  </w:tcMar>
                </w:tcPr>
                <w:p w14:paraId="6963338A" w14:textId="77777777" w:rsidR="007778B0" w:rsidRDefault="006F5DFD" w:rsidP="006F5DFD">
                  <w:pPr>
                    <w:spacing w:after="0" w:line="240" w:lineRule="auto"/>
                  </w:pPr>
                  <w:r>
                    <w:rPr>
                      <w:rFonts w:ascii="Segoe UI Symbol" w:hAnsi="Segoe UI Symbol" w:cs="Segoe UI Symbol"/>
                    </w:rPr>
                    <w:t>❑</w:t>
                  </w:r>
                  <w:r>
                    <w:t xml:space="preserve">   2</w:t>
                  </w:r>
                </w:p>
              </w:tc>
              <w:tc>
                <w:tcPr>
                  <w:tcW w:w="9189" w:type="dxa"/>
                  <w:shd w:val="clear" w:color="auto" w:fill="auto"/>
                  <w:tcMar>
                    <w:top w:w="0" w:type="dxa"/>
                    <w:left w:w="108" w:type="dxa"/>
                    <w:bottom w:w="0" w:type="dxa"/>
                    <w:right w:w="108" w:type="dxa"/>
                  </w:tcMar>
                </w:tcPr>
                <w:p w14:paraId="6963338B" w14:textId="77777777" w:rsidR="007778B0" w:rsidRDefault="006F5DFD" w:rsidP="006F5DFD">
                  <w:pPr>
                    <w:spacing w:after="0" w:line="240" w:lineRule="auto"/>
                  </w:pPr>
                  <w:r>
                    <w:t>Birth control or sexual/reproductive health medications (e.g., menopause, dysmenorrhea, endometriosis) (Incl. Other – hormone replacement therapy)</w:t>
                  </w:r>
                </w:p>
              </w:tc>
            </w:tr>
            <w:tr w:rsidR="007778B0" w14:paraId="6963338F" w14:textId="77777777" w:rsidTr="00D0303D">
              <w:tc>
                <w:tcPr>
                  <w:tcW w:w="891" w:type="dxa"/>
                  <w:shd w:val="clear" w:color="auto" w:fill="auto"/>
                  <w:tcMar>
                    <w:top w:w="0" w:type="dxa"/>
                    <w:left w:w="108" w:type="dxa"/>
                    <w:bottom w:w="0" w:type="dxa"/>
                    <w:right w:w="108" w:type="dxa"/>
                  </w:tcMar>
                </w:tcPr>
                <w:p w14:paraId="6963338D" w14:textId="77777777" w:rsidR="007778B0" w:rsidRDefault="006F5DFD" w:rsidP="006F5DFD">
                  <w:pPr>
                    <w:spacing w:after="0" w:line="240" w:lineRule="auto"/>
                  </w:pPr>
                  <w:r>
                    <w:rPr>
                      <w:rFonts w:ascii="Segoe UI Symbol" w:hAnsi="Segoe UI Symbol" w:cs="Segoe UI Symbol"/>
                    </w:rPr>
                    <w:t>❑</w:t>
                  </w:r>
                  <w:r>
                    <w:t xml:space="preserve">   3</w:t>
                  </w:r>
                </w:p>
              </w:tc>
              <w:tc>
                <w:tcPr>
                  <w:tcW w:w="9189" w:type="dxa"/>
                  <w:shd w:val="clear" w:color="auto" w:fill="auto"/>
                  <w:tcMar>
                    <w:top w:w="0" w:type="dxa"/>
                    <w:left w:w="108" w:type="dxa"/>
                    <w:bottom w:w="0" w:type="dxa"/>
                    <w:right w:w="108" w:type="dxa"/>
                  </w:tcMar>
                </w:tcPr>
                <w:p w14:paraId="6963338E" w14:textId="77777777" w:rsidR="007778B0" w:rsidRDefault="006F5DFD" w:rsidP="006F5DFD">
                  <w:pPr>
                    <w:spacing w:after="0" w:line="240" w:lineRule="auto"/>
                  </w:pPr>
                  <w:r>
                    <w:t>Psychiatric medications (e.g., depression, anxiety, dementia, insomnia, psychoses)</w:t>
                  </w:r>
                </w:p>
              </w:tc>
            </w:tr>
            <w:tr w:rsidR="007778B0" w14:paraId="69633392" w14:textId="77777777" w:rsidTr="00D0303D">
              <w:tc>
                <w:tcPr>
                  <w:tcW w:w="891" w:type="dxa"/>
                  <w:shd w:val="clear" w:color="auto" w:fill="auto"/>
                  <w:tcMar>
                    <w:top w:w="0" w:type="dxa"/>
                    <w:left w:w="108" w:type="dxa"/>
                    <w:bottom w:w="0" w:type="dxa"/>
                    <w:right w:w="108" w:type="dxa"/>
                  </w:tcMar>
                </w:tcPr>
                <w:p w14:paraId="69633390" w14:textId="77777777" w:rsidR="007778B0" w:rsidRDefault="006F5DFD" w:rsidP="006F5DFD">
                  <w:pPr>
                    <w:spacing w:after="0" w:line="240" w:lineRule="auto"/>
                  </w:pPr>
                  <w:r>
                    <w:rPr>
                      <w:rFonts w:ascii="Segoe UI Symbol" w:hAnsi="Segoe UI Symbol" w:cs="Segoe UI Symbol"/>
                    </w:rPr>
                    <w:t>❑</w:t>
                  </w:r>
                  <w:r>
                    <w:t xml:space="preserve">   4</w:t>
                  </w:r>
                </w:p>
              </w:tc>
              <w:tc>
                <w:tcPr>
                  <w:tcW w:w="9189" w:type="dxa"/>
                  <w:shd w:val="clear" w:color="auto" w:fill="auto"/>
                  <w:tcMar>
                    <w:top w:w="0" w:type="dxa"/>
                    <w:left w:w="108" w:type="dxa"/>
                    <w:bottom w:w="0" w:type="dxa"/>
                    <w:right w:w="108" w:type="dxa"/>
                  </w:tcMar>
                </w:tcPr>
                <w:p w14:paraId="69633391" w14:textId="77777777" w:rsidR="007778B0" w:rsidRDefault="006F5DFD" w:rsidP="006F5DFD">
                  <w:pPr>
                    <w:spacing w:after="0" w:line="240" w:lineRule="auto"/>
                  </w:pPr>
                  <w:r>
                    <w:t>Heart disease medications (e.g., blood pressure, heart rate, cholesterol, blood thinners)</w:t>
                  </w:r>
                </w:p>
              </w:tc>
            </w:tr>
            <w:tr w:rsidR="007778B0" w14:paraId="69633395" w14:textId="77777777" w:rsidTr="00D0303D">
              <w:tc>
                <w:tcPr>
                  <w:tcW w:w="891" w:type="dxa"/>
                  <w:shd w:val="clear" w:color="auto" w:fill="auto"/>
                  <w:tcMar>
                    <w:top w:w="0" w:type="dxa"/>
                    <w:left w:w="108" w:type="dxa"/>
                    <w:bottom w:w="0" w:type="dxa"/>
                    <w:right w:w="108" w:type="dxa"/>
                  </w:tcMar>
                </w:tcPr>
                <w:p w14:paraId="69633393" w14:textId="77777777" w:rsidR="007778B0" w:rsidRDefault="006F5DFD" w:rsidP="006F5DFD">
                  <w:pPr>
                    <w:spacing w:after="0" w:line="240" w:lineRule="auto"/>
                  </w:pPr>
                  <w:r>
                    <w:rPr>
                      <w:rFonts w:ascii="Segoe UI Symbol" w:hAnsi="Segoe UI Symbol" w:cs="Segoe UI Symbol"/>
                    </w:rPr>
                    <w:t>❑</w:t>
                  </w:r>
                  <w:r>
                    <w:t xml:space="preserve">   5</w:t>
                  </w:r>
                </w:p>
              </w:tc>
              <w:tc>
                <w:tcPr>
                  <w:tcW w:w="9189" w:type="dxa"/>
                  <w:shd w:val="clear" w:color="auto" w:fill="auto"/>
                  <w:tcMar>
                    <w:top w:w="0" w:type="dxa"/>
                    <w:left w:w="108" w:type="dxa"/>
                    <w:bottom w:w="0" w:type="dxa"/>
                    <w:right w:w="108" w:type="dxa"/>
                  </w:tcMar>
                </w:tcPr>
                <w:p w14:paraId="69633394" w14:textId="77777777" w:rsidR="007778B0" w:rsidRDefault="006F5DFD" w:rsidP="006F5DFD">
                  <w:pPr>
                    <w:spacing w:after="0" w:line="240" w:lineRule="auto"/>
                  </w:pPr>
                  <w:r>
                    <w:rPr>
                      <w:b/>
                    </w:rPr>
                    <w:t>Prescription</w:t>
                  </w:r>
                  <w:r>
                    <w:t xml:space="preserve"> allergy or auto-immune disorder medications (e.g., biologics, and immunosuppressants)</w:t>
                  </w:r>
                </w:p>
              </w:tc>
            </w:tr>
            <w:tr w:rsidR="007778B0" w14:paraId="69633398" w14:textId="77777777" w:rsidTr="00D0303D">
              <w:tc>
                <w:tcPr>
                  <w:tcW w:w="891" w:type="dxa"/>
                  <w:shd w:val="clear" w:color="auto" w:fill="auto"/>
                  <w:tcMar>
                    <w:top w:w="0" w:type="dxa"/>
                    <w:left w:w="108" w:type="dxa"/>
                    <w:bottom w:w="0" w:type="dxa"/>
                    <w:right w:w="108" w:type="dxa"/>
                  </w:tcMar>
                </w:tcPr>
                <w:p w14:paraId="69633396" w14:textId="77777777" w:rsidR="007778B0" w:rsidRDefault="006F5DFD" w:rsidP="006F5DFD">
                  <w:pPr>
                    <w:spacing w:after="0" w:line="240" w:lineRule="auto"/>
                  </w:pPr>
                  <w:r>
                    <w:rPr>
                      <w:rFonts w:ascii="Segoe UI Symbol" w:hAnsi="Segoe UI Symbol" w:cs="Segoe UI Symbol"/>
                    </w:rPr>
                    <w:t>❑</w:t>
                  </w:r>
                  <w:r>
                    <w:t xml:space="preserve">   6</w:t>
                  </w:r>
                </w:p>
              </w:tc>
              <w:tc>
                <w:tcPr>
                  <w:tcW w:w="9189" w:type="dxa"/>
                  <w:shd w:val="clear" w:color="auto" w:fill="auto"/>
                  <w:tcMar>
                    <w:top w:w="0" w:type="dxa"/>
                    <w:left w:w="108" w:type="dxa"/>
                    <w:bottom w:w="0" w:type="dxa"/>
                    <w:right w:w="108" w:type="dxa"/>
                  </w:tcMar>
                </w:tcPr>
                <w:p w14:paraId="69633397" w14:textId="77777777" w:rsidR="007778B0" w:rsidRDefault="006F5DFD" w:rsidP="006F5DFD">
                  <w:pPr>
                    <w:spacing w:after="0" w:line="240" w:lineRule="auto"/>
                  </w:pPr>
                  <w:r>
                    <w:t xml:space="preserve">Gastrointestinal medications (e.g., </w:t>
                  </w:r>
                  <w:r>
                    <w:rPr>
                      <w:b/>
                    </w:rPr>
                    <w:t>prescriptions</w:t>
                  </w:r>
                  <w:r>
                    <w:t xml:space="preserve"> for nausea, heartburn, irritable bowel syndrome)</w:t>
                  </w:r>
                </w:p>
              </w:tc>
            </w:tr>
            <w:tr w:rsidR="007778B0" w14:paraId="6963339B" w14:textId="77777777" w:rsidTr="00D0303D">
              <w:tc>
                <w:tcPr>
                  <w:tcW w:w="891" w:type="dxa"/>
                  <w:shd w:val="clear" w:color="auto" w:fill="auto"/>
                  <w:tcMar>
                    <w:top w:w="0" w:type="dxa"/>
                    <w:left w:w="108" w:type="dxa"/>
                    <w:bottom w:w="0" w:type="dxa"/>
                    <w:right w:w="108" w:type="dxa"/>
                  </w:tcMar>
                </w:tcPr>
                <w:p w14:paraId="69633399" w14:textId="77777777" w:rsidR="007778B0" w:rsidRDefault="006F5DFD" w:rsidP="006F5DFD">
                  <w:pPr>
                    <w:spacing w:after="0" w:line="240" w:lineRule="auto"/>
                  </w:pPr>
                  <w:r>
                    <w:rPr>
                      <w:rFonts w:ascii="Segoe UI Symbol" w:hAnsi="Segoe UI Symbol" w:cs="Segoe UI Symbol"/>
                    </w:rPr>
                    <w:t>❑</w:t>
                  </w:r>
                  <w:r>
                    <w:t xml:space="preserve">   7</w:t>
                  </w:r>
                </w:p>
              </w:tc>
              <w:tc>
                <w:tcPr>
                  <w:tcW w:w="9189" w:type="dxa"/>
                  <w:shd w:val="clear" w:color="auto" w:fill="auto"/>
                  <w:tcMar>
                    <w:top w:w="0" w:type="dxa"/>
                    <w:left w:w="108" w:type="dxa"/>
                    <w:bottom w:w="0" w:type="dxa"/>
                    <w:right w:w="108" w:type="dxa"/>
                  </w:tcMar>
                </w:tcPr>
                <w:p w14:paraId="6963339A" w14:textId="77777777" w:rsidR="007778B0" w:rsidRDefault="006F5DFD" w:rsidP="006F5DFD">
                  <w:pPr>
                    <w:spacing w:after="0" w:line="240" w:lineRule="auto"/>
                  </w:pPr>
                  <w:r>
                    <w:t>Neurological disorder medications (e.g., epilepsy, neuropathy, multiple sclerosis, Parkinson's)</w:t>
                  </w:r>
                </w:p>
              </w:tc>
            </w:tr>
            <w:tr w:rsidR="007778B0" w14:paraId="6963339E" w14:textId="77777777" w:rsidTr="00D0303D">
              <w:tc>
                <w:tcPr>
                  <w:tcW w:w="891" w:type="dxa"/>
                  <w:shd w:val="clear" w:color="auto" w:fill="auto"/>
                  <w:tcMar>
                    <w:top w:w="0" w:type="dxa"/>
                    <w:left w:w="108" w:type="dxa"/>
                    <w:bottom w:w="0" w:type="dxa"/>
                    <w:right w:w="108" w:type="dxa"/>
                  </w:tcMar>
                </w:tcPr>
                <w:p w14:paraId="6963339C" w14:textId="77777777" w:rsidR="007778B0" w:rsidRDefault="006F5DFD" w:rsidP="006F5DFD">
                  <w:pPr>
                    <w:spacing w:after="0" w:line="240" w:lineRule="auto"/>
                  </w:pPr>
                  <w:r>
                    <w:rPr>
                      <w:rFonts w:ascii="Segoe UI Symbol" w:hAnsi="Segoe UI Symbol" w:cs="Segoe UI Symbol"/>
                    </w:rPr>
                    <w:t>❑</w:t>
                  </w:r>
                  <w:r>
                    <w:t xml:space="preserve">   8</w:t>
                  </w:r>
                </w:p>
              </w:tc>
              <w:tc>
                <w:tcPr>
                  <w:tcW w:w="9189" w:type="dxa"/>
                  <w:shd w:val="clear" w:color="auto" w:fill="auto"/>
                  <w:tcMar>
                    <w:top w:w="0" w:type="dxa"/>
                    <w:left w:w="108" w:type="dxa"/>
                    <w:bottom w:w="0" w:type="dxa"/>
                    <w:right w:w="108" w:type="dxa"/>
                  </w:tcMar>
                </w:tcPr>
                <w:p w14:paraId="6963339D" w14:textId="77777777" w:rsidR="007778B0" w:rsidRDefault="006F5DFD" w:rsidP="006F5DFD">
                  <w:pPr>
                    <w:spacing w:after="0" w:line="240" w:lineRule="auto"/>
                  </w:pPr>
                  <w:r>
                    <w:t>Metabolic disorder medications (e.g., diabetes, hypothyroidism, obesity, testosterone)</w:t>
                  </w:r>
                </w:p>
              </w:tc>
            </w:tr>
            <w:tr w:rsidR="007778B0" w14:paraId="696333A1" w14:textId="77777777" w:rsidTr="00D0303D">
              <w:tc>
                <w:tcPr>
                  <w:tcW w:w="891" w:type="dxa"/>
                  <w:shd w:val="clear" w:color="auto" w:fill="auto"/>
                  <w:tcMar>
                    <w:top w:w="0" w:type="dxa"/>
                    <w:left w:w="108" w:type="dxa"/>
                    <w:bottom w:w="0" w:type="dxa"/>
                    <w:right w:w="108" w:type="dxa"/>
                  </w:tcMar>
                </w:tcPr>
                <w:p w14:paraId="6963339F" w14:textId="77777777" w:rsidR="007778B0" w:rsidRDefault="006F5DFD" w:rsidP="006F5DFD">
                  <w:pPr>
                    <w:spacing w:after="0" w:line="240" w:lineRule="auto"/>
                  </w:pPr>
                  <w:r>
                    <w:rPr>
                      <w:rFonts w:ascii="Segoe UI Symbol" w:hAnsi="Segoe UI Symbol" w:cs="Segoe UI Symbol"/>
                    </w:rPr>
                    <w:t>❑</w:t>
                  </w:r>
                  <w:r>
                    <w:t xml:space="preserve">   9</w:t>
                  </w:r>
                </w:p>
              </w:tc>
              <w:tc>
                <w:tcPr>
                  <w:tcW w:w="9189" w:type="dxa"/>
                  <w:shd w:val="clear" w:color="auto" w:fill="auto"/>
                  <w:tcMar>
                    <w:top w:w="0" w:type="dxa"/>
                    <w:left w:w="108" w:type="dxa"/>
                    <w:bottom w:w="0" w:type="dxa"/>
                    <w:right w:w="108" w:type="dxa"/>
                  </w:tcMar>
                </w:tcPr>
                <w:p w14:paraId="696333A0" w14:textId="77777777" w:rsidR="007778B0" w:rsidRDefault="006F5DFD" w:rsidP="006F5DFD">
                  <w:pPr>
                    <w:spacing w:after="0" w:line="240" w:lineRule="auto"/>
                  </w:pPr>
                  <w:r>
                    <w:t>Homeopathic medicines</w:t>
                  </w:r>
                </w:p>
              </w:tc>
            </w:tr>
            <w:tr w:rsidR="007778B0" w14:paraId="696333A4" w14:textId="77777777" w:rsidTr="00D0303D">
              <w:tc>
                <w:tcPr>
                  <w:tcW w:w="891" w:type="dxa"/>
                  <w:shd w:val="clear" w:color="auto" w:fill="auto"/>
                  <w:tcMar>
                    <w:top w:w="0" w:type="dxa"/>
                    <w:left w:w="108" w:type="dxa"/>
                    <w:bottom w:w="0" w:type="dxa"/>
                    <w:right w:w="108" w:type="dxa"/>
                  </w:tcMar>
                </w:tcPr>
                <w:p w14:paraId="696333A2" w14:textId="77777777" w:rsidR="007778B0" w:rsidRDefault="006F5DFD" w:rsidP="006F5DFD">
                  <w:pPr>
                    <w:spacing w:after="0" w:line="240" w:lineRule="auto"/>
                  </w:pPr>
                  <w:r>
                    <w:rPr>
                      <w:rFonts w:ascii="Segoe UI Symbol" w:hAnsi="Segoe UI Symbol" w:cs="Segoe UI Symbol"/>
                    </w:rPr>
                    <w:t>❑</w:t>
                  </w:r>
                  <w:r>
                    <w:t xml:space="preserve">   10</w:t>
                  </w:r>
                </w:p>
              </w:tc>
              <w:tc>
                <w:tcPr>
                  <w:tcW w:w="9189" w:type="dxa"/>
                  <w:shd w:val="clear" w:color="auto" w:fill="auto"/>
                  <w:tcMar>
                    <w:top w:w="0" w:type="dxa"/>
                    <w:left w:w="108" w:type="dxa"/>
                    <w:bottom w:w="0" w:type="dxa"/>
                    <w:right w:w="108" w:type="dxa"/>
                  </w:tcMar>
                </w:tcPr>
                <w:p w14:paraId="696333A3" w14:textId="77777777" w:rsidR="007778B0" w:rsidRDefault="006F5DFD" w:rsidP="006F5DFD">
                  <w:pPr>
                    <w:spacing w:after="0" w:line="240" w:lineRule="auto"/>
                  </w:pPr>
                  <w:r>
                    <w:t>Traditional medicines (e.g., Indigenous or Chinese medicines)</w:t>
                  </w:r>
                </w:p>
              </w:tc>
            </w:tr>
            <w:tr w:rsidR="007778B0" w14:paraId="696333A7" w14:textId="77777777" w:rsidTr="00D0303D">
              <w:tc>
                <w:tcPr>
                  <w:tcW w:w="891" w:type="dxa"/>
                  <w:shd w:val="clear" w:color="auto" w:fill="auto"/>
                  <w:tcMar>
                    <w:top w:w="0" w:type="dxa"/>
                    <w:left w:w="108" w:type="dxa"/>
                    <w:bottom w:w="0" w:type="dxa"/>
                    <w:right w:w="108" w:type="dxa"/>
                  </w:tcMar>
                </w:tcPr>
                <w:p w14:paraId="696333A5" w14:textId="77777777" w:rsidR="007778B0" w:rsidRDefault="006F5DFD" w:rsidP="006F5DFD">
                  <w:pPr>
                    <w:spacing w:after="0" w:line="240" w:lineRule="auto"/>
                  </w:pPr>
                  <w:r>
                    <w:rPr>
                      <w:rFonts w:ascii="Segoe UI Symbol" w:hAnsi="Segoe UI Symbol" w:cs="Segoe UI Symbol"/>
                    </w:rPr>
                    <w:t>❑</w:t>
                  </w:r>
                  <w:r>
                    <w:t xml:space="preserve">   11</w:t>
                  </w:r>
                </w:p>
              </w:tc>
              <w:tc>
                <w:tcPr>
                  <w:tcW w:w="9189" w:type="dxa"/>
                  <w:shd w:val="clear" w:color="auto" w:fill="auto"/>
                  <w:tcMar>
                    <w:top w:w="0" w:type="dxa"/>
                    <w:left w:w="108" w:type="dxa"/>
                    <w:bottom w:w="0" w:type="dxa"/>
                    <w:right w:w="108" w:type="dxa"/>
                  </w:tcMar>
                </w:tcPr>
                <w:p w14:paraId="696333A6" w14:textId="77777777" w:rsidR="007778B0" w:rsidRDefault="006F5DFD" w:rsidP="006F5DFD">
                  <w:pPr>
                    <w:spacing w:after="0" w:line="240" w:lineRule="auto"/>
                  </w:pPr>
                  <w:r>
                    <w:t>Other (please specify): __________________________________________________</w:t>
                  </w:r>
                </w:p>
              </w:tc>
            </w:tr>
            <w:tr w:rsidR="007778B0" w14:paraId="696333AA" w14:textId="77777777" w:rsidTr="00D0303D">
              <w:trPr>
                <w:trHeight w:val="80"/>
              </w:trPr>
              <w:tc>
                <w:tcPr>
                  <w:tcW w:w="891" w:type="dxa"/>
                  <w:shd w:val="clear" w:color="auto" w:fill="auto"/>
                  <w:tcMar>
                    <w:top w:w="0" w:type="dxa"/>
                    <w:left w:w="108" w:type="dxa"/>
                    <w:bottom w:w="0" w:type="dxa"/>
                    <w:right w:w="108" w:type="dxa"/>
                  </w:tcMar>
                </w:tcPr>
                <w:p w14:paraId="696333A8" w14:textId="77777777" w:rsidR="007778B0" w:rsidRDefault="006F5DFD" w:rsidP="006F5DFD">
                  <w:pPr>
                    <w:spacing w:after="0" w:line="240" w:lineRule="auto"/>
                  </w:pPr>
                  <w:r>
                    <w:rPr>
                      <w:rFonts w:ascii="Segoe UI Symbol" w:hAnsi="Segoe UI Symbol" w:cs="Segoe UI Symbol"/>
                    </w:rPr>
                    <w:t>❑</w:t>
                  </w:r>
                  <w:r>
                    <w:t xml:space="preserve">   12</w:t>
                  </w:r>
                </w:p>
              </w:tc>
              <w:tc>
                <w:tcPr>
                  <w:tcW w:w="9189" w:type="dxa"/>
                  <w:shd w:val="clear" w:color="auto" w:fill="auto"/>
                  <w:tcMar>
                    <w:top w:w="0" w:type="dxa"/>
                    <w:left w:w="108" w:type="dxa"/>
                    <w:bottom w:w="0" w:type="dxa"/>
                    <w:right w:w="108" w:type="dxa"/>
                  </w:tcMar>
                </w:tcPr>
                <w:p w14:paraId="696333A9" w14:textId="77777777" w:rsidR="007778B0" w:rsidRDefault="006F5DFD" w:rsidP="006F5DFD">
                  <w:pPr>
                    <w:spacing w:after="0" w:line="240" w:lineRule="auto"/>
                  </w:pPr>
                  <w:r>
                    <w:t>None of the above</w:t>
                  </w:r>
                  <w:r>
                    <w:rPr>
                      <w:i/>
                    </w:rPr>
                    <w:tab/>
                    <w:t>(Exclusive)</w:t>
                  </w:r>
                </w:p>
              </w:tc>
            </w:tr>
            <w:tr w:rsidR="007778B0" w14:paraId="696333AD" w14:textId="77777777" w:rsidTr="00D0303D">
              <w:trPr>
                <w:trHeight w:val="80"/>
              </w:trPr>
              <w:tc>
                <w:tcPr>
                  <w:tcW w:w="891" w:type="dxa"/>
                  <w:shd w:val="clear" w:color="auto" w:fill="auto"/>
                  <w:tcMar>
                    <w:top w:w="0" w:type="dxa"/>
                    <w:left w:w="108" w:type="dxa"/>
                    <w:bottom w:w="0" w:type="dxa"/>
                    <w:right w:w="108" w:type="dxa"/>
                  </w:tcMar>
                </w:tcPr>
                <w:p w14:paraId="696333AB" w14:textId="77777777" w:rsidR="007778B0" w:rsidRDefault="006F5DFD" w:rsidP="006F5DFD">
                  <w:pPr>
                    <w:spacing w:after="0" w:line="240" w:lineRule="auto"/>
                  </w:pPr>
                  <w:r>
                    <w:rPr>
                      <w:rFonts w:ascii="Segoe UI Symbol" w:hAnsi="Segoe UI Symbol" w:cs="Segoe UI Symbol"/>
                    </w:rPr>
                    <w:t>❑</w:t>
                  </w:r>
                  <w:r>
                    <w:t xml:space="preserve">   12</w:t>
                  </w:r>
                </w:p>
              </w:tc>
              <w:tc>
                <w:tcPr>
                  <w:tcW w:w="9189" w:type="dxa"/>
                  <w:shd w:val="clear" w:color="auto" w:fill="auto"/>
                  <w:tcMar>
                    <w:top w:w="0" w:type="dxa"/>
                    <w:left w:w="108" w:type="dxa"/>
                    <w:bottom w:w="0" w:type="dxa"/>
                    <w:right w:w="108" w:type="dxa"/>
                  </w:tcMar>
                </w:tcPr>
                <w:p w14:paraId="696333AC" w14:textId="77777777" w:rsidR="007778B0" w:rsidRDefault="006F5DFD" w:rsidP="006F5DFD">
                  <w:pPr>
                    <w:spacing w:after="0" w:line="240" w:lineRule="auto"/>
                  </w:pPr>
                  <w:r>
                    <w:t>Other – ADHD medication</w:t>
                  </w:r>
                </w:p>
              </w:tc>
            </w:tr>
          </w:tbl>
          <w:p w14:paraId="696333AE" w14:textId="77777777" w:rsidR="007778B0" w:rsidRDefault="007778B0" w:rsidP="006F5DFD">
            <w:pPr>
              <w:keepNext/>
              <w:spacing w:after="40" w:line="240" w:lineRule="auto"/>
              <w:rPr>
                <w:b/>
              </w:rPr>
            </w:pPr>
          </w:p>
          <w:tbl>
            <w:tblPr>
              <w:tblW w:w="9956" w:type="dxa"/>
              <w:tblLayout w:type="fixed"/>
              <w:tblCellMar>
                <w:left w:w="10" w:type="dxa"/>
                <w:right w:w="10" w:type="dxa"/>
              </w:tblCellMar>
              <w:tblLook w:val="0000" w:firstRow="0" w:lastRow="0" w:firstColumn="0" w:lastColumn="0" w:noHBand="0" w:noVBand="0"/>
            </w:tblPr>
            <w:tblGrid>
              <w:gridCol w:w="889"/>
              <w:gridCol w:w="9067"/>
            </w:tblGrid>
            <w:tr w:rsidR="007778B0" w14:paraId="696333B1" w14:textId="77777777" w:rsidTr="00D0303D">
              <w:tc>
                <w:tcPr>
                  <w:tcW w:w="889" w:type="dxa"/>
                  <w:shd w:val="clear" w:color="auto" w:fill="auto"/>
                  <w:tcMar>
                    <w:top w:w="0" w:type="dxa"/>
                    <w:left w:w="108" w:type="dxa"/>
                    <w:bottom w:w="0" w:type="dxa"/>
                    <w:right w:w="108" w:type="dxa"/>
                  </w:tcMar>
                </w:tcPr>
                <w:p w14:paraId="696333AF"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33B0" w14:textId="77777777" w:rsidR="007778B0" w:rsidRDefault="006F5DFD" w:rsidP="006F5DFD">
                  <w:pPr>
                    <w:spacing w:after="0" w:line="240" w:lineRule="auto"/>
                  </w:pPr>
                  <w:r>
                    <w:t>Unselected</w:t>
                  </w:r>
                </w:p>
              </w:tc>
            </w:tr>
            <w:tr w:rsidR="007778B0" w14:paraId="696333B4" w14:textId="77777777" w:rsidTr="00D0303D">
              <w:tc>
                <w:tcPr>
                  <w:tcW w:w="889" w:type="dxa"/>
                  <w:shd w:val="clear" w:color="auto" w:fill="auto"/>
                  <w:tcMar>
                    <w:top w:w="0" w:type="dxa"/>
                    <w:left w:w="108" w:type="dxa"/>
                    <w:bottom w:w="0" w:type="dxa"/>
                    <w:right w:w="108" w:type="dxa"/>
                  </w:tcMar>
                </w:tcPr>
                <w:p w14:paraId="696333B2"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3B3" w14:textId="77777777" w:rsidR="007778B0" w:rsidRDefault="006F5DFD" w:rsidP="006F5DFD">
                  <w:pPr>
                    <w:spacing w:after="0" w:line="240" w:lineRule="auto"/>
                  </w:pPr>
                  <w:r>
                    <w:t>Selected</w:t>
                  </w:r>
                </w:p>
              </w:tc>
            </w:tr>
            <w:tr w:rsidR="007778B0" w14:paraId="696333B7" w14:textId="77777777" w:rsidTr="00D0303D">
              <w:trPr>
                <w:trHeight w:val="80"/>
              </w:trPr>
              <w:tc>
                <w:tcPr>
                  <w:tcW w:w="889" w:type="dxa"/>
                  <w:shd w:val="clear" w:color="auto" w:fill="auto"/>
                  <w:tcMar>
                    <w:top w:w="0" w:type="dxa"/>
                    <w:left w:w="108" w:type="dxa"/>
                    <w:bottom w:w="0" w:type="dxa"/>
                    <w:right w:w="108" w:type="dxa"/>
                  </w:tcMar>
                </w:tcPr>
                <w:p w14:paraId="696333B5"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3B6" w14:textId="77777777" w:rsidR="007778B0" w:rsidRDefault="006F5DFD" w:rsidP="006F5DFD">
                  <w:pPr>
                    <w:spacing w:after="0" w:line="240" w:lineRule="auto"/>
                  </w:pPr>
                  <w:r>
                    <w:t>Missing</w:t>
                  </w:r>
                </w:p>
              </w:tc>
            </w:tr>
          </w:tbl>
          <w:p w14:paraId="696333B8"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3B9" w14:textId="77777777" w:rsidR="007778B0" w:rsidRDefault="007778B0">
            <w:pPr>
              <w:keepNext/>
              <w:spacing w:after="40" w:line="240" w:lineRule="auto"/>
              <w:rPr>
                <w:b/>
              </w:rPr>
            </w:pPr>
          </w:p>
        </w:tc>
      </w:tr>
      <w:tr w:rsidR="007778B0" w14:paraId="696333D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BB" w14:textId="77777777" w:rsidR="007778B0" w:rsidRDefault="006F5DFD" w:rsidP="006F5DFD">
            <w:pPr>
              <w:keepNext/>
              <w:spacing w:after="40" w:line="240" w:lineRule="auto"/>
              <w:rPr>
                <w:b/>
              </w:rPr>
            </w:pPr>
            <w:proofErr w:type="spellStart"/>
            <w:r>
              <w:rPr>
                <w:b/>
              </w:rPr>
              <w:t>driver_smoke_rev</w:t>
            </w:r>
            <w:proofErr w:type="spellEnd"/>
          </w:p>
          <w:p w14:paraId="696333BC" w14:textId="77777777" w:rsidR="007778B0" w:rsidRDefault="007778B0" w:rsidP="006F5DFD">
            <w:pPr>
              <w:keepNext/>
              <w:spacing w:after="40" w:line="240" w:lineRule="auto"/>
              <w:rPr>
                <w:bCs/>
                <w:i/>
                <w:iCs/>
              </w:rPr>
            </w:pPr>
          </w:p>
          <w:p w14:paraId="696333BD" w14:textId="77777777" w:rsidR="007778B0" w:rsidRPr="00D0303D" w:rsidRDefault="006F5DFD" w:rsidP="006F5DFD">
            <w:pPr>
              <w:keepNext/>
              <w:spacing w:after="40" w:line="240" w:lineRule="auto"/>
            </w:pPr>
            <w:r>
              <w:rPr>
                <w:bCs/>
                <w:i/>
                <w:iCs/>
              </w:rPr>
              <w:t xml:space="preserve">[added in 2023 to replace </w:t>
            </w:r>
            <w:proofErr w:type="spellStart"/>
            <w:r>
              <w:rPr>
                <w:b/>
              </w:rPr>
              <w:t>driver_smoke</w:t>
            </w:r>
            <w:proofErr w:type="spellEnd"/>
            <w:r>
              <w:rPr>
                <w:bCs/>
                <w:i/>
                <w:iCs/>
              </w:rPr>
              <w:t>]</w:t>
            </w:r>
          </w:p>
          <w:p w14:paraId="696333BE" w14:textId="77777777" w:rsidR="007778B0" w:rsidRDefault="007778B0" w:rsidP="006F5DFD">
            <w:pPr>
              <w:keepNext/>
              <w:spacing w:after="40" w:line="240" w:lineRule="auto"/>
              <w:rPr>
                <w:b/>
              </w:rPr>
            </w:pPr>
          </w:p>
          <w:p w14:paraId="696333BF"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C0" w14:textId="77777777" w:rsidR="007778B0" w:rsidRDefault="006F5DFD" w:rsidP="006F5DFD">
            <w:pPr>
              <w:keepNext/>
              <w:spacing w:after="0" w:line="240" w:lineRule="auto"/>
              <w:rPr>
                <w:i/>
              </w:rPr>
            </w:pPr>
            <w:r>
              <w:rPr>
                <w:i/>
              </w:rPr>
              <w:t>Show if past 12-month cannabis user (past12mos = 1,2,3)</w:t>
            </w:r>
          </w:p>
          <w:p w14:paraId="696333C1" w14:textId="77777777" w:rsidR="007778B0" w:rsidRDefault="006F5DFD" w:rsidP="006F5DFD">
            <w:pPr>
              <w:keepNext/>
              <w:spacing w:after="0" w:line="240" w:lineRule="auto"/>
            </w:pPr>
            <w:r>
              <w:t xml:space="preserve">Have you driven a motor vehicle (e.g., car, snowmobile, motor boat or all-terrain vehicle (ATV)) </w:t>
            </w:r>
            <w:r>
              <w:rPr>
                <w:b/>
              </w:rPr>
              <w:t>within 2 hours of smoking or vapourizing</w:t>
            </w:r>
            <w:r>
              <w:t xml:space="preserve"> cannabis or a cannabis product?</w:t>
            </w:r>
          </w:p>
          <w:tbl>
            <w:tblPr>
              <w:tblW w:w="9848" w:type="dxa"/>
              <w:tblLayout w:type="fixed"/>
              <w:tblCellMar>
                <w:left w:w="10" w:type="dxa"/>
                <w:right w:w="10" w:type="dxa"/>
              </w:tblCellMar>
              <w:tblLook w:val="0000" w:firstRow="0" w:lastRow="0" w:firstColumn="0" w:lastColumn="0" w:noHBand="0" w:noVBand="0"/>
            </w:tblPr>
            <w:tblGrid>
              <w:gridCol w:w="786"/>
              <w:gridCol w:w="9062"/>
            </w:tblGrid>
            <w:tr w:rsidR="007778B0" w14:paraId="696333C4" w14:textId="77777777" w:rsidTr="00D0303D">
              <w:tc>
                <w:tcPr>
                  <w:tcW w:w="786" w:type="dxa"/>
                  <w:shd w:val="clear" w:color="auto" w:fill="auto"/>
                  <w:tcMar>
                    <w:top w:w="0" w:type="dxa"/>
                    <w:left w:w="108" w:type="dxa"/>
                    <w:bottom w:w="0" w:type="dxa"/>
                    <w:right w:w="108" w:type="dxa"/>
                  </w:tcMar>
                </w:tcPr>
                <w:p w14:paraId="696333C2" w14:textId="77777777" w:rsidR="007778B0" w:rsidRDefault="006F5DFD" w:rsidP="006F5DFD">
                  <w:pPr>
                    <w:spacing w:after="0" w:line="240" w:lineRule="auto"/>
                  </w:pPr>
                  <w:r>
                    <w:rPr>
                      <w:rFonts w:ascii="Segoe UI Symbol" w:hAnsi="Segoe UI Symbol" w:cs="Segoe UI Symbol"/>
                    </w:rPr>
                    <w:t>❍</w:t>
                  </w:r>
                  <w:r>
                    <w:t xml:space="preserve">   1</w:t>
                  </w:r>
                </w:p>
              </w:tc>
              <w:tc>
                <w:tcPr>
                  <w:tcW w:w="9062" w:type="dxa"/>
                  <w:shd w:val="clear" w:color="auto" w:fill="auto"/>
                  <w:tcMar>
                    <w:top w:w="0" w:type="dxa"/>
                    <w:left w:w="108" w:type="dxa"/>
                    <w:bottom w:w="0" w:type="dxa"/>
                    <w:right w:w="108" w:type="dxa"/>
                  </w:tcMar>
                </w:tcPr>
                <w:p w14:paraId="696333C3" w14:textId="77777777" w:rsidR="007778B0" w:rsidRDefault="006F5DFD" w:rsidP="006F5DFD">
                  <w:pPr>
                    <w:spacing w:after="0" w:line="240" w:lineRule="auto"/>
                  </w:pPr>
                  <w:r>
                    <w:t>Yes, in the past 30 days</w:t>
                  </w:r>
                </w:p>
              </w:tc>
            </w:tr>
            <w:tr w:rsidR="007778B0" w14:paraId="696333C7" w14:textId="77777777" w:rsidTr="00D0303D">
              <w:tc>
                <w:tcPr>
                  <w:tcW w:w="786" w:type="dxa"/>
                  <w:shd w:val="clear" w:color="auto" w:fill="auto"/>
                  <w:tcMar>
                    <w:top w:w="0" w:type="dxa"/>
                    <w:left w:w="108" w:type="dxa"/>
                    <w:bottom w:w="0" w:type="dxa"/>
                    <w:right w:w="108" w:type="dxa"/>
                  </w:tcMar>
                </w:tcPr>
                <w:p w14:paraId="696333C5" w14:textId="77777777" w:rsidR="007778B0" w:rsidRDefault="006F5DFD" w:rsidP="006F5DFD">
                  <w:pPr>
                    <w:spacing w:after="0" w:line="240" w:lineRule="auto"/>
                  </w:pPr>
                  <w:r>
                    <w:rPr>
                      <w:rFonts w:ascii="Segoe UI Symbol" w:hAnsi="Segoe UI Symbol" w:cs="Segoe UI Symbol"/>
                    </w:rPr>
                    <w:t>❍</w:t>
                  </w:r>
                  <w:r>
                    <w:t xml:space="preserve">   2</w:t>
                  </w:r>
                </w:p>
              </w:tc>
              <w:tc>
                <w:tcPr>
                  <w:tcW w:w="9062" w:type="dxa"/>
                  <w:shd w:val="clear" w:color="auto" w:fill="auto"/>
                  <w:tcMar>
                    <w:top w:w="0" w:type="dxa"/>
                    <w:left w:w="108" w:type="dxa"/>
                    <w:bottom w:w="0" w:type="dxa"/>
                    <w:right w:w="108" w:type="dxa"/>
                  </w:tcMar>
                </w:tcPr>
                <w:p w14:paraId="696333C6" w14:textId="77777777" w:rsidR="007778B0" w:rsidRDefault="006F5DFD" w:rsidP="006F5DFD">
                  <w:pPr>
                    <w:spacing w:after="0" w:line="240" w:lineRule="auto"/>
                  </w:pPr>
                  <w:r>
                    <w:t>Yes, in the past 12 months</w:t>
                  </w:r>
                </w:p>
              </w:tc>
            </w:tr>
            <w:tr w:rsidR="007778B0" w14:paraId="696333CA" w14:textId="77777777" w:rsidTr="00D0303D">
              <w:tc>
                <w:tcPr>
                  <w:tcW w:w="786" w:type="dxa"/>
                  <w:shd w:val="clear" w:color="auto" w:fill="auto"/>
                  <w:tcMar>
                    <w:top w:w="0" w:type="dxa"/>
                    <w:left w:w="108" w:type="dxa"/>
                    <w:bottom w:w="0" w:type="dxa"/>
                    <w:right w:w="108" w:type="dxa"/>
                  </w:tcMar>
                </w:tcPr>
                <w:p w14:paraId="696333C8" w14:textId="77777777" w:rsidR="007778B0" w:rsidRDefault="006F5DFD" w:rsidP="006F5DFD">
                  <w:pPr>
                    <w:spacing w:after="0" w:line="240" w:lineRule="auto"/>
                  </w:pPr>
                  <w:r>
                    <w:rPr>
                      <w:rFonts w:ascii="Segoe UI Symbol" w:hAnsi="Segoe UI Symbol" w:cs="Segoe UI Symbol"/>
                    </w:rPr>
                    <w:t>❍</w:t>
                  </w:r>
                  <w:r>
                    <w:t xml:space="preserve">   3</w:t>
                  </w:r>
                </w:p>
              </w:tc>
              <w:tc>
                <w:tcPr>
                  <w:tcW w:w="9062" w:type="dxa"/>
                  <w:shd w:val="clear" w:color="auto" w:fill="auto"/>
                  <w:tcMar>
                    <w:top w:w="0" w:type="dxa"/>
                    <w:left w:w="108" w:type="dxa"/>
                    <w:bottom w:w="0" w:type="dxa"/>
                    <w:right w:w="108" w:type="dxa"/>
                  </w:tcMar>
                </w:tcPr>
                <w:p w14:paraId="696333C9" w14:textId="77777777" w:rsidR="007778B0" w:rsidRDefault="006F5DFD" w:rsidP="006F5DFD">
                  <w:pPr>
                    <w:spacing w:after="0" w:line="240" w:lineRule="auto"/>
                  </w:pPr>
                  <w:r>
                    <w:t>Yes, more than 12 months ago</w:t>
                  </w:r>
                </w:p>
              </w:tc>
            </w:tr>
            <w:tr w:rsidR="007778B0" w14:paraId="696333CD" w14:textId="77777777" w:rsidTr="00D0303D">
              <w:tc>
                <w:tcPr>
                  <w:tcW w:w="786" w:type="dxa"/>
                  <w:shd w:val="clear" w:color="auto" w:fill="auto"/>
                  <w:tcMar>
                    <w:top w:w="0" w:type="dxa"/>
                    <w:left w:w="108" w:type="dxa"/>
                    <w:bottom w:w="0" w:type="dxa"/>
                    <w:right w:w="108" w:type="dxa"/>
                  </w:tcMar>
                </w:tcPr>
                <w:p w14:paraId="696333CB" w14:textId="77777777" w:rsidR="007778B0" w:rsidRDefault="006F5DFD" w:rsidP="006F5DFD">
                  <w:pPr>
                    <w:spacing w:after="0" w:line="240" w:lineRule="auto"/>
                  </w:pPr>
                  <w:r>
                    <w:rPr>
                      <w:rFonts w:ascii="Segoe UI Symbol" w:hAnsi="Segoe UI Symbol" w:cs="Segoe UI Symbol"/>
                    </w:rPr>
                    <w:t>❍</w:t>
                  </w:r>
                  <w:r>
                    <w:t xml:space="preserve">   4</w:t>
                  </w:r>
                </w:p>
              </w:tc>
              <w:tc>
                <w:tcPr>
                  <w:tcW w:w="9062" w:type="dxa"/>
                  <w:shd w:val="clear" w:color="auto" w:fill="auto"/>
                  <w:tcMar>
                    <w:top w:w="0" w:type="dxa"/>
                    <w:left w:w="108" w:type="dxa"/>
                    <w:bottom w:w="0" w:type="dxa"/>
                    <w:right w:w="108" w:type="dxa"/>
                  </w:tcMar>
                </w:tcPr>
                <w:p w14:paraId="696333CC" w14:textId="77777777" w:rsidR="007778B0" w:rsidRDefault="006F5DFD" w:rsidP="006F5DFD">
                  <w:pPr>
                    <w:spacing w:after="0" w:line="240" w:lineRule="auto"/>
                  </w:pPr>
                  <w:r>
                    <w:t>No</w:t>
                  </w:r>
                </w:p>
              </w:tc>
            </w:tr>
            <w:tr w:rsidR="007778B0" w14:paraId="696333D0" w14:textId="77777777" w:rsidTr="00D0303D">
              <w:tc>
                <w:tcPr>
                  <w:tcW w:w="786" w:type="dxa"/>
                  <w:shd w:val="clear" w:color="auto" w:fill="auto"/>
                  <w:tcMar>
                    <w:top w:w="0" w:type="dxa"/>
                    <w:left w:w="108" w:type="dxa"/>
                    <w:bottom w:w="0" w:type="dxa"/>
                    <w:right w:w="108" w:type="dxa"/>
                  </w:tcMar>
                </w:tcPr>
                <w:p w14:paraId="696333C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2" w:type="dxa"/>
                  <w:shd w:val="clear" w:color="auto" w:fill="auto"/>
                  <w:tcMar>
                    <w:top w:w="0" w:type="dxa"/>
                    <w:left w:w="108" w:type="dxa"/>
                    <w:bottom w:w="0" w:type="dxa"/>
                    <w:right w:w="108" w:type="dxa"/>
                  </w:tcMar>
                </w:tcPr>
                <w:p w14:paraId="696333CF" w14:textId="77777777" w:rsidR="007778B0" w:rsidRDefault="006F5DFD" w:rsidP="006F5DFD">
                  <w:pPr>
                    <w:spacing w:after="0" w:line="240" w:lineRule="auto"/>
                  </w:pPr>
                  <w:r>
                    <w:t>Missing</w:t>
                  </w:r>
                </w:p>
              </w:tc>
            </w:tr>
          </w:tbl>
          <w:p w14:paraId="696333D1"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3D2" w14:textId="77777777" w:rsidR="007778B0" w:rsidRDefault="007778B0">
            <w:pPr>
              <w:keepNext/>
              <w:spacing w:after="40" w:line="240" w:lineRule="auto"/>
              <w:rPr>
                <w:b/>
              </w:rPr>
            </w:pPr>
          </w:p>
        </w:tc>
      </w:tr>
      <w:tr w:rsidR="007778B0" w14:paraId="696333F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D4" w14:textId="77777777" w:rsidR="007778B0" w:rsidRDefault="006F5DFD" w:rsidP="006F5DFD">
            <w:pPr>
              <w:keepNext/>
              <w:spacing w:after="40" w:line="240" w:lineRule="auto"/>
              <w:rPr>
                <w:b/>
              </w:rPr>
            </w:pPr>
            <w:proofErr w:type="spellStart"/>
            <w:r>
              <w:rPr>
                <w:b/>
              </w:rPr>
              <w:lastRenderedPageBreak/>
              <w:t>driver_smoke_thc</w:t>
            </w:r>
            <w:proofErr w:type="spellEnd"/>
          </w:p>
          <w:p w14:paraId="696333D5" w14:textId="77777777" w:rsidR="007778B0" w:rsidRDefault="007778B0" w:rsidP="006F5DFD">
            <w:pPr>
              <w:keepNext/>
              <w:spacing w:after="40" w:line="240" w:lineRule="auto"/>
              <w:rPr>
                <w:bCs/>
                <w:i/>
                <w:iCs/>
              </w:rPr>
            </w:pPr>
          </w:p>
          <w:p w14:paraId="696333D6" w14:textId="77777777" w:rsidR="007778B0" w:rsidRPr="00D0303D" w:rsidRDefault="006F5DFD" w:rsidP="006F5DFD">
            <w:pPr>
              <w:keepNext/>
              <w:spacing w:after="40" w:line="240" w:lineRule="auto"/>
            </w:pPr>
            <w:r>
              <w:rPr>
                <w:bCs/>
                <w:i/>
                <w:iCs/>
              </w:rPr>
              <w:t>[added in 2020]</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D7" w14:textId="77777777" w:rsidR="007778B0" w:rsidRDefault="006F5DFD" w:rsidP="006F5DFD">
            <w:pPr>
              <w:keepNext/>
              <w:spacing w:after="40" w:line="240" w:lineRule="auto"/>
            </w:pPr>
            <w:r>
              <w:rPr>
                <w:i/>
              </w:rPr>
              <w:t>Show if have driven after smoking cannabis (</w:t>
            </w:r>
            <w:proofErr w:type="spellStart"/>
            <w:r>
              <w:rPr>
                <w:i/>
              </w:rPr>
              <w:t>driver_smoke_rev</w:t>
            </w:r>
            <w:proofErr w:type="spellEnd"/>
            <w:r>
              <w:rPr>
                <w:i/>
              </w:rPr>
              <w:t xml:space="preserve"> = 1,2,3)</w:t>
            </w:r>
          </w:p>
          <w:p w14:paraId="696333D8" w14:textId="77777777" w:rsidR="007778B0" w:rsidRDefault="006F5DFD" w:rsidP="006F5DFD">
            <w:pPr>
              <w:keepNext/>
              <w:spacing w:after="0" w:line="240" w:lineRule="auto"/>
            </w:pPr>
            <w:r>
              <w:t>What type of cannabis product was it?</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3DB" w14:textId="77777777" w:rsidTr="00D0303D">
              <w:tc>
                <w:tcPr>
                  <w:tcW w:w="781" w:type="dxa"/>
                  <w:shd w:val="clear" w:color="auto" w:fill="auto"/>
                  <w:tcMar>
                    <w:top w:w="0" w:type="dxa"/>
                    <w:left w:w="108" w:type="dxa"/>
                    <w:bottom w:w="0" w:type="dxa"/>
                    <w:right w:w="108" w:type="dxa"/>
                  </w:tcMar>
                </w:tcPr>
                <w:p w14:paraId="696333D9"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3DA" w14:textId="77777777" w:rsidR="007778B0" w:rsidRDefault="006F5DFD" w:rsidP="006F5DFD">
                  <w:pPr>
                    <w:spacing w:after="0" w:line="240" w:lineRule="auto"/>
                  </w:pPr>
                  <w:r>
                    <w:t>THC only</w:t>
                  </w:r>
                </w:p>
              </w:tc>
            </w:tr>
            <w:tr w:rsidR="007778B0" w14:paraId="696333DE" w14:textId="77777777" w:rsidTr="00D0303D">
              <w:tc>
                <w:tcPr>
                  <w:tcW w:w="781" w:type="dxa"/>
                  <w:shd w:val="clear" w:color="auto" w:fill="auto"/>
                  <w:tcMar>
                    <w:top w:w="0" w:type="dxa"/>
                    <w:left w:w="108" w:type="dxa"/>
                    <w:bottom w:w="0" w:type="dxa"/>
                    <w:right w:w="108" w:type="dxa"/>
                  </w:tcMar>
                </w:tcPr>
                <w:p w14:paraId="696333DC"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3DD" w14:textId="77777777" w:rsidR="007778B0" w:rsidRDefault="006F5DFD" w:rsidP="006F5DFD">
                  <w:pPr>
                    <w:spacing w:after="0" w:line="240" w:lineRule="auto"/>
                  </w:pPr>
                  <w:r>
                    <w:t>CBD only</w:t>
                  </w:r>
                </w:p>
              </w:tc>
            </w:tr>
            <w:tr w:rsidR="007778B0" w14:paraId="696333E1" w14:textId="77777777" w:rsidTr="00D0303D">
              <w:tc>
                <w:tcPr>
                  <w:tcW w:w="781" w:type="dxa"/>
                  <w:shd w:val="clear" w:color="auto" w:fill="auto"/>
                  <w:tcMar>
                    <w:top w:w="0" w:type="dxa"/>
                    <w:left w:w="108" w:type="dxa"/>
                    <w:bottom w:w="0" w:type="dxa"/>
                    <w:right w:w="108" w:type="dxa"/>
                  </w:tcMar>
                </w:tcPr>
                <w:p w14:paraId="696333DF"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3E0" w14:textId="77777777" w:rsidR="007778B0" w:rsidRDefault="006F5DFD" w:rsidP="006F5DFD">
                  <w:pPr>
                    <w:spacing w:after="0" w:line="240" w:lineRule="auto"/>
                  </w:pPr>
                  <w:r>
                    <w:t>THC predominant (i.e., but has a lower level of CBD)</w:t>
                  </w:r>
                </w:p>
              </w:tc>
            </w:tr>
            <w:tr w:rsidR="007778B0" w14:paraId="696333E4" w14:textId="77777777" w:rsidTr="00D0303D">
              <w:tc>
                <w:tcPr>
                  <w:tcW w:w="781" w:type="dxa"/>
                  <w:shd w:val="clear" w:color="auto" w:fill="auto"/>
                  <w:tcMar>
                    <w:top w:w="0" w:type="dxa"/>
                    <w:left w:w="108" w:type="dxa"/>
                    <w:bottom w:w="0" w:type="dxa"/>
                    <w:right w:w="108" w:type="dxa"/>
                  </w:tcMar>
                </w:tcPr>
                <w:p w14:paraId="696333E2"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3E3" w14:textId="77777777" w:rsidR="007778B0" w:rsidRDefault="006F5DFD" w:rsidP="006F5DFD">
                  <w:pPr>
                    <w:spacing w:after="0" w:line="240" w:lineRule="auto"/>
                  </w:pPr>
                  <w:r>
                    <w:t>CBD predominant (i.e., but has a lower level of THC)</w:t>
                  </w:r>
                </w:p>
              </w:tc>
            </w:tr>
            <w:tr w:rsidR="007778B0" w14:paraId="696333E7" w14:textId="77777777" w:rsidTr="00D0303D">
              <w:tc>
                <w:tcPr>
                  <w:tcW w:w="781" w:type="dxa"/>
                  <w:shd w:val="clear" w:color="auto" w:fill="auto"/>
                  <w:tcMar>
                    <w:top w:w="0" w:type="dxa"/>
                    <w:left w:w="108" w:type="dxa"/>
                    <w:bottom w:w="0" w:type="dxa"/>
                    <w:right w:w="108" w:type="dxa"/>
                  </w:tcMar>
                </w:tcPr>
                <w:p w14:paraId="696333E5"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3E6" w14:textId="77777777" w:rsidR="007778B0" w:rsidRDefault="006F5DFD" w:rsidP="006F5DFD">
                  <w:pPr>
                    <w:spacing w:after="0" w:line="240" w:lineRule="auto"/>
                  </w:pPr>
                  <w:r>
                    <w:t>Equal levels of THC and CBD</w:t>
                  </w:r>
                </w:p>
              </w:tc>
            </w:tr>
            <w:tr w:rsidR="007778B0" w14:paraId="696333EA" w14:textId="77777777" w:rsidTr="00D0303D">
              <w:tc>
                <w:tcPr>
                  <w:tcW w:w="781" w:type="dxa"/>
                  <w:shd w:val="clear" w:color="auto" w:fill="auto"/>
                  <w:tcMar>
                    <w:top w:w="0" w:type="dxa"/>
                    <w:left w:w="108" w:type="dxa"/>
                    <w:bottom w:w="0" w:type="dxa"/>
                    <w:right w:w="108" w:type="dxa"/>
                  </w:tcMar>
                </w:tcPr>
                <w:p w14:paraId="696333E8" w14:textId="77777777" w:rsidR="007778B0" w:rsidRDefault="006F5DFD" w:rsidP="006F5DFD">
                  <w:pPr>
                    <w:spacing w:after="0" w:line="240" w:lineRule="auto"/>
                  </w:pPr>
                  <w:r>
                    <w:rPr>
                      <w:rFonts w:ascii="Segoe UI Symbol" w:hAnsi="Segoe UI Symbol" w:cs="Segoe UI Symbol"/>
                    </w:rPr>
                    <w:t>❍</w:t>
                  </w:r>
                  <w:r>
                    <w:t xml:space="preserve">   6</w:t>
                  </w:r>
                </w:p>
              </w:tc>
              <w:tc>
                <w:tcPr>
                  <w:tcW w:w="9067" w:type="dxa"/>
                  <w:shd w:val="clear" w:color="auto" w:fill="auto"/>
                  <w:tcMar>
                    <w:top w:w="0" w:type="dxa"/>
                    <w:left w:w="108" w:type="dxa"/>
                    <w:bottom w:w="0" w:type="dxa"/>
                    <w:right w:w="108" w:type="dxa"/>
                  </w:tcMar>
                </w:tcPr>
                <w:p w14:paraId="696333E9" w14:textId="77777777" w:rsidR="007778B0" w:rsidRDefault="006F5DFD" w:rsidP="006F5DFD">
                  <w:pPr>
                    <w:spacing w:after="0" w:line="240" w:lineRule="auto"/>
                  </w:pPr>
                  <w:r>
                    <w:t>Don't know/Not sure</w:t>
                  </w:r>
                </w:p>
              </w:tc>
            </w:tr>
            <w:tr w:rsidR="007778B0" w14:paraId="696333ED" w14:textId="77777777" w:rsidTr="00D0303D">
              <w:tc>
                <w:tcPr>
                  <w:tcW w:w="781" w:type="dxa"/>
                  <w:shd w:val="clear" w:color="auto" w:fill="auto"/>
                  <w:tcMar>
                    <w:top w:w="0" w:type="dxa"/>
                    <w:left w:w="108" w:type="dxa"/>
                    <w:bottom w:w="0" w:type="dxa"/>
                    <w:right w:w="108" w:type="dxa"/>
                  </w:tcMar>
                </w:tcPr>
                <w:p w14:paraId="696333EB"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3EC" w14:textId="77777777" w:rsidR="007778B0" w:rsidRDefault="006F5DFD" w:rsidP="006F5DFD">
                  <w:pPr>
                    <w:spacing w:after="0" w:line="240" w:lineRule="auto"/>
                  </w:pPr>
                  <w:r>
                    <w:t>Missing</w:t>
                  </w:r>
                </w:p>
              </w:tc>
            </w:tr>
          </w:tbl>
          <w:p w14:paraId="696333EE"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3EF" w14:textId="77777777" w:rsidR="007778B0" w:rsidRDefault="007778B0">
            <w:pPr>
              <w:keepNext/>
              <w:spacing w:after="40" w:line="240" w:lineRule="auto"/>
              <w:rPr>
                <w:b/>
              </w:rPr>
            </w:pPr>
          </w:p>
        </w:tc>
      </w:tr>
      <w:tr w:rsidR="007778B0" w14:paraId="69633409"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F1" w14:textId="77777777" w:rsidR="007778B0" w:rsidRDefault="006F5DFD" w:rsidP="006F5DFD">
            <w:pPr>
              <w:keepNext/>
              <w:spacing w:after="40" w:line="240" w:lineRule="auto"/>
              <w:rPr>
                <w:b/>
              </w:rPr>
            </w:pPr>
            <w:proofErr w:type="spellStart"/>
            <w:r>
              <w:rPr>
                <w:b/>
              </w:rPr>
              <w:t>driver_edible_rev</w:t>
            </w:r>
            <w:proofErr w:type="spellEnd"/>
          </w:p>
          <w:p w14:paraId="696333F2" w14:textId="77777777" w:rsidR="007778B0" w:rsidRDefault="007778B0" w:rsidP="006F5DFD">
            <w:pPr>
              <w:keepNext/>
              <w:spacing w:after="40" w:line="240" w:lineRule="auto"/>
              <w:rPr>
                <w:bCs/>
                <w:i/>
                <w:iCs/>
              </w:rPr>
            </w:pPr>
          </w:p>
          <w:p w14:paraId="696333F3" w14:textId="77777777" w:rsidR="007778B0" w:rsidRPr="00D0303D" w:rsidRDefault="006F5DFD" w:rsidP="006F5DFD">
            <w:pPr>
              <w:keepNext/>
              <w:spacing w:after="40" w:line="240" w:lineRule="auto"/>
            </w:pPr>
            <w:r>
              <w:rPr>
                <w:bCs/>
                <w:i/>
                <w:iCs/>
              </w:rPr>
              <w:t xml:space="preserve">[added in 2023 to replace </w:t>
            </w:r>
            <w:proofErr w:type="spellStart"/>
            <w:r>
              <w:rPr>
                <w:b/>
              </w:rPr>
              <w:t>driver_edible</w:t>
            </w:r>
            <w:proofErr w:type="spellEnd"/>
            <w:r>
              <w:rPr>
                <w:bCs/>
                <w:i/>
                <w:iCs/>
              </w:rPr>
              <w:t>]</w:t>
            </w:r>
          </w:p>
          <w:p w14:paraId="696333F4" w14:textId="77777777" w:rsidR="007778B0" w:rsidRDefault="007778B0" w:rsidP="006F5DFD">
            <w:pPr>
              <w:keepNext/>
              <w:spacing w:after="40" w:line="240" w:lineRule="auto"/>
              <w:rPr>
                <w:b/>
              </w:rPr>
            </w:pPr>
          </w:p>
          <w:p w14:paraId="696333F5"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3F6" w14:textId="77777777" w:rsidR="007778B0" w:rsidRDefault="006F5DFD" w:rsidP="006F5DFD">
            <w:pPr>
              <w:keepNext/>
              <w:spacing w:after="40" w:line="240" w:lineRule="auto"/>
            </w:pPr>
            <w:r>
              <w:rPr>
                <w:i/>
              </w:rPr>
              <w:t>Show if past 12-month cannabis user (past12mos = 1,2,3)</w:t>
            </w:r>
          </w:p>
          <w:p w14:paraId="696333F7" w14:textId="77777777" w:rsidR="007778B0" w:rsidRDefault="006F5DFD" w:rsidP="006F5DFD">
            <w:pPr>
              <w:keepNext/>
              <w:spacing w:after="0" w:line="240" w:lineRule="auto"/>
            </w:pPr>
            <w:r>
              <w:t xml:space="preserve">Have you driven a motor vehicle (e.g., car, snowmobile, motor boat or all-terrain vehicle (ATV)) </w:t>
            </w:r>
            <w:r>
              <w:rPr>
                <w:b/>
              </w:rPr>
              <w:t>within 4 hours of ingesting</w:t>
            </w:r>
            <w:r>
              <w:t xml:space="preserve"> a cannabis product (e.g., cannabis food/beverages, capsules)?</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3FA" w14:textId="77777777" w:rsidTr="00D0303D">
              <w:tc>
                <w:tcPr>
                  <w:tcW w:w="782" w:type="dxa"/>
                  <w:shd w:val="clear" w:color="auto" w:fill="auto"/>
                  <w:tcMar>
                    <w:top w:w="0" w:type="dxa"/>
                    <w:left w:w="108" w:type="dxa"/>
                    <w:bottom w:w="0" w:type="dxa"/>
                    <w:right w:w="108" w:type="dxa"/>
                  </w:tcMar>
                </w:tcPr>
                <w:p w14:paraId="696333F8"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3F9" w14:textId="77777777" w:rsidR="007778B0" w:rsidRDefault="006F5DFD" w:rsidP="006F5DFD">
                  <w:pPr>
                    <w:spacing w:after="0" w:line="240" w:lineRule="auto"/>
                  </w:pPr>
                  <w:r>
                    <w:t>Yes, in the past 30 days</w:t>
                  </w:r>
                </w:p>
              </w:tc>
            </w:tr>
            <w:tr w:rsidR="007778B0" w14:paraId="696333FD" w14:textId="77777777" w:rsidTr="00D0303D">
              <w:tc>
                <w:tcPr>
                  <w:tcW w:w="782" w:type="dxa"/>
                  <w:shd w:val="clear" w:color="auto" w:fill="auto"/>
                  <w:tcMar>
                    <w:top w:w="0" w:type="dxa"/>
                    <w:left w:w="108" w:type="dxa"/>
                    <w:bottom w:w="0" w:type="dxa"/>
                    <w:right w:w="108" w:type="dxa"/>
                  </w:tcMar>
                </w:tcPr>
                <w:p w14:paraId="696333FB"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3FC" w14:textId="77777777" w:rsidR="007778B0" w:rsidRDefault="006F5DFD" w:rsidP="006F5DFD">
                  <w:pPr>
                    <w:spacing w:after="0" w:line="240" w:lineRule="auto"/>
                  </w:pPr>
                  <w:r>
                    <w:t>Yes, in the past 12 months</w:t>
                  </w:r>
                </w:p>
              </w:tc>
            </w:tr>
            <w:tr w:rsidR="007778B0" w14:paraId="69633400" w14:textId="77777777" w:rsidTr="00D0303D">
              <w:tc>
                <w:tcPr>
                  <w:tcW w:w="782" w:type="dxa"/>
                  <w:shd w:val="clear" w:color="auto" w:fill="auto"/>
                  <w:tcMar>
                    <w:top w:w="0" w:type="dxa"/>
                    <w:left w:w="108" w:type="dxa"/>
                    <w:bottom w:w="0" w:type="dxa"/>
                    <w:right w:w="108" w:type="dxa"/>
                  </w:tcMar>
                </w:tcPr>
                <w:p w14:paraId="696333FE"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3FF" w14:textId="77777777" w:rsidR="007778B0" w:rsidRDefault="006F5DFD" w:rsidP="006F5DFD">
                  <w:pPr>
                    <w:spacing w:after="0" w:line="240" w:lineRule="auto"/>
                  </w:pPr>
                  <w:r>
                    <w:t>Yes, more than 12 months ago</w:t>
                  </w:r>
                </w:p>
              </w:tc>
            </w:tr>
            <w:tr w:rsidR="007778B0" w14:paraId="69633403" w14:textId="77777777" w:rsidTr="00D0303D">
              <w:tc>
                <w:tcPr>
                  <w:tcW w:w="782" w:type="dxa"/>
                  <w:shd w:val="clear" w:color="auto" w:fill="auto"/>
                  <w:tcMar>
                    <w:top w:w="0" w:type="dxa"/>
                    <w:left w:w="108" w:type="dxa"/>
                    <w:bottom w:w="0" w:type="dxa"/>
                    <w:right w:w="108" w:type="dxa"/>
                  </w:tcMar>
                </w:tcPr>
                <w:p w14:paraId="69633401" w14:textId="77777777" w:rsidR="007778B0" w:rsidRDefault="006F5DFD" w:rsidP="006F5DFD">
                  <w:pPr>
                    <w:spacing w:after="0" w:line="240" w:lineRule="auto"/>
                  </w:pPr>
                  <w:r>
                    <w:rPr>
                      <w:rFonts w:ascii="Segoe UI Symbol" w:hAnsi="Segoe UI Symbol" w:cs="Segoe UI Symbol"/>
                    </w:rPr>
                    <w:t>❍</w:t>
                  </w:r>
                  <w:r>
                    <w:t xml:space="preserve">   4</w:t>
                  </w:r>
                </w:p>
              </w:tc>
              <w:tc>
                <w:tcPr>
                  <w:tcW w:w="9066" w:type="dxa"/>
                  <w:shd w:val="clear" w:color="auto" w:fill="auto"/>
                  <w:tcMar>
                    <w:top w:w="0" w:type="dxa"/>
                    <w:left w:w="108" w:type="dxa"/>
                    <w:bottom w:w="0" w:type="dxa"/>
                    <w:right w:w="108" w:type="dxa"/>
                  </w:tcMar>
                </w:tcPr>
                <w:p w14:paraId="69633402" w14:textId="77777777" w:rsidR="007778B0" w:rsidRDefault="006F5DFD" w:rsidP="006F5DFD">
                  <w:pPr>
                    <w:spacing w:after="0" w:line="240" w:lineRule="auto"/>
                  </w:pPr>
                  <w:r>
                    <w:t>No</w:t>
                  </w:r>
                </w:p>
              </w:tc>
            </w:tr>
            <w:tr w:rsidR="007778B0" w14:paraId="69633406" w14:textId="77777777" w:rsidTr="00D0303D">
              <w:tc>
                <w:tcPr>
                  <w:tcW w:w="782" w:type="dxa"/>
                  <w:shd w:val="clear" w:color="auto" w:fill="auto"/>
                  <w:tcMar>
                    <w:top w:w="0" w:type="dxa"/>
                    <w:left w:w="108" w:type="dxa"/>
                    <w:bottom w:w="0" w:type="dxa"/>
                    <w:right w:w="108" w:type="dxa"/>
                  </w:tcMar>
                </w:tcPr>
                <w:p w14:paraId="69633404"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405" w14:textId="77777777" w:rsidR="007778B0" w:rsidRDefault="006F5DFD" w:rsidP="006F5DFD">
                  <w:pPr>
                    <w:spacing w:after="0" w:line="240" w:lineRule="auto"/>
                  </w:pPr>
                  <w:r>
                    <w:t>Missing</w:t>
                  </w:r>
                </w:p>
              </w:tc>
            </w:tr>
          </w:tbl>
          <w:p w14:paraId="69633407"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408" w14:textId="77777777" w:rsidR="007778B0" w:rsidRDefault="007778B0">
            <w:pPr>
              <w:keepNext/>
              <w:spacing w:after="40" w:line="240" w:lineRule="auto"/>
              <w:rPr>
                <w:b/>
              </w:rPr>
            </w:pPr>
          </w:p>
        </w:tc>
      </w:tr>
      <w:tr w:rsidR="007778B0" w14:paraId="6963342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0A" w14:textId="77777777" w:rsidR="007778B0" w:rsidRDefault="006F5DFD" w:rsidP="006F5DFD">
            <w:pPr>
              <w:keepNext/>
              <w:spacing w:after="40" w:line="240" w:lineRule="auto"/>
              <w:rPr>
                <w:b/>
              </w:rPr>
            </w:pPr>
            <w:proofErr w:type="spellStart"/>
            <w:r>
              <w:rPr>
                <w:b/>
              </w:rPr>
              <w:t>driver_edible_thc</w:t>
            </w:r>
            <w:proofErr w:type="spellEnd"/>
          </w:p>
          <w:p w14:paraId="6963340B" w14:textId="77777777" w:rsidR="007778B0" w:rsidRPr="00D0303D" w:rsidRDefault="006F5DFD" w:rsidP="006F5DFD">
            <w:pPr>
              <w:keepNext/>
              <w:spacing w:after="40" w:line="240" w:lineRule="auto"/>
            </w:pPr>
            <w:r>
              <w:rPr>
                <w:bCs/>
                <w:i/>
                <w:iCs/>
              </w:rPr>
              <w:t>[added in 2020]</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0C" w14:textId="77777777" w:rsidR="007778B0" w:rsidRDefault="006F5DFD" w:rsidP="006F5DFD">
            <w:pPr>
              <w:keepNext/>
              <w:spacing w:after="40" w:line="240" w:lineRule="auto"/>
            </w:pPr>
            <w:r>
              <w:rPr>
                <w:i/>
              </w:rPr>
              <w:t>Show if have driven after edibles (</w:t>
            </w:r>
            <w:proofErr w:type="spellStart"/>
            <w:r>
              <w:rPr>
                <w:i/>
              </w:rPr>
              <w:t>driver_edible_rev</w:t>
            </w:r>
            <w:proofErr w:type="spellEnd"/>
            <w:r>
              <w:rPr>
                <w:i/>
              </w:rPr>
              <w:t>= 1,2,3)</w:t>
            </w:r>
          </w:p>
          <w:p w14:paraId="6963340D" w14:textId="77777777" w:rsidR="007778B0" w:rsidRDefault="006F5DFD" w:rsidP="006F5DFD">
            <w:pPr>
              <w:keepNext/>
              <w:spacing w:after="0" w:line="240" w:lineRule="auto"/>
            </w:pPr>
            <w:r>
              <w:t>What type of cannabis product was it?</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410" w14:textId="77777777" w:rsidTr="00D0303D">
              <w:tc>
                <w:tcPr>
                  <w:tcW w:w="781" w:type="dxa"/>
                  <w:shd w:val="clear" w:color="auto" w:fill="auto"/>
                  <w:tcMar>
                    <w:top w:w="0" w:type="dxa"/>
                    <w:left w:w="108" w:type="dxa"/>
                    <w:bottom w:w="0" w:type="dxa"/>
                    <w:right w:w="108" w:type="dxa"/>
                  </w:tcMar>
                </w:tcPr>
                <w:p w14:paraId="6963340E"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40F" w14:textId="77777777" w:rsidR="007778B0" w:rsidRDefault="006F5DFD" w:rsidP="006F5DFD">
                  <w:pPr>
                    <w:spacing w:after="0" w:line="240" w:lineRule="auto"/>
                  </w:pPr>
                  <w:r>
                    <w:t>THC only</w:t>
                  </w:r>
                </w:p>
              </w:tc>
            </w:tr>
            <w:tr w:rsidR="007778B0" w14:paraId="69633413" w14:textId="77777777" w:rsidTr="00D0303D">
              <w:tc>
                <w:tcPr>
                  <w:tcW w:w="781" w:type="dxa"/>
                  <w:shd w:val="clear" w:color="auto" w:fill="auto"/>
                  <w:tcMar>
                    <w:top w:w="0" w:type="dxa"/>
                    <w:left w:w="108" w:type="dxa"/>
                    <w:bottom w:w="0" w:type="dxa"/>
                    <w:right w:w="108" w:type="dxa"/>
                  </w:tcMar>
                </w:tcPr>
                <w:p w14:paraId="69633411"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412" w14:textId="77777777" w:rsidR="007778B0" w:rsidRDefault="006F5DFD" w:rsidP="006F5DFD">
                  <w:pPr>
                    <w:spacing w:after="0" w:line="240" w:lineRule="auto"/>
                  </w:pPr>
                  <w:r>
                    <w:t>CBD only</w:t>
                  </w:r>
                </w:p>
              </w:tc>
            </w:tr>
            <w:tr w:rsidR="007778B0" w14:paraId="69633416" w14:textId="77777777" w:rsidTr="00D0303D">
              <w:tc>
                <w:tcPr>
                  <w:tcW w:w="781" w:type="dxa"/>
                  <w:shd w:val="clear" w:color="auto" w:fill="auto"/>
                  <w:tcMar>
                    <w:top w:w="0" w:type="dxa"/>
                    <w:left w:w="108" w:type="dxa"/>
                    <w:bottom w:w="0" w:type="dxa"/>
                    <w:right w:w="108" w:type="dxa"/>
                  </w:tcMar>
                </w:tcPr>
                <w:p w14:paraId="69633414"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415" w14:textId="77777777" w:rsidR="007778B0" w:rsidRDefault="006F5DFD" w:rsidP="006F5DFD">
                  <w:pPr>
                    <w:spacing w:after="0" w:line="240" w:lineRule="auto"/>
                  </w:pPr>
                  <w:r>
                    <w:t>THC predominant (i.e., but has a lower level of CBD)</w:t>
                  </w:r>
                </w:p>
              </w:tc>
            </w:tr>
            <w:tr w:rsidR="007778B0" w14:paraId="69633419" w14:textId="77777777" w:rsidTr="00D0303D">
              <w:tc>
                <w:tcPr>
                  <w:tcW w:w="781" w:type="dxa"/>
                  <w:shd w:val="clear" w:color="auto" w:fill="auto"/>
                  <w:tcMar>
                    <w:top w:w="0" w:type="dxa"/>
                    <w:left w:w="108" w:type="dxa"/>
                    <w:bottom w:w="0" w:type="dxa"/>
                    <w:right w:w="108" w:type="dxa"/>
                  </w:tcMar>
                </w:tcPr>
                <w:p w14:paraId="69633417"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418" w14:textId="77777777" w:rsidR="007778B0" w:rsidRDefault="006F5DFD" w:rsidP="006F5DFD">
                  <w:pPr>
                    <w:spacing w:after="0" w:line="240" w:lineRule="auto"/>
                  </w:pPr>
                  <w:r>
                    <w:t>CBD predominant (i.e., but has a lower level of THC)</w:t>
                  </w:r>
                </w:p>
              </w:tc>
            </w:tr>
            <w:tr w:rsidR="007778B0" w14:paraId="6963341C" w14:textId="77777777" w:rsidTr="00D0303D">
              <w:tc>
                <w:tcPr>
                  <w:tcW w:w="781" w:type="dxa"/>
                  <w:shd w:val="clear" w:color="auto" w:fill="auto"/>
                  <w:tcMar>
                    <w:top w:w="0" w:type="dxa"/>
                    <w:left w:w="108" w:type="dxa"/>
                    <w:bottom w:w="0" w:type="dxa"/>
                    <w:right w:w="108" w:type="dxa"/>
                  </w:tcMar>
                </w:tcPr>
                <w:p w14:paraId="6963341A"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41B" w14:textId="77777777" w:rsidR="007778B0" w:rsidRDefault="006F5DFD" w:rsidP="006F5DFD">
                  <w:pPr>
                    <w:spacing w:after="0" w:line="240" w:lineRule="auto"/>
                  </w:pPr>
                  <w:r>
                    <w:t>Equal levels of THC and CBD</w:t>
                  </w:r>
                </w:p>
              </w:tc>
            </w:tr>
            <w:tr w:rsidR="007778B0" w14:paraId="6963341F" w14:textId="77777777" w:rsidTr="00D0303D">
              <w:tc>
                <w:tcPr>
                  <w:tcW w:w="781" w:type="dxa"/>
                  <w:shd w:val="clear" w:color="auto" w:fill="auto"/>
                  <w:tcMar>
                    <w:top w:w="0" w:type="dxa"/>
                    <w:left w:w="108" w:type="dxa"/>
                    <w:bottom w:w="0" w:type="dxa"/>
                    <w:right w:w="108" w:type="dxa"/>
                  </w:tcMar>
                </w:tcPr>
                <w:p w14:paraId="6963341D" w14:textId="77777777" w:rsidR="007778B0" w:rsidRDefault="006F5DFD" w:rsidP="006F5DFD">
                  <w:pPr>
                    <w:spacing w:after="0" w:line="240" w:lineRule="auto"/>
                  </w:pPr>
                  <w:r>
                    <w:rPr>
                      <w:rFonts w:ascii="Segoe UI Symbol" w:hAnsi="Segoe UI Symbol" w:cs="Segoe UI Symbol"/>
                    </w:rPr>
                    <w:t>❍</w:t>
                  </w:r>
                  <w:r>
                    <w:t xml:space="preserve">   6</w:t>
                  </w:r>
                </w:p>
              </w:tc>
              <w:tc>
                <w:tcPr>
                  <w:tcW w:w="9067" w:type="dxa"/>
                  <w:shd w:val="clear" w:color="auto" w:fill="auto"/>
                  <w:tcMar>
                    <w:top w:w="0" w:type="dxa"/>
                    <w:left w:w="108" w:type="dxa"/>
                    <w:bottom w:w="0" w:type="dxa"/>
                    <w:right w:w="108" w:type="dxa"/>
                  </w:tcMar>
                </w:tcPr>
                <w:p w14:paraId="6963341E" w14:textId="77777777" w:rsidR="007778B0" w:rsidRDefault="006F5DFD" w:rsidP="006F5DFD">
                  <w:pPr>
                    <w:spacing w:after="0" w:line="240" w:lineRule="auto"/>
                  </w:pPr>
                  <w:r>
                    <w:t>Don't know/Not sure</w:t>
                  </w:r>
                </w:p>
              </w:tc>
            </w:tr>
            <w:tr w:rsidR="007778B0" w14:paraId="69633422" w14:textId="77777777" w:rsidTr="00D0303D">
              <w:tc>
                <w:tcPr>
                  <w:tcW w:w="781" w:type="dxa"/>
                  <w:shd w:val="clear" w:color="auto" w:fill="auto"/>
                  <w:tcMar>
                    <w:top w:w="0" w:type="dxa"/>
                    <w:left w:w="108" w:type="dxa"/>
                    <w:bottom w:w="0" w:type="dxa"/>
                    <w:right w:w="108" w:type="dxa"/>
                  </w:tcMar>
                </w:tcPr>
                <w:p w14:paraId="69633420"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421" w14:textId="77777777" w:rsidR="007778B0" w:rsidRDefault="006F5DFD" w:rsidP="006F5DFD">
                  <w:pPr>
                    <w:spacing w:after="0" w:line="240" w:lineRule="auto"/>
                  </w:pPr>
                  <w:r>
                    <w:t>Missing</w:t>
                  </w:r>
                </w:p>
              </w:tc>
            </w:tr>
          </w:tbl>
          <w:p w14:paraId="69633423"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424" w14:textId="77777777" w:rsidR="007778B0" w:rsidRDefault="007778B0">
            <w:pPr>
              <w:keepNext/>
              <w:spacing w:after="40" w:line="240" w:lineRule="auto"/>
              <w:rPr>
                <w:b/>
              </w:rPr>
            </w:pPr>
          </w:p>
        </w:tc>
      </w:tr>
      <w:tr w:rsidR="007778B0" w14:paraId="6963342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26" w14:textId="77777777" w:rsidR="007778B0" w:rsidRDefault="006F5DFD" w:rsidP="006F5DFD">
            <w:pPr>
              <w:keepNext/>
              <w:spacing w:after="40" w:line="240" w:lineRule="auto"/>
              <w:rPr>
                <w:b/>
              </w:rPr>
            </w:pPr>
            <w:proofErr w:type="spellStart"/>
            <w:r>
              <w:rPr>
                <w:b/>
              </w:rPr>
              <w:t>can_drive_life</w:t>
            </w:r>
            <w:proofErr w:type="spellEnd"/>
          </w:p>
          <w:p w14:paraId="69633427"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28" w14:textId="77777777" w:rsidR="007778B0" w:rsidRDefault="006F5DFD" w:rsidP="006F5DFD">
            <w:pPr>
              <w:keepNext/>
              <w:spacing w:after="0" w:line="240" w:lineRule="auto"/>
            </w:pPr>
            <w:r>
              <w:rPr>
                <w:iCs/>
              </w:rPr>
              <w:t xml:space="preserve">Drove within 2 hours of smoking/vaping or 4 hours of ingesting cannabis in </w:t>
            </w:r>
            <w:r>
              <w:rPr>
                <w:b/>
                <w:bCs/>
                <w:iCs/>
                <w:u w:val="single"/>
              </w:rPr>
              <w:t>lifetime</w:t>
            </w:r>
            <w:r>
              <w:rPr>
                <w:iCs/>
              </w:rPr>
              <w:t>.</w:t>
            </w:r>
          </w:p>
          <w:p w14:paraId="69633429" w14:textId="77777777" w:rsidR="007778B0" w:rsidRDefault="006F5DFD" w:rsidP="006F5DFD">
            <w:pPr>
              <w:keepNext/>
              <w:spacing w:after="0" w:line="240" w:lineRule="auto"/>
            </w:pPr>
            <w:r>
              <w:rPr>
                <w:rFonts w:ascii="Segoe UI Symbol" w:hAnsi="Segoe UI Symbol" w:cs="Segoe UI Symbol"/>
                <w:iCs/>
              </w:rPr>
              <w:t>❍</w:t>
            </w:r>
            <w:r>
              <w:rPr>
                <w:rFonts w:cs="Segoe UI Symbol"/>
                <w:iCs/>
              </w:rPr>
              <w:t xml:space="preserve">   1  </w:t>
            </w:r>
            <w:r>
              <w:rPr>
                <w:iCs/>
              </w:rPr>
              <w:t>Yes</w:t>
            </w:r>
          </w:p>
          <w:p w14:paraId="6963342A" w14:textId="77777777" w:rsidR="007778B0" w:rsidRDefault="006F5DFD" w:rsidP="006F5DFD">
            <w:pPr>
              <w:keepNext/>
              <w:spacing w:after="0" w:line="240" w:lineRule="auto"/>
            </w:pPr>
            <w:r>
              <w:rPr>
                <w:rFonts w:ascii="Segoe UI Symbol" w:hAnsi="Segoe UI Symbol" w:cs="Segoe UI Symbol"/>
              </w:rPr>
              <w:t>❍</w:t>
            </w:r>
            <w:r>
              <w:rPr>
                <w:rFonts w:cs="Segoe UI Symbol"/>
              </w:rPr>
              <w:t xml:space="preserve">   0  </w:t>
            </w:r>
            <w:r>
              <w:t>No</w:t>
            </w:r>
          </w:p>
          <w:p w14:paraId="6963342B" w14:textId="77777777" w:rsidR="007778B0" w:rsidRDefault="006F5DFD" w:rsidP="006F5DFD">
            <w:pPr>
              <w:keepNext/>
              <w:spacing w:after="0" w:line="240" w:lineRule="auto"/>
            </w:pPr>
            <w:r>
              <w:rPr>
                <w:rFonts w:ascii="Segoe UI Symbol" w:hAnsi="Segoe UI Symbol" w:cs="Segoe UI Symbol"/>
                <w:iCs/>
              </w:rPr>
              <w:t>❑</w:t>
            </w:r>
            <w:r>
              <w:rPr>
                <w:iCs/>
              </w:rPr>
              <w:t xml:space="preserve">   -7</w:t>
            </w:r>
            <w:r>
              <w:rPr>
                <w:iCs/>
              </w:rPr>
              <w:tab/>
              <w:t>Missing</w:t>
            </w:r>
          </w:p>
        </w:tc>
        <w:tc>
          <w:tcPr>
            <w:tcW w:w="67" w:type="dxa"/>
            <w:shd w:val="clear" w:color="auto" w:fill="auto"/>
            <w:tcMar>
              <w:top w:w="0" w:type="dxa"/>
              <w:left w:w="10" w:type="dxa"/>
              <w:bottom w:w="0" w:type="dxa"/>
              <w:right w:w="10" w:type="dxa"/>
            </w:tcMar>
          </w:tcPr>
          <w:p w14:paraId="6963342C" w14:textId="77777777" w:rsidR="007778B0" w:rsidRDefault="007778B0">
            <w:pPr>
              <w:keepNext/>
              <w:spacing w:after="0" w:line="240" w:lineRule="auto"/>
            </w:pPr>
          </w:p>
        </w:tc>
      </w:tr>
      <w:tr w:rsidR="007778B0" w14:paraId="6963343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2E" w14:textId="77777777" w:rsidR="007778B0" w:rsidRDefault="006F5DFD" w:rsidP="006F5DFD">
            <w:pPr>
              <w:keepNext/>
              <w:spacing w:after="40" w:line="240" w:lineRule="auto"/>
              <w:rPr>
                <w:b/>
              </w:rPr>
            </w:pPr>
            <w:r>
              <w:rPr>
                <w:b/>
              </w:rPr>
              <w:t>candrive12m</w:t>
            </w:r>
          </w:p>
          <w:p w14:paraId="6963342F"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b/>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30" w14:textId="77777777" w:rsidR="007778B0" w:rsidRDefault="006F5DFD" w:rsidP="006F5DFD">
            <w:pPr>
              <w:keepNext/>
              <w:spacing w:after="0" w:line="240" w:lineRule="auto"/>
            </w:pPr>
            <w:r>
              <w:rPr>
                <w:iCs/>
              </w:rPr>
              <w:t xml:space="preserve">Drove within 2 hours of smoking/vaping or 4 hours of ingesting cannabis in </w:t>
            </w:r>
            <w:r>
              <w:rPr>
                <w:b/>
                <w:bCs/>
                <w:iCs/>
                <w:u w:val="single"/>
              </w:rPr>
              <w:t>past 12 months</w:t>
            </w:r>
            <w:r>
              <w:rPr>
                <w:iCs/>
              </w:rPr>
              <w:t>.</w:t>
            </w:r>
          </w:p>
          <w:p w14:paraId="69633431" w14:textId="77777777" w:rsidR="007778B0" w:rsidRDefault="006F5DFD" w:rsidP="006F5DFD">
            <w:pPr>
              <w:keepNext/>
              <w:spacing w:after="0" w:line="240" w:lineRule="auto"/>
            </w:pPr>
            <w:r>
              <w:rPr>
                <w:rFonts w:ascii="Segoe UI Symbol" w:hAnsi="Segoe UI Symbol" w:cs="Segoe UI Symbol"/>
                <w:iCs/>
              </w:rPr>
              <w:t>❍</w:t>
            </w:r>
            <w:r>
              <w:rPr>
                <w:iCs/>
              </w:rPr>
              <w:t xml:space="preserve">  0    No</w:t>
            </w:r>
          </w:p>
          <w:p w14:paraId="69633432" w14:textId="77777777" w:rsidR="007778B0" w:rsidRDefault="006F5DFD" w:rsidP="006F5DFD">
            <w:pPr>
              <w:keepNext/>
              <w:spacing w:after="0" w:line="240" w:lineRule="auto"/>
            </w:pPr>
            <w:r>
              <w:rPr>
                <w:rFonts w:ascii="Segoe UI Symbol" w:hAnsi="Segoe UI Symbol" w:cs="Segoe UI Symbol"/>
                <w:iCs/>
              </w:rPr>
              <w:t>❍</w:t>
            </w:r>
            <w:r>
              <w:rPr>
                <w:rFonts w:cs="Segoe UI Symbol"/>
                <w:iCs/>
              </w:rPr>
              <w:t xml:space="preserve">   1  </w:t>
            </w:r>
            <w:r>
              <w:rPr>
                <w:iCs/>
              </w:rPr>
              <w:t>Yes</w:t>
            </w:r>
          </w:p>
          <w:p w14:paraId="69633433" w14:textId="77777777" w:rsidR="007778B0" w:rsidRDefault="006F5DFD" w:rsidP="006F5DFD">
            <w:pPr>
              <w:keepNext/>
              <w:spacing w:after="0" w:line="240" w:lineRule="auto"/>
            </w:pPr>
            <w:r>
              <w:rPr>
                <w:rFonts w:ascii="Segoe UI Symbol" w:hAnsi="Segoe UI Symbol" w:cs="Segoe UI Symbol"/>
                <w:iCs/>
              </w:rPr>
              <w:t>❑</w:t>
            </w:r>
            <w:r>
              <w:rPr>
                <w:iCs/>
              </w:rPr>
              <w:t xml:space="preserve">   -7</w:t>
            </w:r>
            <w:r>
              <w:rPr>
                <w:iCs/>
              </w:rPr>
              <w:tab/>
              <w:t>Missing</w:t>
            </w:r>
          </w:p>
        </w:tc>
        <w:tc>
          <w:tcPr>
            <w:tcW w:w="67" w:type="dxa"/>
            <w:shd w:val="clear" w:color="auto" w:fill="auto"/>
            <w:tcMar>
              <w:top w:w="0" w:type="dxa"/>
              <w:left w:w="10" w:type="dxa"/>
              <w:bottom w:w="0" w:type="dxa"/>
              <w:right w:w="10" w:type="dxa"/>
            </w:tcMar>
          </w:tcPr>
          <w:p w14:paraId="69633434" w14:textId="77777777" w:rsidR="007778B0" w:rsidRDefault="007778B0">
            <w:pPr>
              <w:keepNext/>
              <w:spacing w:after="0" w:line="240" w:lineRule="auto"/>
            </w:pPr>
          </w:p>
        </w:tc>
      </w:tr>
      <w:tr w:rsidR="007778B0" w14:paraId="69633457"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3F" w14:textId="77777777" w:rsidR="007778B0" w:rsidRDefault="006F5DFD" w:rsidP="006F5DFD">
            <w:pPr>
              <w:keepNext/>
              <w:spacing w:after="40" w:line="240" w:lineRule="auto"/>
              <w:rPr>
                <w:b/>
              </w:rPr>
            </w:pPr>
            <w:proofErr w:type="spellStart"/>
            <w:r>
              <w:rPr>
                <w:b/>
              </w:rPr>
              <w:lastRenderedPageBreak/>
              <w:t>driver_alc_rev</w:t>
            </w:r>
            <w:proofErr w:type="spellEnd"/>
          </w:p>
          <w:p w14:paraId="69633440" w14:textId="77777777" w:rsidR="007778B0" w:rsidRDefault="007778B0" w:rsidP="006F5DFD">
            <w:pPr>
              <w:keepNext/>
              <w:spacing w:after="40" w:line="240" w:lineRule="auto"/>
              <w:rPr>
                <w:b/>
              </w:rPr>
            </w:pPr>
          </w:p>
          <w:p w14:paraId="69633441" w14:textId="77777777" w:rsidR="007778B0" w:rsidRDefault="006F5DFD" w:rsidP="006F5DFD">
            <w:pPr>
              <w:keepNext/>
              <w:spacing w:after="40" w:line="240" w:lineRule="auto"/>
              <w:rPr>
                <w:bCs/>
                <w:i/>
                <w:iCs/>
              </w:rPr>
            </w:pPr>
            <w:r>
              <w:rPr>
                <w:bCs/>
                <w:i/>
                <w:iCs/>
              </w:rPr>
              <w:t>[revised in 2023 to remove ‘for non-medical purposes’]</w:t>
            </w:r>
          </w:p>
          <w:p w14:paraId="69633442" w14:textId="77777777" w:rsidR="007778B0" w:rsidRDefault="007778B0" w:rsidP="006F5DFD">
            <w:pPr>
              <w:keepNext/>
              <w:spacing w:after="40" w:line="240" w:lineRule="auto"/>
              <w:rPr>
                <w:b/>
              </w:rPr>
            </w:pPr>
          </w:p>
          <w:p w14:paraId="69633443"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44" w14:textId="77777777" w:rsidR="007778B0" w:rsidRDefault="006F5DFD" w:rsidP="006F5DFD">
            <w:pPr>
              <w:keepNext/>
              <w:spacing w:after="0" w:line="240" w:lineRule="auto"/>
              <w:rPr>
                <w:i/>
              </w:rPr>
            </w:pPr>
            <w:r>
              <w:rPr>
                <w:i/>
              </w:rPr>
              <w:t>Show if have driven after smoking cannabis or edibles  (</w:t>
            </w:r>
            <w:proofErr w:type="spellStart"/>
            <w:r>
              <w:rPr>
                <w:i/>
              </w:rPr>
              <w:t>driver_smoke_rev</w:t>
            </w:r>
            <w:proofErr w:type="spellEnd"/>
            <w:r>
              <w:rPr>
                <w:i/>
              </w:rPr>
              <w:t xml:space="preserve">=1,2,3 OR </w:t>
            </w:r>
            <w:proofErr w:type="spellStart"/>
            <w:r>
              <w:rPr>
                <w:i/>
              </w:rPr>
              <w:t>driver_edible_rev</w:t>
            </w:r>
            <w:proofErr w:type="spellEnd"/>
            <w:r>
              <w:rPr>
                <w:i/>
              </w:rPr>
              <w:t>=1,2,3)</w:t>
            </w:r>
          </w:p>
          <w:p w14:paraId="69633445" w14:textId="77777777" w:rsidR="007778B0" w:rsidRDefault="006F5DFD" w:rsidP="006F5DFD">
            <w:pPr>
              <w:keepNext/>
              <w:spacing w:after="0" w:line="240" w:lineRule="auto"/>
            </w:pPr>
            <w:r>
              <w:t xml:space="preserve">Have you driven a motor vehicle (e.g., car, snowmobile, motor boat or all-terrain vehicle (ATV)) within 2 hours of using cannabis </w:t>
            </w:r>
            <w:r>
              <w:rPr>
                <w:b/>
              </w:rPr>
              <w:t>in combination with alcohol</w:t>
            </w:r>
            <w:r>
              <w:t>?</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448" w14:textId="77777777" w:rsidTr="00D0303D">
              <w:tc>
                <w:tcPr>
                  <w:tcW w:w="782" w:type="dxa"/>
                  <w:shd w:val="clear" w:color="auto" w:fill="auto"/>
                  <w:tcMar>
                    <w:top w:w="0" w:type="dxa"/>
                    <w:left w:w="108" w:type="dxa"/>
                    <w:bottom w:w="0" w:type="dxa"/>
                    <w:right w:w="108" w:type="dxa"/>
                  </w:tcMar>
                </w:tcPr>
                <w:p w14:paraId="69633446"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447" w14:textId="77777777" w:rsidR="007778B0" w:rsidRDefault="006F5DFD" w:rsidP="006F5DFD">
                  <w:pPr>
                    <w:spacing w:after="0" w:line="240" w:lineRule="auto"/>
                  </w:pPr>
                  <w:r>
                    <w:t>Yes, in the past 30 days</w:t>
                  </w:r>
                </w:p>
              </w:tc>
            </w:tr>
            <w:tr w:rsidR="007778B0" w14:paraId="6963344B" w14:textId="77777777" w:rsidTr="00D0303D">
              <w:tc>
                <w:tcPr>
                  <w:tcW w:w="782" w:type="dxa"/>
                  <w:shd w:val="clear" w:color="auto" w:fill="auto"/>
                  <w:tcMar>
                    <w:top w:w="0" w:type="dxa"/>
                    <w:left w:w="108" w:type="dxa"/>
                    <w:bottom w:w="0" w:type="dxa"/>
                    <w:right w:w="108" w:type="dxa"/>
                  </w:tcMar>
                </w:tcPr>
                <w:p w14:paraId="69633449"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44A" w14:textId="77777777" w:rsidR="007778B0" w:rsidRDefault="006F5DFD" w:rsidP="006F5DFD">
                  <w:pPr>
                    <w:spacing w:after="0" w:line="240" w:lineRule="auto"/>
                  </w:pPr>
                  <w:r>
                    <w:t>Yes, in the past 12 months</w:t>
                  </w:r>
                </w:p>
              </w:tc>
            </w:tr>
            <w:tr w:rsidR="007778B0" w14:paraId="6963344E" w14:textId="77777777" w:rsidTr="00D0303D">
              <w:tc>
                <w:tcPr>
                  <w:tcW w:w="782" w:type="dxa"/>
                  <w:shd w:val="clear" w:color="auto" w:fill="auto"/>
                  <w:tcMar>
                    <w:top w:w="0" w:type="dxa"/>
                    <w:left w:w="108" w:type="dxa"/>
                    <w:bottom w:w="0" w:type="dxa"/>
                    <w:right w:w="108" w:type="dxa"/>
                  </w:tcMar>
                </w:tcPr>
                <w:p w14:paraId="6963344C"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44D" w14:textId="77777777" w:rsidR="007778B0" w:rsidRDefault="006F5DFD" w:rsidP="006F5DFD">
                  <w:pPr>
                    <w:spacing w:after="0" w:line="240" w:lineRule="auto"/>
                  </w:pPr>
                  <w:r>
                    <w:t>Yes, more than 12 months ago</w:t>
                  </w:r>
                </w:p>
              </w:tc>
            </w:tr>
            <w:tr w:rsidR="007778B0" w14:paraId="69633451" w14:textId="77777777" w:rsidTr="00D0303D">
              <w:tc>
                <w:tcPr>
                  <w:tcW w:w="782" w:type="dxa"/>
                  <w:shd w:val="clear" w:color="auto" w:fill="auto"/>
                  <w:tcMar>
                    <w:top w:w="0" w:type="dxa"/>
                    <w:left w:w="108" w:type="dxa"/>
                    <w:bottom w:w="0" w:type="dxa"/>
                    <w:right w:w="108" w:type="dxa"/>
                  </w:tcMar>
                </w:tcPr>
                <w:p w14:paraId="6963344F" w14:textId="77777777" w:rsidR="007778B0" w:rsidRDefault="006F5DFD" w:rsidP="006F5DFD">
                  <w:pPr>
                    <w:spacing w:after="0" w:line="240" w:lineRule="auto"/>
                  </w:pPr>
                  <w:r>
                    <w:rPr>
                      <w:rFonts w:ascii="Segoe UI Symbol" w:hAnsi="Segoe UI Symbol" w:cs="Segoe UI Symbol"/>
                    </w:rPr>
                    <w:t>❍</w:t>
                  </w:r>
                  <w:r>
                    <w:t xml:space="preserve">   4</w:t>
                  </w:r>
                </w:p>
              </w:tc>
              <w:tc>
                <w:tcPr>
                  <w:tcW w:w="9066" w:type="dxa"/>
                  <w:shd w:val="clear" w:color="auto" w:fill="auto"/>
                  <w:tcMar>
                    <w:top w:w="0" w:type="dxa"/>
                    <w:left w:w="108" w:type="dxa"/>
                    <w:bottom w:w="0" w:type="dxa"/>
                    <w:right w:w="108" w:type="dxa"/>
                  </w:tcMar>
                </w:tcPr>
                <w:p w14:paraId="69633450" w14:textId="77777777" w:rsidR="007778B0" w:rsidRDefault="006F5DFD" w:rsidP="006F5DFD">
                  <w:pPr>
                    <w:spacing w:after="0" w:line="240" w:lineRule="auto"/>
                  </w:pPr>
                  <w:r>
                    <w:t>No</w:t>
                  </w:r>
                </w:p>
              </w:tc>
            </w:tr>
            <w:tr w:rsidR="007778B0" w14:paraId="69633454" w14:textId="77777777" w:rsidTr="00D0303D">
              <w:tc>
                <w:tcPr>
                  <w:tcW w:w="782" w:type="dxa"/>
                  <w:shd w:val="clear" w:color="auto" w:fill="auto"/>
                  <w:tcMar>
                    <w:top w:w="0" w:type="dxa"/>
                    <w:left w:w="108" w:type="dxa"/>
                    <w:bottom w:w="0" w:type="dxa"/>
                    <w:right w:w="108" w:type="dxa"/>
                  </w:tcMar>
                </w:tcPr>
                <w:p w14:paraId="69633452"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453" w14:textId="77777777" w:rsidR="007778B0" w:rsidRDefault="006F5DFD" w:rsidP="006F5DFD">
                  <w:pPr>
                    <w:spacing w:after="0" w:line="240" w:lineRule="auto"/>
                  </w:pPr>
                  <w:r>
                    <w:t>Missing</w:t>
                  </w:r>
                </w:p>
              </w:tc>
            </w:tr>
          </w:tbl>
          <w:p w14:paraId="69633455" w14:textId="77777777" w:rsidR="007778B0" w:rsidRDefault="007778B0" w:rsidP="006F5DFD">
            <w:pPr>
              <w:keepNext/>
              <w:spacing w:after="0" w:line="240" w:lineRule="auto"/>
              <w:rPr>
                <w:i/>
              </w:rPr>
            </w:pPr>
          </w:p>
        </w:tc>
        <w:tc>
          <w:tcPr>
            <w:tcW w:w="67" w:type="dxa"/>
            <w:shd w:val="clear" w:color="auto" w:fill="auto"/>
            <w:tcMar>
              <w:top w:w="0" w:type="dxa"/>
              <w:left w:w="10" w:type="dxa"/>
              <w:bottom w:w="0" w:type="dxa"/>
              <w:right w:w="10" w:type="dxa"/>
            </w:tcMar>
          </w:tcPr>
          <w:p w14:paraId="69633456" w14:textId="77777777" w:rsidR="007778B0" w:rsidRDefault="007778B0">
            <w:pPr>
              <w:keepNext/>
              <w:spacing w:after="0" w:line="240" w:lineRule="auto"/>
              <w:rPr>
                <w:i/>
              </w:rPr>
            </w:pPr>
          </w:p>
        </w:tc>
      </w:tr>
      <w:tr w:rsidR="007778B0" w14:paraId="6963347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58" w14:textId="77777777" w:rsidR="007778B0" w:rsidRDefault="006F5DFD" w:rsidP="006F5DFD">
            <w:pPr>
              <w:keepNext/>
              <w:spacing w:after="40" w:line="240" w:lineRule="auto"/>
              <w:rPr>
                <w:b/>
              </w:rPr>
            </w:pPr>
            <w:proofErr w:type="spellStart"/>
            <w:r>
              <w:rPr>
                <w:b/>
              </w:rPr>
              <w:t>driver_drug_rev</w:t>
            </w:r>
            <w:proofErr w:type="spellEnd"/>
          </w:p>
          <w:p w14:paraId="69633459" w14:textId="77777777" w:rsidR="007778B0" w:rsidRDefault="007778B0" w:rsidP="006F5DFD">
            <w:pPr>
              <w:keepNext/>
              <w:spacing w:after="40" w:line="240" w:lineRule="auto"/>
              <w:rPr>
                <w:b/>
              </w:rPr>
            </w:pPr>
          </w:p>
          <w:p w14:paraId="6963345A" w14:textId="77777777" w:rsidR="007778B0" w:rsidRDefault="006F5DFD" w:rsidP="006F5DFD">
            <w:pPr>
              <w:keepNext/>
              <w:spacing w:after="40" w:line="240" w:lineRule="auto"/>
              <w:rPr>
                <w:bCs/>
                <w:i/>
                <w:iCs/>
              </w:rPr>
            </w:pPr>
            <w:r>
              <w:rPr>
                <w:bCs/>
                <w:i/>
                <w:iCs/>
              </w:rPr>
              <w:t>[revised in 2023 to remove ‘for non-medical purposes’ and added ‘intoxicating’]</w:t>
            </w:r>
          </w:p>
          <w:p w14:paraId="6963345B" w14:textId="77777777" w:rsidR="007778B0" w:rsidRDefault="007778B0" w:rsidP="006F5DFD">
            <w:pPr>
              <w:keepNext/>
              <w:spacing w:after="40" w:line="240" w:lineRule="auto"/>
              <w:rPr>
                <w:b/>
              </w:rPr>
            </w:pPr>
          </w:p>
          <w:p w14:paraId="6963345C"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5D" w14:textId="77777777" w:rsidR="007778B0" w:rsidRDefault="006F5DFD" w:rsidP="006F5DFD">
            <w:pPr>
              <w:keepNext/>
              <w:spacing w:after="0" w:line="240" w:lineRule="auto"/>
              <w:rPr>
                <w:i/>
              </w:rPr>
            </w:pPr>
            <w:r>
              <w:rPr>
                <w:i/>
              </w:rPr>
              <w:t>Show if have driven after smoking cannabis or edibles  (</w:t>
            </w:r>
            <w:proofErr w:type="spellStart"/>
            <w:r>
              <w:rPr>
                <w:i/>
              </w:rPr>
              <w:t>driver_smoke_rev</w:t>
            </w:r>
            <w:proofErr w:type="spellEnd"/>
            <w:r>
              <w:rPr>
                <w:i/>
              </w:rPr>
              <w:t xml:space="preserve">=1,2,3 OR </w:t>
            </w:r>
            <w:proofErr w:type="spellStart"/>
            <w:r>
              <w:rPr>
                <w:i/>
              </w:rPr>
              <w:t>driver_edible_rev</w:t>
            </w:r>
            <w:proofErr w:type="spellEnd"/>
            <w:r>
              <w:rPr>
                <w:i/>
              </w:rPr>
              <w:t>=1,2,3)</w:t>
            </w:r>
          </w:p>
          <w:p w14:paraId="6963345E" w14:textId="77777777" w:rsidR="007778B0" w:rsidRDefault="006F5DFD" w:rsidP="006F5DFD">
            <w:pPr>
              <w:keepNext/>
              <w:spacing w:after="0" w:line="240" w:lineRule="auto"/>
            </w:pPr>
            <w:r>
              <w:t xml:space="preserve">Have you driven a motor vehicle (e.g., car, snowmobile, motor boat or all-terrain vehicle (ATV)) within 2 hours of using cannabis </w:t>
            </w:r>
            <w:r>
              <w:rPr>
                <w:b/>
              </w:rPr>
              <w:t>in combination with another intoxicating drug</w:t>
            </w:r>
            <w:r>
              <w:t xml:space="preserve"> other than alcohol or tobacco?</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461" w14:textId="77777777" w:rsidTr="00D0303D">
              <w:tc>
                <w:tcPr>
                  <w:tcW w:w="782" w:type="dxa"/>
                  <w:shd w:val="clear" w:color="auto" w:fill="auto"/>
                  <w:tcMar>
                    <w:top w:w="0" w:type="dxa"/>
                    <w:left w:w="108" w:type="dxa"/>
                    <w:bottom w:w="0" w:type="dxa"/>
                    <w:right w:w="108" w:type="dxa"/>
                  </w:tcMar>
                </w:tcPr>
                <w:p w14:paraId="6963345F"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460" w14:textId="77777777" w:rsidR="007778B0" w:rsidRDefault="006F5DFD" w:rsidP="006F5DFD">
                  <w:pPr>
                    <w:spacing w:after="0" w:line="240" w:lineRule="auto"/>
                  </w:pPr>
                  <w:r>
                    <w:t>Yes, in the past 30 days</w:t>
                  </w:r>
                </w:p>
              </w:tc>
            </w:tr>
            <w:tr w:rsidR="007778B0" w14:paraId="69633464" w14:textId="77777777" w:rsidTr="00D0303D">
              <w:tc>
                <w:tcPr>
                  <w:tcW w:w="782" w:type="dxa"/>
                  <w:shd w:val="clear" w:color="auto" w:fill="auto"/>
                  <w:tcMar>
                    <w:top w:w="0" w:type="dxa"/>
                    <w:left w:w="108" w:type="dxa"/>
                    <w:bottom w:w="0" w:type="dxa"/>
                    <w:right w:w="108" w:type="dxa"/>
                  </w:tcMar>
                </w:tcPr>
                <w:p w14:paraId="69633462"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463" w14:textId="77777777" w:rsidR="007778B0" w:rsidRDefault="006F5DFD" w:rsidP="006F5DFD">
                  <w:pPr>
                    <w:spacing w:after="0" w:line="240" w:lineRule="auto"/>
                  </w:pPr>
                  <w:r>
                    <w:t>Yes, in the past 12 months</w:t>
                  </w:r>
                </w:p>
              </w:tc>
            </w:tr>
            <w:tr w:rsidR="007778B0" w14:paraId="69633467" w14:textId="77777777" w:rsidTr="00D0303D">
              <w:tc>
                <w:tcPr>
                  <w:tcW w:w="782" w:type="dxa"/>
                  <w:shd w:val="clear" w:color="auto" w:fill="auto"/>
                  <w:tcMar>
                    <w:top w:w="0" w:type="dxa"/>
                    <w:left w:w="108" w:type="dxa"/>
                    <w:bottom w:w="0" w:type="dxa"/>
                    <w:right w:w="108" w:type="dxa"/>
                  </w:tcMar>
                </w:tcPr>
                <w:p w14:paraId="69633465"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466" w14:textId="77777777" w:rsidR="007778B0" w:rsidRDefault="006F5DFD" w:rsidP="006F5DFD">
                  <w:pPr>
                    <w:spacing w:after="0" w:line="240" w:lineRule="auto"/>
                  </w:pPr>
                  <w:r>
                    <w:t>Yes, more than 12 months ago</w:t>
                  </w:r>
                </w:p>
              </w:tc>
            </w:tr>
            <w:tr w:rsidR="007778B0" w14:paraId="6963346A" w14:textId="77777777" w:rsidTr="00D0303D">
              <w:tc>
                <w:tcPr>
                  <w:tcW w:w="782" w:type="dxa"/>
                  <w:shd w:val="clear" w:color="auto" w:fill="auto"/>
                  <w:tcMar>
                    <w:top w:w="0" w:type="dxa"/>
                    <w:left w:w="108" w:type="dxa"/>
                    <w:bottom w:w="0" w:type="dxa"/>
                    <w:right w:w="108" w:type="dxa"/>
                  </w:tcMar>
                </w:tcPr>
                <w:p w14:paraId="69633468" w14:textId="77777777" w:rsidR="007778B0" w:rsidRDefault="006F5DFD" w:rsidP="006F5DFD">
                  <w:pPr>
                    <w:spacing w:after="0" w:line="240" w:lineRule="auto"/>
                  </w:pPr>
                  <w:r>
                    <w:rPr>
                      <w:rFonts w:ascii="Segoe UI Symbol" w:hAnsi="Segoe UI Symbol" w:cs="Segoe UI Symbol"/>
                    </w:rPr>
                    <w:t>❍</w:t>
                  </w:r>
                  <w:r>
                    <w:t xml:space="preserve">   4</w:t>
                  </w:r>
                </w:p>
              </w:tc>
              <w:tc>
                <w:tcPr>
                  <w:tcW w:w="9066" w:type="dxa"/>
                  <w:shd w:val="clear" w:color="auto" w:fill="auto"/>
                  <w:tcMar>
                    <w:top w:w="0" w:type="dxa"/>
                    <w:left w:w="108" w:type="dxa"/>
                    <w:bottom w:w="0" w:type="dxa"/>
                    <w:right w:w="108" w:type="dxa"/>
                  </w:tcMar>
                </w:tcPr>
                <w:p w14:paraId="69633469" w14:textId="77777777" w:rsidR="007778B0" w:rsidRDefault="006F5DFD" w:rsidP="006F5DFD">
                  <w:pPr>
                    <w:spacing w:after="0" w:line="240" w:lineRule="auto"/>
                  </w:pPr>
                  <w:r>
                    <w:t>No</w:t>
                  </w:r>
                </w:p>
              </w:tc>
            </w:tr>
            <w:tr w:rsidR="007778B0" w14:paraId="6963346D" w14:textId="77777777" w:rsidTr="00D0303D">
              <w:tc>
                <w:tcPr>
                  <w:tcW w:w="782" w:type="dxa"/>
                  <w:shd w:val="clear" w:color="auto" w:fill="auto"/>
                  <w:tcMar>
                    <w:top w:w="0" w:type="dxa"/>
                    <w:left w:w="108" w:type="dxa"/>
                    <w:bottom w:w="0" w:type="dxa"/>
                    <w:right w:w="108" w:type="dxa"/>
                  </w:tcMar>
                </w:tcPr>
                <w:p w14:paraId="6963346B"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46C" w14:textId="77777777" w:rsidR="007778B0" w:rsidRDefault="006F5DFD" w:rsidP="006F5DFD">
                  <w:pPr>
                    <w:spacing w:after="0" w:line="240" w:lineRule="auto"/>
                  </w:pPr>
                  <w:r>
                    <w:t>Missing</w:t>
                  </w:r>
                </w:p>
              </w:tc>
            </w:tr>
          </w:tbl>
          <w:p w14:paraId="6963346E" w14:textId="77777777" w:rsidR="007778B0" w:rsidRDefault="007778B0" w:rsidP="006F5DFD">
            <w:pPr>
              <w:keepNext/>
              <w:spacing w:after="0" w:line="240" w:lineRule="auto"/>
              <w:rPr>
                <w:i/>
              </w:rPr>
            </w:pPr>
          </w:p>
        </w:tc>
        <w:tc>
          <w:tcPr>
            <w:tcW w:w="67" w:type="dxa"/>
            <w:shd w:val="clear" w:color="auto" w:fill="auto"/>
            <w:tcMar>
              <w:top w:w="0" w:type="dxa"/>
              <w:left w:w="10" w:type="dxa"/>
              <w:bottom w:w="0" w:type="dxa"/>
              <w:right w:w="10" w:type="dxa"/>
            </w:tcMar>
          </w:tcPr>
          <w:p w14:paraId="6963346F" w14:textId="77777777" w:rsidR="007778B0" w:rsidRDefault="007778B0">
            <w:pPr>
              <w:keepNext/>
              <w:spacing w:after="0" w:line="240" w:lineRule="auto"/>
              <w:rPr>
                <w:i/>
              </w:rPr>
            </w:pPr>
          </w:p>
        </w:tc>
      </w:tr>
      <w:tr w:rsidR="007778B0" w14:paraId="6963348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71" w14:textId="77777777" w:rsidR="007778B0" w:rsidRDefault="006F5DFD" w:rsidP="006F5DFD">
            <w:pPr>
              <w:keepNext/>
              <w:spacing w:after="40" w:line="240" w:lineRule="auto"/>
              <w:rPr>
                <w:b/>
              </w:rPr>
            </w:pPr>
            <w:proofErr w:type="spellStart"/>
            <w:r>
              <w:rPr>
                <w:b/>
              </w:rPr>
              <w:t>law_driver</w:t>
            </w:r>
            <w:proofErr w:type="spellEnd"/>
          </w:p>
          <w:p w14:paraId="69633472" w14:textId="77777777" w:rsidR="007778B0" w:rsidRDefault="006F5DFD" w:rsidP="006F5DFD">
            <w:pPr>
              <w:keepNext/>
              <w:spacing w:after="40" w:line="240" w:lineRule="auto"/>
              <w:rPr>
                <w:b/>
              </w:rPr>
            </w:pPr>
            <w:proofErr w:type="spellStart"/>
            <w:r>
              <w:rPr>
                <w:b/>
              </w:rPr>
              <w:t>law_possess</w:t>
            </w:r>
            <w:proofErr w:type="spellEnd"/>
          </w:p>
          <w:p w14:paraId="69633473" w14:textId="77777777" w:rsidR="007778B0" w:rsidRDefault="006F5DFD" w:rsidP="006F5DFD">
            <w:pPr>
              <w:keepNext/>
              <w:spacing w:after="40" w:line="240" w:lineRule="auto"/>
              <w:rPr>
                <w:b/>
              </w:rPr>
            </w:pPr>
            <w:proofErr w:type="spellStart"/>
            <w:r>
              <w:rPr>
                <w:b/>
              </w:rPr>
              <w:t>law_none</w:t>
            </w:r>
            <w:proofErr w:type="spellEnd"/>
          </w:p>
          <w:p w14:paraId="69633474" w14:textId="77777777" w:rsidR="007778B0" w:rsidRDefault="007778B0" w:rsidP="006F5DFD">
            <w:pPr>
              <w:keepNext/>
              <w:spacing w:after="40" w:line="240" w:lineRule="auto"/>
              <w:rPr>
                <w:bCs/>
                <w:i/>
                <w:iCs/>
              </w:rPr>
            </w:pPr>
          </w:p>
          <w:p w14:paraId="69633475" w14:textId="77777777" w:rsidR="007778B0" w:rsidRPr="00D0303D" w:rsidRDefault="006F5DFD" w:rsidP="006F5DFD">
            <w:pPr>
              <w:keepNext/>
              <w:spacing w:after="40" w:line="240" w:lineRule="auto"/>
            </w:pPr>
            <w:r>
              <w:rPr>
                <w:bCs/>
                <w:i/>
                <w:iCs/>
              </w:rPr>
              <w:t>[revised in 2023 to change format to ‘select all that apply’ and remove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76" w14:textId="77777777" w:rsidR="007778B0" w:rsidRDefault="006F5DFD" w:rsidP="006F5DFD">
            <w:pPr>
              <w:keepNext/>
              <w:spacing w:after="40" w:line="240" w:lineRule="auto"/>
            </w:pPr>
            <w:r>
              <w:rPr>
                <w:i/>
              </w:rPr>
              <w:t>Show if past 12-month cannabis user (past12mos = 1,2,3)</w:t>
            </w:r>
          </w:p>
          <w:p w14:paraId="69633477" w14:textId="77777777" w:rsidR="007778B0" w:rsidRDefault="006F5DFD" w:rsidP="006F5DFD">
            <w:pPr>
              <w:keepNext/>
              <w:spacing w:after="0" w:line="240" w:lineRule="auto"/>
            </w:pPr>
            <w:r>
              <w:t xml:space="preserve">In the </w:t>
            </w:r>
            <w:r>
              <w:rPr>
                <w:b/>
              </w:rPr>
              <w:t>past 12 months</w:t>
            </w:r>
            <w:r>
              <w:t>, have you been stopped by police/law enforcement for the following?</w:t>
            </w:r>
            <w:r>
              <w:br/>
            </w:r>
          </w:p>
          <w:p w14:paraId="69633478" w14:textId="77777777" w:rsidR="007778B0" w:rsidRDefault="006F5DFD" w:rsidP="006F5DFD">
            <w:pPr>
              <w:keepNext/>
              <w:spacing w:after="0" w:line="240" w:lineRule="auto"/>
            </w:pPr>
            <w:r>
              <w:rPr>
                <w:i/>
              </w:rPr>
              <w:t>Select all that apply</w:t>
            </w:r>
            <w:r>
              <w:rPr>
                <w:i/>
              </w:rPr>
              <w:br/>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47B" w14:textId="77777777" w:rsidTr="00D0303D">
              <w:tc>
                <w:tcPr>
                  <w:tcW w:w="781" w:type="dxa"/>
                  <w:shd w:val="clear" w:color="auto" w:fill="auto"/>
                  <w:tcMar>
                    <w:top w:w="0" w:type="dxa"/>
                    <w:left w:w="108" w:type="dxa"/>
                    <w:bottom w:w="0" w:type="dxa"/>
                    <w:right w:w="108" w:type="dxa"/>
                  </w:tcMar>
                </w:tcPr>
                <w:p w14:paraId="69633479"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47A" w14:textId="77777777" w:rsidR="007778B0" w:rsidRDefault="006F5DFD" w:rsidP="006F5DFD">
                  <w:pPr>
                    <w:spacing w:after="0" w:line="240" w:lineRule="auto"/>
                  </w:pPr>
                  <w:r>
                    <w:t>Driving after using cannabis</w:t>
                  </w:r>
                </w:p>
              </w:tc>
            </w:tr>
            <w:tr w:rsidR="007778B0" w14:paraId="6963347E" w14:textId="77777777" w:rsidTr="00D0303D">
              <w:tc>
                <w:tcPr>
                  <w:tcW w:w="781" w:type="dxa"/>
                  <w:shd w:val="clear" w:color="auto" w:fill="auto"/>
                  <w:tcMar>
                    <w:top w:w="0" w:type="dxa"/>
                    <w:left w:w="108" w:type="dxa"/>
                    <w:bottom w:w="0" w:type="dxa"/>
                    <w:right w:w="108" w:type="dxa"/>
                  </w:tcMar>
                </w:tcPr>
                <w:p w14:paraId="6963347C"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47D" w14:textId="77777777" w:rsidR="007778B0" w:rsidRDefault="006F5DFD" w:rsidP="006F5DFD">
                  <w:pPr>
                    <w:spacing w:after="0" w:line="240" w:lineRule="auto"/>
                  </w:pPr>
                  <w:r>
                    <w:t>Possession of cannabis</w:t>
                  </w:r>
                </w:p>
              </w:tc>
            </w:tr>
            <w:tr w:rsidR="007778B0" w14:paraId="69633481" w14:textId="77777777" w:rsidTr="00D0303D">
              <w:tc>
                <w:tcPr>
                  <w:tcW w:w="781" w:type="dxa"/>
                  <w:shd w:val="clear" w:color="auto" w:fill="auto"/>
                  <w:tcMar>
                    <w:top w:w="0" w:type="dxa"/>
                    <w:left w:w="108" w:type="dxa"/>
                    <w:bottom w:w="0" w:type="dxa"/>
                    <w:right w:w="108" w:type="dxa"/>
                  </w:tcMar>
                </w:tcPr>
                <w:p w14:paraId="6963347F"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480" w14:textId="77777777" w:rsidR="007778B0" w:rsidRDefault="006F5DFD" w:rsidP="006F5DFD">
                  <w:pPr>
                    <w:spacing w:after="0" w:line="240" w:lineRule="auto"/>
                  </w:pPr>
                  <w:r>
                    <w:t>None of the above</w:t>
                  </w:r>
                  <w:r>
                    <w:rPr>
                      <w:i/>
                    </w:rPr>
                    <w:tab/>
                    <w:t>(Exclusive)</w:t>
                  </w:r>
                </w:p>
              </w:tc>
            </w:tr>
          </w:tbl>
          <w:p w14:paraId="69633482" w14:textId="77777777" w:rsidR="007778B0" w:rsidRDefault="007778B0" w:rsidP="006F5DFD">
            <w:pPr>
              <w:keepNext/>
              <w:spacing w:after="40" w:line="240" w:lineRule="auto"/>
              <w:rPr>
                <w:b/>
              </w:rPr>
            </w:pPr>
          </w:p>
          <w:tbl>
            <w:tblPr>
              <w:tblW w:w="9956" w:type="dxa"/>
              <w:tblLayout w:type="fixed"/>
              <w:tblCellMar>
                <w:left w:w="10" w:type="dxa"/>
                <w:right w:w="10" w:type="dxa"/>
              </w:tblCellMar>
              <w:tblLook w:val="0000" w:firstRow="0" w:lastRow="0" w:firstColumn="0" w:lastColumn="0" w:noHBand="0" w:noVBand="0"/>
            </w:tblPr>
            <w:tblGrid>
              <w:gridCol w:w="889"/>
              <w:gridCol w:w="9067"/>
            </w:tblGrid>
            <w:tr w:rsidR="007778B0" w14:paraId="69633485" w14:textId="77777777" w:rsidTr="00D0303D">
              <w:tc>
                <w:tcPr>
                  <w:tcW w:w="889" w:type="dxa"/>
                  <w:shd w:val="clear" w:color="auto" w:fill="auto"/>
                  <w:tcMar>
                    <w:top w:w="0" w:type="dxa"/>
                    <w:left w:w="108" w:type="dxa"/>
                    <w:bottom w:w="0" w:type="dxa"/>
                    <w:right w:w="108" w:type="dxa"/>
                  </w:tcMar>
                </w:tcPr>
                <w:p w14:paraId="69633483"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3484" w14:textId="77777777" w:rsidR="007778B0" w:rsidRDefault="006F5DFD" w:rsidP="006F5DFD">
                  <w:pPr>
                    <w:spacing w:after="0" w:line="240" w:lineRule="auto"/>
                  </w:pPr>
                  <w:r>
                    <w:t>Unselected</w:t>
                  </w:r>
                </w:p>
              </w:tc>
            </w:tr>
            <w:tr w:rsidR="007778B0" w14:paraId="69633488" w14:textId="77777777" w:rsidTr="00D0303D">
              <w:tc>
                <w:tcPr>
                  <w:tcW w:w="889" w:type="dxa"/>
                  <w:shd w:val="clear" w:color="auto" w:fill="auto"/>
                  <w:tcMar>
                    <w:top w:w="0" w:type="dxa"/>
                    <w:left w:w="108" w:type="dxa"/>
                    <w:bottom w:w="0" w:type="dxa"/>
                    <w:right w:w="108" w:type="dxa"/>
                  </w:tcMar>
                </w:tcPr>
                <w:p w14:paraId="69633486"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487" w14:textId="77777777" w:rsidR="007778B0" w:rsidRDefault="006F5DFD" w:rsidP="006F5DFD">
                  <w:pPr>
                    <w:spacing w:after="0" w:line="240" w:lineRule="auto"/>
                  </w:pPr>
                  <w:r>
                    <w:t>Selected</w:t>
                  </w:r>
                </w:p>
              </w:tc>
            </w:tr>
            <w:tr w:rsidR="007778B0" w14:paraId="6963348B" w14:textId="77777777" w:rsidTr="00D0303D">
              <w:trPr>
                <w:trHeight w:val="80"/>
              </w:trPr>
              <w:tc>
                <w:tcPr>
                  <w:tcW w:w="889" w:type="dxa"/>
                  <w:shd w:val="clear" w:color="auto" w:fill="auto"/>
                  <w:tcMar>
                    <w:top w:w="0" w:type="dxa"/>
                    <w:left w:w="108" w:type="dxa"/>
                    <w:bottom w:w="0" w:type="dxa"/>
                    <w:right w:w="108" w:type="dxa"/>
                  </w:tcMar>
                </w:tcPr>
                <w:p w14:paraId="6963348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48A" w14:textId="77777777" w:rsidR="007778B0" w:rsidRDefault="006F5DFD" w:rsidP="006F5DFD">
                  <w:pPr>
                    <w:spacing w:after="0" w:line="240" w:lineRule="auto"/>
                  </w:pPr>
                  <w:r>
                    <w:t>Missing</w:t>
                  </w:r>
                </w:p>
              </w:tc>
            </w:tr>
          </w:tbl>
          <w:p w14:paraId="6963348C"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48D" w14:textId="77777777" w:rsidR="007778B0" w:rsidRDefault="007778B0">
            <w:pPr>
              <w:keepNext/>
              <w:spacing w:after="40" w:line="240" w:lineRule="auto"/>
              <w:rPr>
                <w:b/>
              </w:rPr>
            </w:pPr>
          </w:p>
        </w:tc>
      </w:tr>
      <w:tr w:rsidR="007778B0" w14:paraId="696334C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8F" w14:textId="77777777" w:rsidR="007778B0" w:rsidRDefault="006F5DFD" w:rsidP="006F5DFD">
            <w:pPr>
              <w:keepNext/>
              <w:spacing w:after="40" w:line="240" w:lineRule="auto"/>
              <w:rPr>
                <w:b/>
              </w:rPr>
            </w:pPr>
            <w:proofErr w:type="spellStart"/>
            <w:r>
              <w:rPr>
                <w:b/>
              </w:rPr>
              <w:lastRenderedPageBreak/>
              <w:t>impact_social</w:t>
            </w:r>
            <w:proofErr w:type="spellEnd"/>
          </w:p>
          <w:p w14:paraId="69633490" w14:textId="77777777" w:rsidR="007778B0" w:rsidRDefault="006F5DFD" w:rsidP="006F5DFD">
            <w:pPr>
              <w:keepNext/>
              <w:spacing w:after="40" w:line="240" w:lineRule="auto"/>
              <w:rPr>
                <w:b/>
              </w:rPr>
            </w:pPr>
            <w:proofErr w:type="spellStart"/>
            <w:r>
              <w:rPr>
                <w:b/>
              </w:rPr>
              <w:t>impact_health</w:t>
            </w:r>
            <w:proofErr w:type="spellEnd"/>
          </w:p>
          <w:p w14:paraId="69633491" w14:textId="77777777" w:rsidR="007778B0" w:rsidRDefault="006F5DFD" w:rsidP="006F5DFD">
            <w:pPr>
              <w:keepNext/>
              <w:spacing w:after="40" w:line="240" w:lineRule="auto"/>
              <w:rPr>
                <w:b/>
              </w:rPr>
            </w:pPr>
            <w:proofErr w:type="spellStart"/>
            <w:r>
              <w:rPr>
                <w:b/>
              </w:rPr>
              <w:t>impact_mental</w:t>
            </w:r>
            <w:proofErr w:type="spellEnd"/>
          </w:p>
          <w:p w14:paraId="69633492" w14:textId="77777777" w:rsidR="007778B0" w:rsidRDefault="006F5DFD" w:rsidP="006F5DFD">
            <w:pPr>
              <w:keepNext/>
              <w:spacing w:after="40" w:line="240" w:lineRule="auto"/>
              <w:rPr>
                <w:b/>
              </w:rPr>
            </w:pPr>
            <w:proofErr w:type="spellStart"/>
            <w:r>
              <w:rPr>
                <w:b/>
              </w:rPr>
              <w:t>impact_home</w:t>
            </w:r>
            <w:proofErr w:type="spellEnd"/>
          </w:p>
          <w:p w14:paraId="69633493" w14:textId="77777777" w:rsidR="007778B0" w:rsidRDefault="006F5DFD" w:rsidP="006F5DFD">
            <w:pPr>
              <w:keepNext/>
              <w:spacing w:after="40" w:line="240" w:lineRule="auto"/>
              <w:rPr>
                <w:b/>
              </w:rPr>
            </w:pPr>
            <w:proofErr w:type="spellStart"/>
            <w:r>
              <w:rPr>
                <w:b/>
              </w:rPr>
              <w:t>impact_work</w:t>
            </w:r>
            <w:proofErr w:type="spellEnd"/>
          </w:p>
          <w:p w14:paraId="69633494" w14:textId="77777777" w:rsidR="007778B0" w:rsidRDefault="006F5DFD" w:rsidP="006F5DFD">
            <w:pPr>
              <w:keepNext/>
              <w:spacing w:after="40" w:line="240" w:lineRule="auto"/>
              <w:rPr>
                <w:b/>
              </w:rPr>
            </w:pPr>
            <w:proofErr w:type="spellStart"/>
            <w:r>
              <w:rPr>
                <w:b/>
              </w:rPr>
              <w:t>impact_life</w:t>
            </w:r>
            <w:proofErr w:type="spellEnd"/>
          </w:p>
          <w:p w14:paraId="69633495" w14:textId="77777777" w:rsidR="007778B0" w:rsidRDefault="007778B0" w:rsidP="006F5DFD">
            <w:pPr>
              <w:keepNext/>
              <w:spacing w:after="40" w:line="240" w:lineRule="auto"/>
              <w:rPr>
                <w:b/>
              </w:rPr>
            </w:pPr>
          </w:p>
          <w:p w14:paraId="69633496" w14:textId="77777777" w:rsidR="007778B0" w:rsidRDefault="006F5DFD" w:rsidP="006F5DFD">
            <w:pPr>
              <w:keepNext/>
              <w:spacing w:after="40" w:line="240" w:lineRule="auto"/>
              <w:rPr>
                <w:bCs/>
                <w:i/>
                <w:iCs/>
              </w:rPr>
            </w:pPr>
            <w:r>
              <w:rPr>
                <w:bCs/>
                <w:i/>
                <w:iCs/>
              </w:rPr>
              <w:t>[revised in 2023 to remove ‘non-medical purposes’]</w:t>
            </w:r>
          </w:p>
          <w:p w14:paraId="69633497"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98" w14:textId="77777777" w:rsidR="007778B0" w:rsidRDefault="006F5DFD" w:rsidP="006F5DFD">
            <w:pPr>
              <w:keepNext/>
              <w:spacing w:after="0" w:line="240" w:lineRule="auto"/>
              <w:rPr>
                <w:i/>
              </w:rPr>
            </w:pPr>
            <w:r>
              <w:rPr>
                <w:i/>
              </w:rPr>
              <w:t>Show if past 12-month cannabis user (past12mos = 1,2,3)</w:t>
            </w:r>
          </w:p>
          <w:p w14:paraId="69633499" w14:textId="77777777" w:rsidR="007778B0" w:rsidRDefault="006F5DFD" w:rsidP="006F5DFD">
            <w:pPr>
              <w:keepNext/>
              <w:spacing w:after="0" w:line="240" w:lineRule="auto"/>
            </w:pPr>
            <w:r>
              <w:t xml:space="preserve">During the </w:t>
            </w:r>
            <w:r>
              <w:rPr>
                <w:b/>
              </w:rPr>
              <w:t>past 12 months</w:t>
            </w:r>
            <w:r>
              <w:t>, what type of effect did your cannabis use have on your:</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49C" w14:textId="77777777" w:rsidTr="00D0303D">
              <w:tc>
                <w:tcPr>
                  <w:tcW w:w="792" w:type="dxa"/>
                  <w:shd w:val="clear" w:color="auto" w:fill="auto"/>
                  <w:tcMar>
                    <w:top w:w="0" w:type="dxa"/>
                    <w:left w:w="108" w:type="dxa"/>
                    <w:bottom w:w="0" w:type="dxa"/>
                    <w:right w:w="108" w:type="dxa"/>
                  </w:tcMar>
                </w:tcPr>
                <w:p w14:paraId="6963349A" w14:textId="77777777" w:rsidR="007778B0" w:rsidRDefault="006F5DFD" w:rsidP="006F5DFD">
                  <w:pPr>
                    <w:spacing w:after="0" w:line="240" w:lineRule="auto"/>
                  </w:pPr>
                  <w:r>
                    <w:t>1.</w:t>
                  </w:r>
                </w:p>
              </w:tc>
              <w:tc>
                <w:tcPr>
                  <w:tcW w:w="9288" w:type="dxa"/>
                  <w:shd w:val="clear" w:color="auto" w:fill="auto"/>
                  <w:tcMar>
                    <w:top w:w="0" w:type="dxa"/>
                    <w:left w:w="108" w:type="dxa"/>
                    <w:bottom w:w="0" w:type="dxa"/>
                    <w:right w:w="108" w:type="dxa"/>
                  </w:tcMar>
                </w:tcPr>
                <w:p w14:paraId="6963349B" w14:textId="77777777" w:rsidR="007778B0" w:rsidRDefault="006F5DFD" w:rsidP="006F5DFD">
                  <w:pPr>
                    <w:spacing w:after="0" w:line="240" w:lineRule="auto"/>
                  </w:pPr>
                  <w:r>
                    <w:t>Friendships or social life *</w:t>
                  </w:r>
                </w:p>
              </w:tc>
            </w:tr>
            <w:tr w:rsidR="007778B0" w14:paraId="6963349F" w14:textId="77777777" w:rsidTr="00D0303D">
              <w:tc>
                <w:tcPr>
                  <w:tcW w:w="792" w:type="dxa"/>
                  <w:shd w:val="clear" w:color="auto" w:fill="auto"/>
                  <w:tcMar>
                    <w:top w:w="0" w:type="dxa"/>
                    <w:left w:w="108" w:type="dxa"/>
                    <w:bottom w:w="0" w:type="dxa"/>
                    <w:right w:w="108" w:type="dxa"/>
                  </w:tcMar>
                </w:tcPr>
                <w:p w14:paraId="6963349D" w14:textId="77777777" w:rsidR="007778B0" w:rsidRDefault="006F5DFD" w:rsidP="006F5DFD">
                  <w:pPr>
                    <w:spacing w:after="0" w:line="240" w:lineRule="auto"/>
                  </w:pPr>
                  <w:r>
                    <w:t>2.</w:t>
                  </w:r>
                </w:p>
              </w:tc>
              <w:tc>
                <w:tcPr>
                  <w:tcW w:w="9288" w:type="dxa"/>
                  <w:shd w:val="clear" w:color="auto" w:fill="auto"/>
                  <w:tcMar>
                    <w:top w:w="0" w:type="dxa"/>
                    <w:left w:w="108" w:type="dxa"/>
                    <w:bottom w:w="0" w:type="dxa"/>
                    <w:right w:w="108" w:type="dxa"/>
                  </w:tcMar>
                </w:tcPr>
                <w:p w14:paraId="6963349E" w14:textId="77777777" w:rsidR="007778B0" w:rsidRDefault="006F5DFD" w:rsidP="006F5DFD">
                  <w:pPr>
                    <w:spacing w:after="0" w:line="240" w:lineRule="auto"/>
                  </w:pPr>
                  <w:r>
                    <w:t>Physical health *</w:t>
                  </w:r>
                </w:p>
              </w:tc>
            </w:tr>
            <w:tr w:rsidR="007778B0" w14:paraId="696334A2" w14:textId="77777777" w:rsidTr="00D0303D">
              <w:tc>
                <w:tcPr>
                  <w:tcW w:w="792" w:type="dxa"/>
                  <w:shd w:val="clear" w:color="auto" w:fill="auto"/>
                  <w:tcMar>
                    <w:top w:w="0" w:type="dxa"/>
                    <w:left w:w="108" w:type="dxa"/>
                    <w:bottom w:w="0" w:type="dxa"/>
                    <w:right w:w="108" w:type="dxa"/>
                  </w:tcMar>
                </w:tcPr>
                <w:p w14:paraId="696334A0" w14:textId="77777777" w:rsidR="007778B0" w:rsidRDefault="006F5DFD" w:rsidP="006F5DFD">
                  <w:pPr>
                    <w:spacing w:after="0" w:line="240" w:lineRule="auto"/>
                  </w:pPr>
                  <w:r>
                    <w:t>3.</w:t>
                  </w:r>
                </w:p>
              </w:tc>
              <w:tc>
                <w:tcPr>
                  <w:tcW w:w="9288" w:type="dxa"/>
                  <w:shd w:val="clear" w:color="auto" w:fill="auto"/>
                  <w:tcMar>
                    <w:top w:w="0" w:type="dxa"/>
                    <w:left w:w="108" w:type="dxa"/>
                    <w:bottom w:w="0" w:type="dxa"/>
                    <w:right w:w="108" w:type="dxa"/>
                  </w:tcMar>
                </w:tcPr>
                <w:p w14:paraId="696334A1" w14:textId="77777777" w:rsidR="007778B0" w:rsidRDefault="006F5DFD" w:rsidP="006F5DFD">
                  <w:pPr>
                    <w:spacing w:after="0" w:line="240" w:lineRule="auto"/>
                  </w:pPr>
                  <w:r>
                    <w:t>Mental health *</w:t>
                  </w:r>
                </w:p>
              </w:tc>
            </w:tr>
            <w:tr w:rsidR="007778B0" w14:paraId="696334A5" w14:textId="77777777" w:rsidTr="00D0303D">
              <w:tc>
                <w:tcPr>
                  <w:tcW w:w="792" w:type="dxa"/>
                  <w:shd w:val="clear" w:color="auto" w:fill="auto"/>
                  <w:tcMar>
                    <w:top w:w="0" w:type="dxa"/>
                    <w:left w:w="108" w:type="dxa"/>
                    <w:bottom w:w="0" w:type="dxa"/>
                    <w:right w:w="108" w:type="dxa"/>
                  </w:tcMar>
                </w:tcPr>
                <w:p w14:paraId="696334A3" w14:textId="77777777" w:rsidR="007778B0" w:rsidRDefault="006F5DFD" w:rsidP="006F5DFD">
                  <w:pPr>
                    <w:spacing w:after="0" w:line="240" w:lineRule="auto"/>
                  </w:pPr>
                  <w:r>
                    <w:t>4.</w:t>
                  </w:r>
                </w:p>
              </w:tc>
              <w:tc>
                <w:tcPr>
                  <w:tcW w:w="9288" w:type="dxa"/>
                  <w:shd w:val="clear" w:color="auto" w:fill="auto"/>
                  <w:tcMar>
                    <w:top w:w="0" w:type="dxa"/>
                    <w:left w:w="108" w:type="dxa"/>
                    <w:bottom w:w="0" w:type="dxa"/>
                    <w:right w:w="108" w:type="dxa"/>
                  </w:tcMar>
                </w:tcPr>
                <w:p w14:paraId="696334A4" w14:textId="77777777" w:rsidR="007778B0" w:rsidRDefault="006F5DFD" w:rsidP="006F5DFD">
                  <w:pPr>
                    <w:spacing w:after="0" w:line="240" w:lineRule="auto"/>
                  </w:pPr>
                  <w:r>
                    <w:t>Home life or marriage *</w:t>
                  </w:r>
                </w:p>
              </w:tc>
            </w:tr>
            <w:tr w:rsidR="007778B0" w14:paraId="696334A8" w14:textId="77777777" w:rsidTr="00D0303D">
              <w:tc>
                <w:tcPr>
                  <w:tcW w:w="792" w:type="dxa"/>
                  <w:shd w:val="clear" w:color="auto" w:fill="auto"/>
                  <w:tcMar>
                    <w:top w:w="0" w:type="dxa"/>
                    <w:left w:w="108" w:type="dxa"/>
                    <w:bottom w:w="0" w:type="dxa"/>
                    <w:right w:w="108" w:type="dxa"/>
                  </w:tcMar>
                </w:tcPr>
                <w:p w14:paraId="696334A6" w14:textId="77777777" w:rsidR="007778B0" w:rsidRDefault="006F5DFD" w:rsidP="006F5DFD">
                  <w:pPr>
                    <w:spacing w:after="0" w:line="240" w:lineRule="auto"/>
                  </w:pPr>
                  <w:r>
                    <w:t>5.</w:t>
                  </w:r>
                </w:p>
              </w:tc>
              <w:tc>
                <w:tcPr>
                  <w:tcW w:w="9288" w:type="dxa"/>
                  <w:shd w:val="clear" w:color="auto" w:fill="auto"/>
                  <w:tcMar>
                    <w:top w:w="0" w:type="dxa"/>
                    <w:left w:w="108" w:type="dxa"/>
                    <w:bottom w:w="0" w:type="dxa"/>
                    <w:right w:w="108" w:type="dxa"/>
                  </w:tcMar>
                </w:tcPr>
                <w:p w14:paraId="696334A7" w14:textId="77777777" w:rsidR="007778B0" w:rsidRDefault="006F5DFD" w:rsidP="006F5DFD">
                  <w:pPr>
                    <w:spacing w:after="0" w:line="240" w:lineRule="auto"/>
                  </w:pPr>
                  <w:r>
                    <w:t>Performance at work or school *</w:t>
                  </w:r>
                </w:p>
              </w:tc>
            </w:tr>
            <w:tr w:rsidR="007778B0" w14:paraId="696334AB" w14:textId="77777777" w:rsidTr="00D0303D">
              <w:tc>
                <w:tcPr>
                  <w:tcW w:w="792" w:type="dxa"/>
                  <w:shd w:val="clear" w:color="auto" w:fill="auto"/>
                  <w:tcMar>
                    <w:top w:w="0" w:type="dxa"/>
                    <w:left w:w="108" w:type="dxa"/>
                    <w:bottom w:w="0" w:type="dxa"/>
                    <w:right w:w="108" w:type="dxa"/>
                  </w:tcMar>
                </w:tcPr>
                <w:p w14:paraId="696334A9" w14:textId="77777777" w:rsidR="007778B0" w:rsidRDefault="006F5DFD" w:rsidP="006F5DFD">
                  <w:pPr>
                    <w:spacing w:after="0" w:line="240" w:lineRule="auto"/>
                  </w:pPr>
                  <w:r>
                    <w:t>6.</w:t>
                  </w:r>
                </w:p>
              </w:tc>
              <w:tc>
                <w:tcPr>
                  <w:tcW w:w="9288" w:type="dxa"/>
                  <w:shd w:val="clear" w:color="auto" w:fill="auto"/>
                  <w:tcMar>
                    <w:top w:w="0" w:type="dxa"/>
                    <w:left w:w="108" w:type="dxa"/>
                    <w:bottom w:w="0" w:type="dxa"/>
                    <w:right w:w="108" w:type="dxa"/>
                  </w:tcMar>
                </w:tcPr>
                <w:p w14:paraId="696334AA" w14:textId="77777777" w:rsidR="007778B0" w:rsidRDefault="006F5DFD" w:rsidP="006F5DFD">
                  <w:pPr>
                    <w:spacing w:after="0" w:line="240" w:lineRule="auto"/>
                  </w:pPr>
                  <w:r>
                    <w:t>Quality of life *</w:t>
                  </w:r>
                </w:p>
              </w:tc>
            </w:tr>
          </w:tbl>
          <w:p w14:paraId="696334AC" w14:textId="77777777" w:rsidR="007778B0" w:rsidRDefault="006F5DFD" w:rsidP="006F5DFD">
            <w:pPr>
              <w:spacing w:after="0" w:line="240" w:lineRule="auto"/>
            </w:pPr>
            <w:r>
              <w:rPr>
                <w:i/>
              </w:rPr>
              <w:t>Levels marked with * are randomized</w:t>
            </w:r>
          </w:p>
          <w:p w14:paraId="696334AD" w14:textId="77777777" w:rsidR="007778B0" w:rsidRDefault="007778B0" w:rsidP="006F5DFD">
            <w:pPr>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4B0" w14:textId="77777777" w:rsidTr="00D0303D">
              <w:tc>
                <w:tcPr>
                  <w:tcW w:w="781" w:type="dxa"/>
                  <w:shd w:val="clear" w:color="auto" w:fill="auto"/>
                  <w:tcMar>
                    <w:top w:w="0" w:type="dxa"/>
                    <w:left w:w="108" w:type="dxa"/>
                    <w:bottom w:w="0" w:type="dxa"/>
                    <w:right w:w="108" w:type="dxa"/>
                  </w:tcMar>
                </w:tcPr>
                <w:p w14:paraId="696334AE"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4AF" w14:textId="77777777" w:rsidR="007778B0" w:rsidRDefault="006F5DFD" w:rsidP="006F5DFD">
                  <w:pPr>
                    <w:spacing w:after="0" w:line="240" w:lineRule="auto"/>
                  </w:pPr>
                  <w:r>
                    <w:t>Very beneficial</w:t>
                  </w:r>
                </w:p>
              </w:tc>
            </w:tr>
            <w:tr w:rsidR="007778B0" w14:paraId="696334B3" w14:textId="77777777" w:rsidTr="00D0303D">
              <w:tc>
                <w:tcPr>
                  <w:tcW w:w="781" w:type="dxa"/>
                  <w:shd w:val="clear" w:color="auto" w:fill="auto"/>
                  <w:tcMar>
                    <w:top w:w="0" w:type="dxa"/>
                    <w:left w:w="108" w:type="dxa"/>
                    <w:bottom w:w="0" w:type="dxa"/>
                    <w:right w:w="108" w:type="dxa"/>
                  </w:tcMar>
                </w:tcPr>
                <w:p w14:paraId="696334B1"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4B2" w14:textId="77777777" w:rsidR="007778B0" w:rsidRDefault="006F5DFD" w:rsidP="006F5DFD">
                  <w:pPr>
                    <w:spacing w:after="0" w:line="240" w:lineRule="auto"/>
                  </w:pPr>
                  <w:r>
                    <w:t>Somewhat beneficial</w:t>
                  </w:r>
                </w:p>
              </w:tc>
            </w:tr>
            <w:tr w:rsidR="007778B0" w14:paraId="696334B6" w14:textId="77777777" w:rsidTr="00D0303D">
              <w:tc>
                <w:tcPr>
                  <w:tcW w:w="781" w:type="dxa"/>
                  <w:shd w:val="clear" w:color="auto" w:fill="auto"/>
                  <w:tcMar>
                    <w:top w:w="0" w:type="dxa"/>
                    <w:left w:w="108" w:type="dxa"/>
                    <w:bottom w:w="0" w:type="dxa"/>
                    <w:right w:w="108" w:type="dxa"/>
                  </w:tcMar>
                </w:tcPr>
                <w:p w14:paraId="696334B4"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4B5" w14:textId="77777777" w:rsidR="007778B0" w:rsidRDefault="006F5DFD" w:rsidP="006F5DFD">
                  <w:pPr>
                    <w:spacing w:after="0" w:line="240" w:lineRule="auto"/>
                  </w:pPr>
                  <w:r>
                    <w:t>No effect</w:t>
                  </w:r>
                </w:p>
              </w:tc>
            </w:tr>
            <w:tr w:rsidR="007778B0" w14:paraId="696334B9" w14:textId="77777777" w:rsidTr="00D0303D">
              <w:tc>
                <w:tcPr>
                  <w:tcW w:w="781" w:type="dxa"/>
                  <w:shd w:val="clear" w:color="auto" w:fill="auto"/>
                  <w:tcMar>
                    <w:top w:w="0" w:type="dxa"/>
                    <w:left w:w="108" w:type="dxa"/>
                    <w:bottom w:w="0" w:type="dxa"/>
                    <w:right w:w="108" w:type="dxa"/>
                  </w:tcMar>
                </w:tcPr>
                <w:p w14:paraId="696334B7"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4B8" w14:textId="77777777" w:rsidR="007778B0" w:rsidRDefault="006F5DFD" w:rsidP="006F5DFD">
                  <w:pPr>
                    <w:spacing w:after="0" w:line="240" w:lineRule="auto"/>
                  </w:pPr>
                  <w:r>
                    <w:t>Somewhat harmful</w:t>
                  </w:r>
                </w:p>
              </w:tc>
            </w:tr>
            <w:tr w:rsidR="007778B0" w14:paraId="696334BC" w14:textId="77777777" w:rsidTr="00D0303D">
              <w:tc>
                <w:tcPr>
                  <w:tcW w:w="781" w:type="dxa"/>
                  <w:shd w:val="clear" w:color="auto" w:fill="auto"/>
                  <w:tcMar>
                    <w:top w:w="0" w:type="dxa"/>
                    <w:left w:w="108" w:type="dxa"/>
                    <w:bottom w:w="0" w:type="dxa"/>
                    <w:right w:w="108" w:type="dxa"/>
                  </w:tcMar>
                </w:tcPr>
                <w:p w14:paraId="696334BA"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4BB" w14:textId="77777777" w:rsidR="007778B0" w:rsidRDefault="006F5DFD" w:rsidP="006F5DFD">
                  <w:pPr>
                    <w:spacing w:after="0" w:line="240" w:lineRule="auto"/>
                  </w:pPr>
                  <w:r>
                    <w:t>Very harmful</w:t>
                  </w:r>
                </w:p>
              </w:tc>
            </w:tr>
            <w:tr w:rsidR="007778B0" w14:paraId="696334BF" w14:textId="77777777" w:rsidTr="00D0303D">
              <w:tc>
                <w:tcPr>
                  <w:tcW w:w="781" w:type="dxa"/>
                  <w:shd w:val="clear" w:color="auto" w:fill="auto"/>
                  <w:tcMar>
                    <w:top w:w="0" w:type="dxa"/>
                    <w:left w:w="108" w:type="dxa"/>
                    <w:bottom w:w="0" w:type="dxa"/>
                    <w:right w:w="108" w:type="dxa"/>
                  </w:tcMar>
                </w:tcPr>
                <w:p w14:paraId="696334BD"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4BE" w14:textId="77777777" w:rsidR="007778B0" w:rsidRDefault="006F5DFD" w:rsidP="006F5DFD">
                  <w:pPr>
                    <w:spacing w:after="0" w:line="240" w:lineRule="auto"/>
                  </w:pPr>
                  <w:r>
                    <w:t>Missing</w:t>
                  </w:r>
                </w:p>
              </w:tc>
            </w:tr>
          </w:tbl>
          <w:p w14:paraId="696334C0"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4C1" w14:textId="77777777" w:rsidR="007778B0" w:rsidRDefault="007778B0">
            <w:pPr>
              <w:keepNext/>
              <w:spacing w:after="40" w:line="240" w:lineRule="auto"/>
              <w:rPr>
                <w:b/>
              </w:rPr>
            </w:pPr>
          </w:p>
        </w:tc>
      </w:tr>
      <w:tr w:rsidR="007778B0" w14:paraId="696334DC"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C3" w14:textId="77777777" w:rsidR="007778B0" w:rsidRDefault="006F5DFD" w:rsidP="006F5DFD">
            <w:pPr>
              <w:keepNext/>
              <w:spacing w:after="40" w:line="240" w:lineRule="auto"/>
              <w:rPr>
                <w:b/>
              </w:rPr>
            </w:pPr>
            <w:r>
              <w:rPr>
                <w:b/>
              </w:rPr>
              <w:t>assist2</w:t>
            </w:r>
          </w:p>
          <w:p w14:paraId="696334C4" w14:textId="77777777" w:rsidR="007778B0" w:rsidRDefault="006F5DFD" w:rsidP="006F5DFD">
            <w:pPr>
              <w:keepNext/>
              <w:spacing w:after="40" w:line="240" w:lineRule="auto"/>
              <w:rPr>
                <w:bCs/>
                <w:i/>
                <w:iCs/>
              </w:rPr>
            </w:pPr>
            <w:r>
              <w:rPr>
                <w:bCs/>
                <w:i/>
                <w:iCs/>
              </w:rPr>
              <w:t>[revised in 2023 to remove ‘non-medical purposes’]</w:t>
            </w:r>
          </w:p>
          <w:p w14:paraId="696334C5"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C6" w14:textId="77777777" w:rsidR="007778B0" w:rsidRDefault="006F5DFD" w:rsidP="006F5DFD">
            <w:pPr>
              <w:keepNext/>
              <w:spacing w:after="0" w:line="240" w:lineRule="auto"/>
              <w:rPr>
                <w:i/>
              </w:rPr>
            </w:pPr>
            <w:r>
              <w:rPr>
                <w:i/>
              </w:rPr>
              <w:t>Show if past 12-month cannabis user (past12mos = 1,2,3)</w:t>
            </w:r>
          </w:p>
          <w:p w14:paraId="696334C7" w14:textId="77777777" w:rsidR="007778B0" w:rsidRDefault="006F5DFD" w:rsidP="006F5DFD">
            <w:pPr>
              <w:keepNext/>
              <w:spacing w:after="0" w:line="240" w:lineRule="auto"/>
            </w:pPr>
            <w:r>
              <w:t xml:space="preserve">During the </w:t>
            </w:r>
            <w:r>
              <w:rPr>
                <w:b/>
              </w:rPr>
              <w:t>past 3 months</w:t>
            </w:r>
            <w:r>
              <w:t>, how often did you use cannabis?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4CA" w14:textId="77777777" w:rsidTr="00D0303D">
              <w:tc>
                <w:tcPr>
                  <w:tcW w:w="781" w:type="dxa"/>
                  <w:shd w:val="clear" w:color="auto" w:fill="auto"/>
                  <w:tcMar>
                    <w:top w:w="0" w:type="dxa"/>
                    <w:left w:w="108" w:type="dxa"/>
                    <w:bottom w:w="0" w:type="dxa"/>
                    <w:right w:w="108" w:type="dxa"/>
                  </w:tcMar>
                </w:tcPr>
                <w:p w14:paraId="696334C8"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4C9" w14:textId="77777777" w:rsidR="007778B0" w:rsidRDefault="006F5DFD" w:rsidP="006F5DFD">
                  <w:pPr>
                    <w:spacing w:after="0" w:line="240" w:lineRule="auto"/>
                  </w:pPr>
                  <w:r>
                    <w:t>Never</w:t>
                  </w:r>
                  <w:r>
                    <w:rPr>
                      <w:i/>
                    </w:rPr>
                    <w:tab/>
                    <w:t>(Show if NOT non-medical cannabis user past 30 days)</w:t>
                  </w:r>
                </w:p>
              </w:tc>
            </w:tr>
            <w:tr w:rsidR="007778B0" w14:paraId="696334CD" w14:textId="77777777" w:rsidTr="00D0303D">
              <w:tc>
                <w:tcPr>
                  <w:tcW w:w="781" w:type="dxa"/>
                  <w:shd w:val="clear" w:color="auto" w:fill="auto"/>
                  <w:tcMar>
                    <w:top w:w="0" w:type="dxa"/>
                    <w:left w:w="108" w:type="dxa"/>
                    <w:bottom w:w="0" w:type="dxa"/>
                    <w:right w:w="108" w:type="dxa"/>
                  </w:tcMar>
                </w:tcPr>
                <w:p w14:paraId="696334CB"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4CC" w14:textId="77777777" w:rsidR="007778B0" w:rsidRDefault="006F5DFD" w:rsidP="006F5DFD">
                  <w:pPr>
                    <w:spacing w:after="0" w:line="240" w:lineRule="auto"/>
                  </w:pPr>
                  <w:r>
                    <w:t>Once or twice</w:t>
                  </w:r>
                </w:p>
              </w:tc>
            </w:tr>
            <w:tr w:rsidR="007778B0" w14:paraId="696334D0" w14:textId="77777777" w:rsidTr="00D0303D">
              <w:tc>
                <w:tcPr>
                  <w:tcW w:w="781" w:type="dxa"/>
                  <w:shd w:val="clear" w:color="auto" w:fill="auto"/>
                  <w:tcMar>
                    <w:top w:w="0" w:type="dxa"/>
                    <w:left w:w="108" w:type="dxa"/>
                    <w:bottom w:w="0" w:type="dxa"/>
                    <w:right w:w="108" w:type="dxa"/>
                  </w:tcMar>
                </w:tcPr>
                <w:p w14:paraId="696334CE"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4CF" w14:textId="77777777" w:rsidR="007778B0" w:rsidRDefault="006F5DFD" w:rsidP="006F5DFD">
                  <w:pPr>
                    <w:spacing w:after="0" w:line="240" w:lineRule="auto"/>
                  </w:pPr>
                  <w:r>
                    <w:t>Monthly</w:t>
                  </w:r>
                </w:p>
              </w:tc>
            </w:tr>
            <w:tr w:rsidR="007778B0" w14:paraId="696334D3" w14:textId="77777777" w:rsidTr="00D0303D">
              <w:tc>
                <w:tcPr>
                  <w:tcW w:w="781" w:type="dxa"/>
                  <w:shd w:val="clear" w:color="auto" w:fill="auto"/>
                  <w:tcMar>
                    <w:top w:w="0" w:type="dxa"/>
                    <w:left w:w="108" w:type="dxa"/>
                    <w:bottom w:w="0" w:type="dxa"/>
                    <w:right w:w="108" w:type="dxa"/>
                  </w:tcMar>
                </w:tcPr>
                <w:p w14:paraId="696334D1"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4D2" w14:textId="77777777" w:rsidR="007778B0" w:rsidRDefault="006F5DFD" w:rsidP="006F5DFD">
                  <w:pPr>
                    <w:spacing w:after="0" w:line="240" w:lineRule="auto"/>
                  </w:pPr>
                  <w:r>
                    <w:t>Weekly</w:t>
                  </w:r>
                </w:p>
              </w:tc>
            </w:tr>
            <w:tr w:rsidR="007778B0" w14:paraId="696334D6" w14:textId="77777777" w:rsidTr="00D0303D">
              <w:tc>
                <w:tcPr>
                  <w:tcW w:w="781" w:type="dxa"/>
                  <w:shd w:val="clear" w:color="auto" w:fill="auto"/>
                  <w:tcMar>
                    <w:top w:w="0" w:type="dxa"/>
                    <w:left w:w="108" w:type="dxa"/>
                    <w:bottom w:w="0" w:type="dxa"/>
                    <w:right w:w="108" w:type="dxa"/>
                  </w:tcMar>
                </w:tcPr>
                <w:p w14:paraId="696334D4"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4D5" w14:textId="77777777" w:rsidR="007778B0" w:rsidRDefault="006F5DFD" w:rsidP="006F5DFD">
                  <w:pPr>
                    <w:spacing w:after="0" w:line="240" w:lineRule="auto"/>
                  </w:pPr>
                  <w:r>
                    <w:t>Daily or almost daily</w:t>
                  </w:r>
                </w:p>
              </w:tc>
            </w:tr>
            <w:tr w:rsidR="007778B0" w14:paraId="696334D9" w14:textId="77777777" w:rsidTr="00D0303D">
              <w:tc>
                <w:tcPr>
                  <w:tcW w:w="781" w:type="dxa"/>
                  <w:shd w:val="clear" w:color="auto" w:fill="auto"/>
                  <w:tcMar>
                    <w:top w:w="0" w:type="dxa"/>
                    <w:left w:w="108" w:type="dxa"/>
                    <w:bottom w:w="0" w:type="dxa"/>
                    <w:right w:w="108" w:type="dxa"/>
                  </w:tcMar>
                </w:tcPr>
                <w:p w14:paraId="696334D7"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4D8" w14:textId="77777777" w:rsidR="007778B0" w:rsidRDefault="006F5DFD" w:rsidP="006F5DFD">
                  <w:pPr>
                    <w:spacing w:after="0" w:line="240" w:lineRule="auto"/>
                  </w:pPr>
                  <w:r>
                    <w:t>Missing</w:t>
                  </w:r>
                </w:p>
              </w:tc>
            </w:tr>
          </w:tbl>
          <w:p w14:paraId="696334DA"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4DB" w14:textId="77777777" w:rsidR="007778B0" w:rsidRDefault="007778B0">
            <w:pPr>
              <w:keepNext/>
              <w:spacing w:after="40" w:line="240" w:lineRule="auto"/>
              <w:rPr>
                <w:b/>
              </w:rPr>
            </w:pPr>
          </w:p>
        </w:tc>
      </w:tr>
      <w:tr w:rsidR="007778B0" w14:paraId="696334F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DD" w14:textId="77777777" w:rsidR="007778B0" w:rsidRDefault="006F5DFD" w:rsidP="006F5DFD">
            <w:pPr>
              <w:keepNext/>
              <w:spacing w:after="40" w:line="240" w:lineRule="auto"/>
              <w:rPr>
                <w:b/>
              </w:rPr>
            </w:pPr>
            <w:r>
              <w:rPr>
                <w:b/>
              </w:rPr>
              <w:t>assist3</w:t>
            </w:r>
          </w:p>
          <w:p w14:paraId="696334DE" w14:textId="77777777" w:rsidR="007778B0" w:rsidRDefault="006F5DFD" w:rsidP="006F5DFD">
            <w:pPr>
              <w:keepNext/>
              <w:spacing w:after="40" w:line="240" w:lineRule="auto"/>
              <w:rPr>
                <w:bCs/>
                <w:i/>
                <w:iCs/>
              </w:rPr>
            </w:pPr>
            <w:r>
              <w:rPr>
                <w:bCs/>
                <w:i/>
                <w:iCs/>
              </w:rPr>
              <w:t>[revised in 2023 to remove ‘non-medical purposes’]</w:t>
            </w:r>
          </w:p>
          <w:p w14:paraId="696334DF"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E0" w14:textId="77777777" w:rsidR="007778B0" w:rsidRDefault="006F5DFD" w:rsidP="006F5DFD">
            <w:pPr>
              <w:keepNext/>
              <w:spacing w:after="0" w:line="240" w:lineRule="auto"/>
              <w:rPr>
                <w:i/>
              </w:rPr>
            </w:pPr>
            <w:r>
              <w:rPr>
                <w:i/>
              </w:rPr>
              <w:t>Show if past 3-month cannabis user (assist2 = 2,3,4,5)</w:t>
            </w:r>
          </w:p>
          <w:p w14:paraId="696334E1" w14:textId="77777777" w:rsidR="007778B0" w:rsidRDefault="006F5DFD" w:rsidP="006F5DFD">
            <w:pPr>
              <w:keepNext/>
              <w:spacing w:after="0" w:line="240" w:lineRule="auto"/>
            </w:pPr>
            <w:r>
              <w:t xml:space="preserve">During the </w:t>
            </w:r>
            <w:r>
              <w:rPr>
                <w:b/>
              </w:rPr>
              <w:t>past 3 months</w:t>
            </w:r>
            <w:r>
              <w:t>, how often have you had a strong desire or urge to use cannabis?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4E4" w14:textId="77777777" w:rsidTr="00D0303D">
              <w:tc>
                <w:tcPr>
                  <w:tcW w:w="781" w:type="dxa"/>
                  <w:shd w:val="clear" w:color="auto" w:fill="auto"/>
                  <w:tcMar>
                    <w:top w:w="0" w:type="dxa"/>
                    <w:left w:w="108" w:type="dxa"/>
                    <w:bottom w:w="0" w:type="dxa"/>
                    <w:right w:w="108" w:type="dxa"/>
                  </w:tcMar>
                </w:tcPr>
                <w:p w14:paraId="696334E2"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4E3" w14:textId="77777777" w:rsidR="007778B0" w:rsidRDefault="006F5DFD" w:rsidP="006F5DFD">
                  <w:pPr>
                    <w:spacing w:after="0" w:line="240" w:lineRule="auto"/>
                  </w:pPr>
                  <w:r>
                    <w:t>Never</w:t>
                  </w:r>
                </w:p>
              </w:tc>
            </w:tr>
            <w:tr w:rsidR="007778B0" w14:paraId="696334E7" w14:textId="77777777" w:rsidTr="00D0303D">
              <w:tc>
                <w:tcPr>
                  <w:tcW w:w="781" w:type="dxa"/>
                  <w:shd w:val="clear" w:color="auto" w:fill="auto"/>
                  <w:tcMar>
                    <w:top w:w="0" w:type="dxa"/>
                    <w:left w:w="108" w:type="dxa"/>
                    <w:bottom w:w="0" w:type="dxa"/>
                    <w:right w:w="108" w:type="dxa"/>
                  </w:tcMar>
                </w:tcPr>
                <w:p w14:paraId="696334E5"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4E6" w14:textId="77777777" w:rsidR="007778B0" w:rsidRDefault="006F5DFD" w:rsidP="006F5DFD">
                  <w:pPr>
                    <w:spacing w:after="0" w:line="240" w:lineRule="auto"/>
                  </w:pPr>
                  <w:r>
                    <w:t>Once or twice</w:t>
                  </w:r>
                </w:p>
              </w:tc>
            </w:tr>
            <w:tr w:rsidR="007778B0" w14:paraId="696334EA" w14:textId="77777777" w:rsidTr="00D0303D">
              <w:tc>
                <w:tcPr>
                  <w:tcW w:w="781" w:type="dxa"/>
                  <w:shd w:val="clear" w:color="auto" w:fill="auto"/>
                  <w:tcMar>
                    <w:top w:w="0" w:type="dxa"/>
                    <w:left w:w="108" w:type="dxa"/>
                    <w:bottom w:w="0" w:type="dxa"/>
                    <w:right w:w="108" w:type="dxa"/>
                  </w:tcMar>
                </w:tcPr>
                <w:p w14:paraId="696334E8"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4E9" w14:textId="77777777" w:rsidR="007778B0" w:rsidRDefault="006F5DFD" w:rsidP="006F5DFD">
                  <w:pPr>
                    <w:spacing w:after="0" w:line="240" w:lineRule="auto"/>
                  </w:pPr>
                  <w:r>
                    <w:t>Monthly</w:t>
                  </w:r>
                </w:p>
              </w:tc>
            </w:tr>
            <w:tr w:rsidR="007778B0" w14:paraId="696334ED" w14:textId="77777777" w:rsidTr="00D0303D">
              <w:tc>
                <w:tcPr>
                  <w:tcW w:w="781" w:type="dxa"/>
                  <w:shd w:val="clear" w:color="auto" w:fill="auto"/>
                  <w:tcMar>
                    <w:top w:w="0" w:type="dxa"/>
                    <w:left w:w="108" w:type="dxa"/>
                    <w:bottom w:w="0" w:type="dxa"/>
                    <w:right w:w="108" w:type="dxa"/>
                  </w:tcMar>
                </w:tcPr>
                <w:p w14:paraId="696334EB"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4EC" w14:textId="77777777" w:rsidR="007778B0" w:rsidRDefault="006F5DFD" w:rsidP="006F5DFD">
                  <w:pPr>
                    <w:spacing w:after="0" w:line="240" w:lineRule="auto"/>
                  </w:pPr>
                  <w:r>
                    <w:t>Weekly</w:t>
                  </w:r>
                </w:p>
              </w:tc>
            </w:tr>
            <w:tr w:rsidR="007778B0" w14:paraId="696334F0" w14:textId="77777777" w:rsidTr="00D0303D">
              <w:tc>
                <w:tcPr>
                  <w:tcW w:w="781" w:type="dxa"/>
                  <w:shd w:val="clear" w:color="auto" w:fill="auto"/>
                  <w:tcMar>
                    <w:top w:w="0" w:type="dxa"/>
                    <w:left w:w="108" w:type="dxa"/>
                    <w:bottom w:w="0" w:type="dxa"/>
                    <w:right w:w="108" w:type="dxa"/>
                  </w:tcMar>
                </w:tcPr>
                <w:p w14:paraId="696334EE"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4EF" w14:textId="77777777" w:rsidR="007778B0" w:rsidRDefault="006F5DFD" w:rsidP="006F5DFD">
                  <w:pPr>
                    <w:spacing w:after="0" w:line="240" w:lineRule="auto"/>
                  </w:pPr>
                  <w:r>
                    <w:t>Daily or almost daily</w:t>
                  </w:r>
                </w:p>
              </w:tc>
            </w:tr>
            <w:tr w:rsidR="007778B0" w14:paraId="696334F3" w14:textId="77777777" w:rsidTr="00D0303D">
              <w:tc>
                <w:tcPr>
                  <w:tcW w:w="781" w:type="dxa"/>
                  <w:shd w:val="clear" w:color="auto" w:fill="auto"/>
                  <w:tcMar>
                    <w:top w:w="0" w:type="dxa"/>
                    <w:left w:w="108" w:type="dxa"/>
                    <w:bottom w:w="0" w:type="dxa"/>
                    <w:right w:w="108" w:type="dxa"/>
                  </w:tcMar>
                </w:tcPr>
                <w:p w14:paraId="696334F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4F2" w14:textId="77777777" w:rsidR="007778B0" w:rsidRDefault="006F5DFD" w:rsidP="006F5DFD">
                  <w:pPr>
                    <w:spacing w:after="0" w:line="240" w:lineRule="auto"/>
                  </w:pPr>
                  <w:r>
                    <w:t>Missing</w:t>
                  </w:r>
                </w:p>
              </w:tc>
            </w:tr>
          </w:tbl>
          <w:p w14:paraId="696334F4"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4F5" w14:textId="77777777" w:rsidR="007778B0" w:rsidRDefault="007778B0">
            <w:pPr>
              <w:keepNext/>
              <w:spacing w:after="40" w:line="240" w:lineRule="auto"/>
              <w:rPr>
                <w:b/>
              </w:rPr>
            </w:pPr>
          </w:p>
        </w:tc>
      </w:tr>
      <w:tr w:rsidR="007778B0" w14:paraId="6963351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F7" w14:textId="77777777" w:rsidR="007778B0" w:rsidRDefault="006F5DFD" w:rsidP="006F5DFD">
            <w:pPr>
              <w:keepNext/>
              <w:spacing w:after="40" w:line="240" w:lineRule="auto"/>
              <w:rPr>
                <w:b/>
              </w:rPr>
            </w:pPr>
            <w:r>
              <w:rPr>
                <w:b/>
              </w:rPr>
              <w:lastRenderedPageBreak/>
              <w:t>assist4</w:t>
            </w:r>
          </w:p>
          <w:p w14:paraId="696334F8" w14:textId="77777777" w:rsidR="007778B0" w:rsidRDefault="006F5DFD" w:rsidP="006F5DFD">
            <w:pPr>
              <w:keepNext/>
              <w:spacing w:after="40" w:line="240" w:lineRule="auto"/>
              <w:rPr>
                <w:bCs/>
                <w:i/>
                <w:iCs/>
              </w:rPr>
            </w:pPr>
            <w:r>
              <w:rPr>
                <w:bCs/>
                <w:i/>
                <w:iCs/>
              </w:rPr>
              <w:t>[revised in 2023 to remove ‘non-medical purposes’]</w:t>
            </w:r>
          </w:p>
          <w:p w14:paraId="696334F9"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4FA" w14:textId="77777777" w:rsidR="007778B0" w:rsidRDefault="006F5DFD" w:rsidP="006F5DFD">
            <w:pPr>
              <w:keepNext/>
              <w:spacing w:after="0" w:line="240" w:lineRule="auto"/>
              <w:rPr>
                <w:i/>
              </w:rPr>
            </w:pPr>
            <w:r>
              <w:rPr>
                <w:i/>
              </w:rPr>
              <w:t>Show if past 3-month cannabis user (assist2 = 2,3,4,5)</w:t>
            </w:r>
          </w:p>
          <w:p w14:paraId="696334FB" w14:textId="77777777" w:rsidR="007778B0" w:rsidRDefault="006F5DFD" w:rsidP="006F5DFD">
            <w:pPr>
              <w:keepNext/>
              <w:spacing w:after="0" w:line="240" w:lineRule="auto"/>
            </w:pPr>
            <w:r>
              <w:t xml:space="preserve">During the </w:t>
            </w:r>
            <w:r>
              <w:rPr>
                <w:b/>
              </w:rPr>
              <w:t>past 3 months</w:t>
            </w:r>
            <w:r>
              <w:t>, how often has your use of cannabis led to health, social, legal or financial problems?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4FE" w14:textId="77777777" w:rsidTr="00D0303D">
              <w:tc>
                <w:tcPr>
                  <w:tcW w:w="781" w:type="dxa"/>
                  <w:shd w:val="clear" w:color="auto" w:fill="auto"/>
                  <w:tcMar>
                    <w:top w:w="0" w:type="dxa"/>
                    <w:left w:w="108" w:type="dxa"/>
                    <w:bottom w:w="0" w:type="dxa"/>
                    <w:right w:w="108" w:type="dxa"/>
                  </w:tcMar>
                </w:tcPr>
                <w:p w14:paraId="696334FC"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4FD" w14:textId="77777777" w:rsidR="007778B0" w:rsidRDefault="006F5DFD" w:rsidP="006F5DFD">
                  <w:pPr>
                    <w:spacing w:after="0" w:line="240" w:lineRule="auto"/>
                  </w:pPr>
                  <w:r>
                    <w:t>Never</w:t>
                  </w:r>
                </w:p>
              </w:tc>
            </w:tr>
            <w:tr w:rsidR="007778B0" w14:paraId="69633501" w14:textId="77777777" w:rsidTr="00D0303D">
              <w:tc>
                <w:tcPr>
                  <w:tcW w:w="781" w:type="dxa"/>
                  <w:shd w:val="clear" w:color="auto" w:fill="auto"/>
                  <w:tcMar>
                    <w:top w:w="0" w:type="dxa"/>
                    <w:left w:w="108" w:type="dxa"/>
                    <w:bottom w:w="0" w:type="dxa"/>
                    <w:right w:w="108" w:type="dxa"/>
                  </w:tcMar>
                </w:tcPr>
                <w:p w14:paraId="696334FF"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500" w14:textId="77777777" w:rsidR="007778B0" w:rsidRDefault="006F5DFD" w:rsidP="006F5DFD">
                  <w:pPr>
                    <w:spacing w:after="0" w:line="240" w:lineRule="auto"/>
                  </w:pPr>
                  <w:r>
                    <w:t>Once or twice</w:t>
                  </w:r>
                </w:p>
              </w:tc>
            </w:tr>
            <w:tr w:rsidR="007778B0" w14:paraId="69633504" w14:textId="77777777" w:rsidTr="00D0303D">
              <w:tc>
                <w:tcPr>
                  <w:tcW w:w="781" w:type="dxa"/>
                  <w:shd w:val="clear" w:color="auto" w:fill="auto"/>
                  <w:tcMar>
                    <w:top w:w="0" w:type="dxa"/>
                    <w:left w:w="108" w:type="dxa"/>
                    <w:bottom w:w="0" w:type="dxa"/>
                    <w:right w:w="108" w:type="dxa"/>
                  </w:tcMar>
                </w:tcPr>
                <w:p w14:paraId="69633502"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503" w14:textId="77777777" w:rsidR="007778B0" w:rsidRDefault="006F5DFD" w:rsidP="006F5DFD">
                  <w:pPr>
                    <w:spacing w:after="0" w:line="240" w:lineRule="auto"/>
                  </w:pPr>
                  <w:r>
                    <w:t>Monthly</w:t>
                  </w:r>
                </w:p>
              </w:tc>
            </w:tr>
            <w:tr w:rsidR="007778B0" w14:paraId="69633507" w14:textId="77777777" w:rsidTr="00D0303D">
              <w:tc>
                <w:tcPr>
                  <w:tcW w:w="781" w:type="dxa"/>
                  <w:shd w:val="clear" w:color="auto" w:fill="auto"/>
                  <w:tcMar>
                    <w:top w:w="0" w:type="dxa"/>
                    <w:left w:w="108" w:type="dxa"/>
                    <w:bottom w:w="0" w:type="dxa"/>
                    <w:right w:w="108" w:type="dxa"/>
                  </w:tcMar>
                </w:tcPr>
                <w:p w14:paraId="69633505"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506" w14:textId="77777777" w:rsidR="007778B0" w:rsidRDefault="006F5DFD" w:rsidP="006F5DFD">
                  <w:pPr>
                    <w:spacing w:after="0" w:line="240" w:lineRule="auto"/>
                  </w:pPr>
                  <w:r>
                    <w:t>Weekly</w:t>
                  </w:r>
                </w:p>
              </w:tc>
            </w:tr>
            <w:tr w:rsidR="007778B0" w14:paraId="6963350A" w14:textId="77777777" w:rsidTr="00D0303D">
              <w:tc>
                <w:tcPr>
                  <w:tcW w:w="781" w:type="dxa"/>
                  <w:shd w:val="clear" w:color="auto" w:fill="auto"/>
                  <w:tcMar>
                    <w:top w:w="0" w:type="dxa"/>
                    <w:left w:w="108" w:type="dxa"/>
                    <w:bottom w:w="0" w:type="dxa"/>
                    <w:right w:w="108" w:type="dxa"/>
                  </w:tcMar>
                </w:tcPr>
                <w:p w14:paraId="69633508"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509" w14:textId="77777777" w:rsidR="007778B0" w:rsidRDefault="006F5DFD" w:rsidP="006F5DFD">
                  <w:pPr>
                    <w:spacing w:after="0" w:line="240" w:lineRule="auto"/>
                  </w:pPr>
                  <w:r>
                    <w:t>Daily or almost daily</w:t>
                  </w:r>
                </w:p>
              </w:tc>
            </w:tr>
            <w:tr w:rsidR="007778B0" w14:paraId="6963350D" w14:textId="77777777" w:rsidTr="00D0303D">
              <w:tc>
                <w:tcPr>
                  <w:tcW w:w="781" w:type="dxa"/>
                  <w:shd w:val="clear" w:color="auto" w:fill="auto"/>
                  <w:tcMar>
                    <w:top w:w="0" w:type="dxa"/>
                    <w:left w:w="108" w:type="dxa"/>
                    <w:bottom w:w="0" w:type="dxa"/>
                    <w:right w:w="108" w:type="dxa"/>
                  </w:tcMar>
                </w:tcPr>
                <w:p w14:paraId="6963350B"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50C" w14:textId="77777777" w:rsidR="007778B0" w:rsidRDefault="006F5DFD" w:rsidP="006F5DFD">
                  <w:pPr>
                    <w:spacing w:after="0" w:line="240" w:lineRule="auto"/>
                  </w:pPr>
                  <w:r>
                    <w:t>Missing</w:t>
                  </w:r>
                </w:p>
              </w:tc>
            </w:tr>
          </w:tbl>
          <w:p w14:paraId="6963350E"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50F" w14:textId="77777777" w:rsidR="007778B0" w:rsidRDefault="007778B0">
            <w:pPr>
              <w:keepNext/>
              <w:spacing w:after="40" w:line="240" w:lineRule="auto"/>
              <w:rPr>
                <w:b/>
              </w:rPr>
            </w:pPr>
          </w:p>
        </w:tc>
      </w:tr>
      <w:tr w:rsidR="007778B0" w14:paraId="6963352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11" w14:textId="77777777" w:rsidR="007778B0" w:rsidRDefault="006F5DFD" w:rsidP="006F5DFD">
            <w:pPr>
              <w:keepNext/>
              <w:spacing w:after="40" w:line="240" w:lineRule="auto"/>
              <w:rPr>
                <w:b/>
              </w:rPr>
            </w:pPr>
            <w:r>
              <w:rPr>
                <w:b/>
              </w:rPr>
              <w:t>assist5</w:t>
            </w:r>
          </w:p>
          <w:p w14:paraId="69633512" w14:textId="77777777" w:rsidR="007778B0" w:rsidRDefault="006F5DFD" w:rsidP="006F5DFD">
            <w:pPr>
              <w:keepNext/>
              <w:spacing w:after="40" w:line="240" w:lineRule="auto"/>
              <w:rPr>
                <w:bCs/>
                <w:i/>
                <w:iCs/>
              </w:rPr>
            </w:pPr>
            <w:r>
              <w:rPr>
                <w:bCs/>
                <w:i/>
                <w:iCs/>
              </w:rPr>
              <w:t>[revised in 2023 to remove ‘non-medical purposes’]</w:t>
            </w:r>
          </w:p>
          <w:p w14:paraId="69633513"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14" w14:textId="77777777" w:rsidR="007778B0" w:rsidRDefault="006F5DFD" w:rsidP="006F5DFD">
            <w:pPr>
              <w:keepNext/>
              <w:spacing w:after="0" w:line="240" w:lineRule="auto"/>
              <w:rPr>
                <w:i/>
              </w:rPr>
            </w:pPr>
            <w:r>
              <w:rPr>
                <w:i/>
              </w:rPr>
              <w:t>Show if past 3-month cannabis user (assist2 = 2,3,4,5)</w:t>
            </w:r>
          </w:p>
          <w:p w14:paraId="69633515" w14:textId="77777777" w:rsidR="007778B0" w:rsidRDefault="006F5DFD" w:rsidP="006F5DFD">
            <w:pPr>
              <w:keepNext/>
              <w:spacing w:after="0" w:line="240" w:lineRule="auto"/>
            </w:pPr>
            <w:r>
              <w:t xml:space="preserve">During the </w:t>
            </w:r>
            <w:r>
              <w:rPr>
                <w:b/>
              </w:rPr>
              <w:t>past 3 months</w:t>
            </w:r>
            <w:r>
              <w:t>, how often have you failed to do what was normally expected of you because of your use of cannabis?</w:t>
            </w: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518" w14:textId="77777777" w:rsidTr="00D0303D">
              <w:tc>
                <w:tcPr>
                  <w:tcW w:w="781" w:type="dxa"/>
                  <w:shd w:val="clear" w:color="auto" w:fill="auto"/>
                  <w:tcMar>
                    <w:top w:w="0" w:type="dxa"/>
                    <w:left w:w="108" w:type="dxa"/>
                    <w:bottom w:w="0" w:type="dxa"/>
                    <w:right w:w="108" w:type="dxa"/>
                  </w:tcMar>
                </w:tcPr>
                <w:p w14:paraId="69633516" w14:textId="77777777" w:rsidR="007778B0"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517" w14:textId="77777777" w:rsidR="007778B0" w:rsidRDefault="006F5DFD" w:rsidP="006F5DFD">
                  <w:pPr>
                    <w:spacing w:after="0" w:line="240" w:lineRule="auto"/>
                  </w:pPr>
                  <w:r>
                    <w:t>Never</w:t>
                  </w:r>
                </w:p>
              </w:tc>
            </w:tr>
            <w:tr w:rsidR="007778B0" w14:paraId="6963351B" w14:textId="77777777" w:rsidTr="00D0303D">
              <w:tc>
                <w:tcPr>
                  <w:tcW w:w="781" w:type="dxa"/>
                  <w:shd w:val="clear" w:color="auto" w:fill="auto"/>
                  <w:tcMar>
                    <w:top w:w="0" w:type="dxa"/>
                    <w:left w:w="108" w:type="dxa"/>
                    <w:bottom w:w="0" w:type="dxa"/>
                    <w:right w:w="108" w:type="dxa"/>
                  </w:tcMar>
                </w:tcPr>
                <w:p w14:paraId="69633519" w14:textId="77777777" w:rsidR="007778B0" w:rsidRDefault="006F5DFD" w:rsidP="006F5DFD">
                  <w:pPr>
                    <w:spacing w:after="0" w:line="240" w:lineRule="auto"/>
                  </w:pPr>
                  <w:r>
                    <w:rPr>
                      <w:rFonts w:ascii="Segoe UI Symbol" w:hAnsi="Segoe UI Symbol" w:cs="Segoe UI Symbol"/>
                    </w:rPr>
                    <w:t>❍</w:t>
                  </w:r>
                  <w:r>
                    <w:t xml:space="preserve">   2</w:t>
                  </w:r>
                </w:p>
              </w:tc>
              <w:tc>
                <w:tcPr>
                  <w:tcW w:w="9067" w:type="dxa"/>
                  <w:shd w:val="clear" w:color="auto" w:fill="auto"/>
                  <w:tcMar>
                    <w:top w:w="0" w:type="dxa"/>
                    <w:left w:w="108" w:type="dxa"/>
                    <w:bottom w:w="0" w:type="dxa"/>
                    <w:right w:w="108" w:type="dxa"/>
                  </w:tcMar>
                </w:tcPr>
                <w:p w14:paraId="6963351A" w14:textId="77777777" w:rsidR="007778B0" w:rsidRDefault="006F5DFD" w:rsidP="006F5DFD">
                  <w:pPr>
                    <w:spacing w:after="0" w:line="240" w:lineRule="auto"/>
                  </w:pPr>
                  <w:r>
                    <w:t>Once or twice</w:t>
                  </w:r>
                </w:p>
              </w:tc>
            </w:tr>
            <w:tr w:rsidR="007778B0" w14:paraId="6963351E" w14:textId="77777777" w:rsidTr="00D0303D">
              <w:tc>
                <w:tcPr>
                  <w:tcW w:w="781" w:type="dxa"/>
                  <w:shd w:val="clear" w:color="auto" w:fill="auto"/>
                  <w:tcMar>
                    <w:top w:w="0" w:type="dxa"/>
                    <w:left w:w="108" w:type="dxa"/>
                    <w:bottom w:w="0" w:type="dxa"/>
                    <w:right w:w="108" w:type="dxa"/>
                  </w:tcMar>
                </w:tcPr>
                <w:p w14:paraId="6963351C" w14:textId="77777777" w:rsidR="007778B0" w:rsidRDefault="006F5DFD" w:rsidP="006F5DFD">
                  <w:pPr>
                    <w:spacing w:after="0" w:line="240" w:lineRule="auto"/>
                  </w:pPr>
                  <w:r>
                    <w:rPr>
                      <w:rFonts w:ascii="Segoe UI Symbol" w:hAnsi="Segoe UI Symbol" w:cs="Segoe UI Symbol"/>
                    </w:rPr>
                    <w:t>❍</w:t>
                  </w:r>
                  <w:r>
                    <w:t xml:space="preserve">   3</w:t>
                  </w:r>
                </w:p>
              </w:tc>
              <w:tc>
                <w:tcPr>
                  <w:tcW w:w="9067" w:type="dxa"/>
                  <w:shd w:val="clear" w:color="auto" w:fill="auto"/>
                  <w:tcMar>
                    <w:top w:w="0" w:type="dxa"/>
                    <w:left w:w="108" w:type="dxa"/>
                    <w:bottom w:w="0" w:type="dxa"/>
                    <w:right w:w="108" w:type="dxa"/>
                  </w:tcMar>
                </w:tcPr>
                <w:p w14:paraId="6963351D" w14:textId="77777777" w:rsidR="007778B0" w:rsidRDefault="006F5DFD" w:rsidP="006F5DFD">
                  <w:pPr>
                    <w:spacing w:after="0" w:line="240" w:lineRule="auto"/>
                  </w:pPr>
                  <w:r>
                    <w:t>Monthly</w:t>
                  </w:r>
                </w:p>
              </w:tc>
            </w:tr>
            <w:tr w:rsidR="007778B0" w14:paraId="69633521" w14:textId="77777777" w:rsidTr="00D0303D">
              <w:tc>
                <w:tcPr>
                  <w:tcW w:w="781" w:type="dxa"/>
                  <w:shd w:val="clear" w:color="auto" w:fill="auto"/>
                  <w:tcMar>
                    <w:top w:w="0" w:type="dxa"/>
                    <w:left w:w="108" w:type="dxa"/>
                    <w:bottom w:w="0" w:type="dxa"/>
                    <w:right w:w="108" w:type="dxa"/>
                  </w:tcMar>
                </w:tcPr>
                <w:p w14:paraId="6963351F" w14:textId="77777777" w:rsidR="007778B0" w:rsidRDefault="006F5DFD" w:rsidP="006F5DFD">
                  <w:pPr>
                    <w:spacing w:after="0" w:line="240" w:lineRule="auto"/>
                  </w:pPr>
                  <w:r>
                    <w:rPr>
                      <w:rFonts w:ascii="Segoe UI Symbol" w:hAnsi="Segoe UI Symbol" w:cs="Segoe UI Symbol"/>
                    </w:rPr>
                    <w:t>❍</w:t>
                  </w:r>
                  <w:r>
                    <w:t xml:space="preserve">   4</w:t>
                  </w:r>
                </w:p>
              </w:tc>
              <w:tc>
                <w:tcPr>
                  <w:tcW w:w="9067" w:type="dxa"/>
                  <w:shd w:val="clear" w:color="auto" w:fill="auto"/>
                  <w:tcMar>
                    <w:top w:w="0" w:type="dxa"/>
                    <w:left w:w="108" w:type="dxa"/>
                    <w:bottom w:w="0" w:type="dxa"/>
                    <w:right w:w="108" w:type="dxa"/>
                  </w:tcMar>
                </w:tcPr>
                <w:p w14:paraId="69633520" w14:textId="77777777" w:rsidR="007778B0" w:rsidRDefault="006F5DFD" w:rsidP="006F5DFD">
                  <w:pPr>
                    <w:spacing w:after="0" w:line="240" w:lineRule="auto"/>
                  </w:pPr>
                  <w:r>
                    <w:t>Weekly</w:t>
                  </w:r>
                </w:p>
              </w:tc>
            </w:tr>
            <w:tr w:rsidR="007778B0" w14:paraId="69633524" w14:textId="77777777" w:rsidTr="00D0303D">
              <w:tc>
                <w:tcPr>
                  <w:tcW w:w="781" w:type="dxa"/>
                  <w:shd w:val="clear" w:color="auto" w:fill="auto"/>
                  <w:tcMar>
                    <w:top w:w="0" w:type="dxa"/>
                    <w:left w:w="108" w:type="dxa"/>
                    <w:bottom w:w="0" w:type="dxa"/>
                    <w:right w:w="108" w:type="dxa"/>
                  </w:tcMar>
                </w:tcPr>
                <w:p w14:paraId="69633522" w14:textId="77777777" w:rsidR="007778B0" w:rsidRDefault="006F5DFD" w:rsidP="006F5DFD">
                  <w:pPr>
                    <w:spacing w:after="0" w:line="240" w:lineRule="auto"/>
                  </w:pPr>
                  <w:r>
                    <w:rPr>
                      <w:rFonts w:ascii="Segoe UI Symbol" w:hAnsi="Segoe UI Symbol" w:cs="Segoe UI Symbol"/>
                    </w:rPr>
                    <w:t>❍</w:t>
                  </w:r>
                  <w:r>
                    <w:t xml:space="preserve">   5</w:t>
                  </w:r>
                </w:p>
              </w:tc>
              <w:tc>
                <w:tcPr>
                  <w:tcW w:w="9067" w:type="dxa"/>
                  <w:shd w:val="clear" w:color="auto" w:fill="auto"/>
                  <w:tcMar>
                    <w:top w:w="0" w:type="dxa"/>
                    <w:left w:w="108" w:type="dxa"/>
                    <w:bottom w:w="0" w:type="dxa"/>
                    <w:right w:w="108" w:type="dxa"/>
                  </w:tcMar>
                </w:tcPr>
                <w:p w14:paraId="69633523" w14:textId="77777777" w:rsidR="007778B0" w:rsidRDefault="006F5DFD" w:rsidP="006F5DFD">
                  <w:pPr>
                    <w:spacing w:after="0" w:line="240" w:lineRule="auto"/>
                  </w:pPr>
                  <w:r>
                    <w:t>Daily or almost daily</w:t>
                  </w:r>
                </w:p>
              </w:tc>
            </w:tr>
            <w:tr w:rsidR="007778B0" w14:paraId="69633527" w14:textId="77777777" w:rsidTr="00D0303D">
              <w:tc>
                <w:tcPr>
                  <w:tcW w:w="781" w:type="dxa"/>
                  <w:shd w:val="clear" w:color="auto" w:fill="auto"/>
                  <w:tcMar>
                    <w:top w:w="0" w:type="dxa"/>
                    <w:left w:w="108" w:type="dxa"/>
                    <w:bottom w:w="0" w:type="dxa"/>
                    <w:right w:w="108" w:type="dxa"/>
                  </w:tcMar>
                </w:tcPr>
                <w:p w14:paraId="69633525"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526" w14:textId="77777777" w:rsidR="007778B0" w:rsidRDefault="006F5DFD" w:rsidP="006F5DFD">
                  <w:pPr>
                    <w:spacing w:after="0" w:line="240" w:lineRule="auto"/>
                  </w:pPr>
                  <w:r>
                    <w:t>Missing</w:t>
                  </w:r>
                </w:p>
              </w:tc>
            </w:tr>
          </w:tbl>
          <w:p w14:paraId="69633528"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529" w14:textId="77777777" w:rsidR="007778B0" w:rsidRDefault="007778B0">
            <w:pPr>
              <w:keepNext/>
              <w:spacing w:after="40" w:line="240" w:lineRule="auto"/>
              <w:rPr>
                <w:b/>
              </w:rPr>
            </w:pPr>
          </w:p>
        </w:tc>
      </w:tr>
      <w:tr w:rsidR="007778B0" w14:paraId="6963353E"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2B" w14:textId="77777777" w:rsidR="007778B0" w:rsidRDefault="006F5DFD" w:rsidP="006F5DFD">
            <w:pPr>
              <w:keepNext/>
              <w:spacing w:after="40" w:line="240" w:lineRule="auto"/>
              <w:rPr>
                <w:b/>
              </w:rPr>
            </w:pPr>
            <w:r>
              <w:rPr>
                <w:b/>
              </w:rPr>
              <w:t>assist6</w:t>
            </w:r>
          </w:p>
          <w:p w14:paraId="6963352C" w14:textId="77777777" w:rsidR="007778B0" w:rsidRDefault="006F5DFD" w:rsidP="006F5DFD">
            <w:pPr>
              <w:keepNext/>
              <w:spacing w:after="40" w:line="240" w:lineRule="auto"/>
              <w:rPr>
                <w:bCs/>
                <w:i/>
                <w:iCs/>
              </w:rPr>
            </w:pPr>
            <w:r>
              <w:rPr>
                <w:bCs/>
                <w:i/>
                <w:iCs/>
              </w:rPr>
              <w:t>[revised in 2023 to remove ‘non-medical purposes’]</w:t>
            </w:r>
          </w:p>
          <w:p w14:paraId="6963352D"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2E" w14:textId="77777777" w:rsidR="007778B0" w:rsidRDefault="006F5DFD" w:rsidP="006F5DFD">
            <w:pPr>
              <w:keepNext/>
              <w:spacing w:after="0" w:line="240" w:lineRule="auto"/>
              <w:rPr>
                <w:i/>
              </w:rPr>
            </w:pPr>
            <w:r>
              <w:rPr>
                <w:i/>
              </w:rPr>
              <w:t>Show if past 3-month cannabis user (assist2 = 2,3,4,5)</w:t>
            </w:r>
          </w:p>
          <w:p w14:paraId="6963352F" w14:textId="77777777" w:rsidR="007778B0" w:rsidRDefault="006F5DFD" w:rsidP="006F5DFD">
            <w:pPr>
              <w:keepNext/>
              <w:spacing w:after="0" w:line="240" w:lineRule="auto"/>
            </w:pPr>
            <w:r>
              <w:t>Has a friend or relative or anyone else ever expressed concern about your use of cannabis?</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532" w14:textId="77777777" w:rsidTr="00D0303D">
              <w:tc>
                <w:tcPr>
                  <w:tcW w:w="782" w:type="dxa"/>
                  <w:shd w:val="clear" w:color="auto" w:fill="auto"/>
                  <w:tcMar>
                    <w:top w:w="0" w:type="dxa"/>
                    <w:left w:w="108" w:type="dxa"/>
                    <w:bottom w:w="0" w:type="dxa"/>
                    <w:right w:w="108" w:type="dxa"/>
                  </w:tcMar>
                </w:tcPr>
                <w:p w14:paraId="69633530"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531" w14:textId="77777777" w:rsidR="007778B0" w:rsidRDefault="006F5DFD" w:rsidP="006F5DFD">
                  <w:pPr>
                    <w:spacing w:after="0" w:line="240" w:lineRule="auto"/>
                  </w:pPr>
                  <w:r>
                    <w:t>No, never</w:t>
                  </w:r>
                </w:p>
              </w:tc>
            </w:tr>
            <w:tr w:rsidR="007778B0" w14:paraId="69633535" w14:textId="77777777" w:rsidTr="00D0303D">
              <w:tc>
                <w:tcPr>
                  <w:tcW w:w="782" w:type="dxa"/>
                  <w:shd w:val="clear" w:color="auto" w:fill="auto"/>
                  <w:tcMar>
                    <w:top w:w="0" w:type="dxa"/>
                    <w:left w:w="108" w:type="dxa"/>
                    <w:bottom w:w="0" w:type="dxa"/>
                    <w:right w:w="108" w:type="dxa"/>
                  </w:tcMar>
                </w:tcPr>
                <w:p w14:paraId="69633533"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534" w14:textId="77777777" w:rsidR="007778B0" w:rsidRDefault="006F5DFD" w:rsidP="006F5DFD">
                  <w:pPr>
                    <w:spacing w:after="0" w:line="240" w:lineRule="auto"/>
                  </w:pPr>
                  <w:r>
                    <w:t>Yes, in the past 3 months</w:t>
                  </w:r>
                </w:p>
              </w:tc>
            </w:tr>
            <w:tr w:rsidR="007778B0" w14:paraId="69633538" w14:textId="77777777" w:rsidTr="00D0303D">
              <w:tc>
                <w:tcPr>
                  <w:tcW w:w="782" w:type="dxa"/>
                  <w:shd w:val="clear" w:color="auto" w:fill="auto"/>
                  <w:tcMar>
                    <w:top w:w="0" w:type="dxa"/>
                    <w:left w:w="108" w:type="dxa"/>
                    <w:bottom w:w="0" w:type="dxa"/>
                    <w:right w:w="108" w:type="dxa"/>
                  </w:tcMar>
                </w:tcPr>
                <w:p w14:paraId="69633536"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537" w14:textId="77777777" w:rsidR="007778B0" w:rsidRDefault="006F5DFD" w:rsidP="006F5DFD">
                  <w:pPr>
                    <w:spacing w:after="0" w:line="240" w:lineRule="auto"/>
                  </w:pPr>
                  <w:r>
                    <w:t>Yes, but not in the past 3 months</w:t>
                  </w:r>
                </w:p>
              </w:tc>
            </w:tr>
            <w:tr w:rsidR="007778B0" w14:paraId="6963353B" w14:textId="77777777" w:rsidTr="00D0303D">
              <w:tc>
                <w:tcPr>
                  <w:tcW w:w="782" w:type="dxa"/>
                  <w:shd w:val="clear" w:color="auto" w:fill="auto"/>
                  <w:tcMar>
                    <w:top w:w="0" w:type="dxa"/>
                    <w:left w:w="108" w:type="dxa"/>
                    <w:bottom w:w="0" w:type="dxa"/>
                    <w:right w:w="108" w:type="dxa"/>
                  </w:tcMar>
                </w:tcPr>
                <w:p w14:paraId="6963353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53A" w14:textId="77777777" w:rsidR="007778B0" w:rsidRDefault="006F5DFD" w:rsidP="006F5DFD">
                  <w:pPr>
                    <w:spacing w:after="0" w:line="240" w:lineRule="auto"/>
                  </w:pPr>
                  <w:r>
                    <w:t>Missing</w:t>
                  </w:r>
                </w:p>
              </w:tc>
            </w:tr>
          </w:tbl>
          <w:p w14:paraId="6963353C"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53D" w14:textId="77777777" w:rsidR="007778B0" w:rsidRDefault="007778B0">
            <w:pPr>
              <w:keepNext/>
              <w:spacing w:after="40" w:line="240" w:lineRule="auto"/>
              <w:rPr>
                <w:b/>
              </w:rPr>
            </w:pPr>
          </w:p>
        </w:tc>
      </w:tr>
      <w:tr w:rsidR="007778B0" w14:paraId="6963355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3F" w14:textId="77777777" w:rsidR="007778B0" w:rsidRDefault="006F5DFD" w:rsidP="006F5DFD">
            <w:pPr>
              <w:keepNext/>
              <w:spacing w:after="40" w:line="240" w:lineRule="auto"/>
              <w:rPr>
                <w:b/>
              </w:rPr>
            </w:pPr>
            <w:r>
              <w:rPr>
                <w:b/>
              </w:rPr>
              <w:t>assist7</w:t>
            </w:r>
          </w:p>
          <w:p w14:paraId="69633540" w14:textId="77777777" w:rsidR="007778B0" w:rsidRDefault="006F5DFD" w:rsidP="006F5DFD">
            <w:pPr>
              <w:keepNext/>
              <w:spacing w:after="40" w:line="240" w:lineRule="auto"/>
              <w:rPr>
                <w:bCs/>
                <w:i/>
                <w:iCs/>
              </w:rPr>
            </w:pPr>
            <w:r>
              <w:rPr>
                <w:bCs/>
                <w:i/>
                <w:iCs/>
              </w:rPr>
              <w:t>[revised in 2023 to remove ‘non-medical purposes’]</w:t>
            </w:r>
          </w:p>
          <w:p w14:paraId="69633541" w14:textId="77777777" w:rsidR="007778B0" w:rsidRDefault="007778B0" w:rsidP="006F5DFD">
            <w:pPr>
              <w:keepNext/>
              <w:spacing w:after="40" w:line="240" w:lineRule="auto"/>
              <w:rPr>
                <w:b/>
              </w:rPr>
            </w:pP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42" w14:textId="77777777" w:rsidR="007778B0" w:rsidRDefault="006F5DFD" w:rsidP="006F5DFD">
            <w:pPr>
              <w:keepNext/>
              <w:spacing w:after="0" w:line="240" w:lineRule="auto"/>
              <w:rPr>
                <w:i/>
              </w:rPr>
            </w:pPr>
            <w:r>
              <w:rPr>
                <w:i/>
              </w:rPr>
              <w:t>Show if past 3-month cannabis user (assist2 = 2,3,4,5)</w:t>
            </w:r>
          </w:p>
          <w:p w14:paraId="69633543" w14:textId="77777777" w:rsidR="007778B0" w:rsidRDefault="006F5DFD" w:rsidP="006F5DFD">
            <w:pPr>
              <w:keepNext/>
              <w:spacing w:after="0" w:line="240" w:lineRule="auto"/>
            </w:pPr>
            <w:r>
              <w:t>Have you ever tried and failed to control, cut down or stop using cannabis?</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546" w14:textId="77777777" w:rsidTr="00D0303D">
              <w:tc>
                <w:tcPr>
                  <w:tcW w:w="782" w:type="dxa"/>
                  <w:shd w:val="clear" w:color="auto" w:fill="auto"/>
                  <w:tcMar>
                    <w:top w:w="0" w:type="dxa"/>
                    <w:left w:w="108" w:type="dxa"/>
                    <w:bottom w:w="0" w:type="dxa"/>
                    <w:right w:w="108" w:type="dxa"/>
                  </w:tcMar>
                </w:tcPr>
                <w:p w14:paraId="69633544"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545" w14:textId="77777777" w:rsidR="007778B0" w:rsidRDefault="006F5DFD" w:rsidP="006F5DFD">
                  <w:pPr>
                    <w:spacing w:after="0" w:line="240" w:lineRule="auto"/>
                  </w:pPr>
                  <w:r>
                    <w:t>No, never</w:t>
                  </w:r>
                </w:p>
              </w:tc>
            </w:tr>
            <w:tr w:rsidR="007778B0" w14:paraId="69633549" w14:textId="77777777" w:rsidTr="00D0303D">
              <w:tc>
                <w:tcPr>
                  <w:tcW w:w="782" w:type="dxa"/>
                  <w:shd w:val="clear" w:color="auto" w:fill="auto"/>
                  <w:tcMar>
                    <w:top w:w="0" w:type="dxa"/>
                    <w:left w:w="108" w:type="dxa"/>
                    <w:bottom w:w="0" w:type="dxa"/>
                    <w:right w:w="108" w:type="dxa"/>
                  </w:tcMar>
                </w:tcPr>
                <w:p w14:paraId="69633547"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548" w14:textId="77777777" w:rsidR="007778B0" w:rsidRDefault="006F5DFD" w:rsidP="006F5DFD">
                  <w:pPr>
                    <w:spacing w:after="0" w:line="240" w:lineRule="auto"/>
                  </w:pPr>
                  <w:r>
                    <w:t>Yes, in the past 3 months</w:t>
                  </w:r>
                </w:p>
              </w:tc>
            </w:tr>
            <w:tr w:rsidR="007778B0" w14:paraId="6963354C" w14:textId="77777777" w:rsidTr="00D0303D">
              <w:tc>
                <w:tcPr>
                  <w:tcW w:w="782" w:type="dxa"/>
                  <w:shd w:val="clear" w:color="auto" w:fill="auto"/>
                  <w:tcMar>
                    <w:top w:w="0" w:type="dxa"/>
                    <w:left w:w="108" w:type="dxa"/>
                    <w:bottom w:w="0" w:type="dxa"/>
                    <w:right w:w="108" w:type="dxa"/>
                  </w:tcMar>
                </w:tcPr>
                <w:p w14:paraId="6963354A"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54B" w14:textId="77777777" w:rsidR="007778B0" w:rsidRDefault="006F5DFD" w:rsidP="006F5DFD">
                  <w:pPr>
                    <w:spacing w:after="0" w:line="240" w:lineRule="auto"/>
                  </w:pPr>
                  <w:r>
                    <w:t>Yes, but not in the past 3 months</w:t>
                  </w:r>
                </w:p>
              </w:tc>
            </w:tr>
            <w:tr w:rsidR="007778B0" w14:paraId="6963354F" w14:textId="77777777" w:rsidTr="00D0303D">
              <w:tc>
                <w:tcPr>
                  <w:tcW w:w="782" w:type="dxa"/>
                  <w:shd w:val="clear" w:color="auto" w:fill="auto"/>
                  <w:tcMar>
                    <w:top w:w="0" w:type="dxa"/>
                    <w:left w:w="108" w:type="dxa"/>
                    <w:bottom w:w="0" w:type="dxa"/>
                    <w:right w:w="108" w:type="dxa"/>
                  </w:tcMar>
                </w:tcPr>
                <w:p w14:paraId="6963354D"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54E" w14:textId="77777777" w:rsidR="007778B0" w:rsidRDefault="006F5DFD" w:rsidP="006F5DFD">
                  <w:pPr>
                    <w:spacing w:after="0" w:line="240" w:lineRule="auto"/>
                  </w:pPr>
                  <w:r>
                    <w:t>Missing</w:t>
                  </w:r>
                </w:p>
              </w:tc>
            </w:tr>
          </w:tbl>
          <w:p w14:paraId="69633550"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551" w14:textId="77777777" w:rsidR="007778B0" w:rsidRDefault="007778B0">
            <w:pPr>
              <w:keepNext/>
              <w:spacing w:after="40" w:line="240" w:lineRule="auto"/>
              <w:rPr>
                <w:b/>
              </w:rPr>
            </w:pPr>
          </w:p>
        </w:tc>
      </w:tr>
      <w:tr w:rsidR="007778B0" w14:paraId="6963357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53" w14:textId="77777777" w:rsidR="007778B0" w:rsidRDefault="006F5DFD" w:rsidP="006F5DFD">
            <w:pPr>
              <w:keepNext/>
              <w:spacing w:after="40" w:line="240" w:lineRule="auto"/>
              <w:rPr>
                <w:b/>
              </w:rPr>
            </w:pPr>
            <w:proofErr w:type="spellStart"/>
            <w:r>
              <w:rPr>
                <w:b/>
              </w:rPr>
              <w:lastRenderedPageBreak/>
              <w:t>assist_detail_health</w:t>
            </w:r>
            <w:proofErr w:type="spellEnd"/>
          </w:p>
          <w:p w14:paraId="69633554" w14:textId="77777777" w:rsidR="007778B0" w:rsidRDefault="006F5DFD" w:rsidP="006F5DFD">
            <w:pPr>
              <w:keepNext/>
              <w:spacing w:after="40" w:line="240" w:lineRule="auto"/>
              <w:rPr>
                <w:b/>
              </w:rPr>
            </w:pPr>
            <w:proofErr w:type="spellStart"/>
            <w:r>
              <w:rPr>
                <w:b/>
              </w:rPr>
              <w:t>assist_detail_social</w:t>
            </w:r>
            <w:proofErr w:type="spellEnd"/>
          </w:p>
          <w:p w14:paraId="69633555" w14:textId="77777777" w:rsidR="007778B0" w:rsidRDefault="006F5DFD" w:rsidP="006F5DFD">
            <w:pPr>
              <w:keepNext/>
              <w:spacing w:after="40" w:line="240" w:lineRule="auto"/>
              <w:rPr>
                <w:b/>
              </w:rPr>
            </w:pPr>
            <w:proofErr w:type="spellStart"/>
            <w:r>
              <w:rPr>
                <w:b/>
              </w:rPr>
              <w:t>assist_detail_legal</w:t>
            </w:r>
            <w:proofErr w:type="spellEnd"/>
          </w:p>
          <w:p w14:paraId="69633556" w14:textId="77777777" w:rsidR="007778B0" w:rsidRDefault="006F5DFD" w:rsidP="006F5DFD">
            <w:pPr>
              <w:keepNext/>
              <w:spacing w:after="40" w:line="240" w:lineRule="auto"/>
              <w:rPr>
                <w:b/>
              </w:rPr>
            </w:pPr>
            <w:proofErr w:type="spellStart"/>
            <w:r>
              <w:rPr>
                <w:b/>
              </w:rPr>
              <w:t>assist_detail_money</w:t>
            </w:r>
            <w:proofErr w:type="spellEnd"/>
          </w:p>
          <w:p w14:paraId="69633557" w14:textId="77777777" w:rsidR="007778B0" w:rsidRPr="00D0303D" w:rsidRDefault="006F5DFD" w:rsidP="006F5DFD">
            <w:pPr>
              <w:keepNext/>
              <w:spacing w:after="40" w:line="240" w:lineRule="auto"/>
            </w:pPr>
            <w:r>
              <w:rPr>
                <w:bCs/>
                <w:i/>
                <w:iCs/>
              </w:rPr>
              <w:t>[variable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58" w14:textId="77777777" w:rsidR="007778B0" w:rsidRDefault="006F5DFD" w:rsidP="006F5DFD">
            <w:pPr>
              <w:keepNext/>
              <w:spacing w:after="40" w:line="240" w:lineRule="auto"/>
              <w:rPr>
                <w:bCs/>
                <w:i/>
                <w:iCs/>
              </w:rPr>
            </w:pPr>
            <w:r>
              <w:rPr>
                <w:bCs/>
                <w:i/>
                <w:iCs/>
              </w:rPr>
              <w:t>Show if cannabis use led to problems (assist4 = 2,3,4,5)</w:t>
            </w:r>
          </w:p>
          <w:p w14:paraId="69633559" w14:textId="77777777" w:rsidR="007778B0" w:rsidRDefault="006F5DFD" w:rsidP="006F5DFD">
            <w:pPr>
              <w:keepNext/>
              <w:spacing w:after="40" w:line="240" w:lineRule="auto"/>
              <w:rPr>
                <w:bCs/>
              </w:rPr>
            </w:pPr>
            <w:r>
              <w:rPr>
                <w:bCs/>
              </w:rPr>
              <w:t>You indicated that your use of cannabis led to health, social, legal or financial problems at least once in the past 3 months. Which of the following did you have problems with:</w:t>
            </w:r>
          </w:p>
          <w:p w14:paraId="6963355A"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55D" w14:textId="77777777" w:rsidTr="00D0303D">
              <w:tc>
                <w:tcPr>
                  <w:tcW w:w="792" w:type="dxa"/>
                  <w:shd w:val="clear" w:color="auto" w:fill="auto"/>
                  <w:tcMar>
                    <w:top w:w="0" w:type="dxa"/>
                    <w:left w:w="108" w:type="dxa"/>
                    <w:bottom w:w="0" w:type="dxa"/>
                    <w:right w:w="108" w:type="dxa"/>
                  </w:tcMar>
                </w:tcPr>
                <w:p w14:paraId="6963355B"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55C" w14:textId="77777777" w:rsidR="007778B0" w:rsidRDefault="006F5DFD" w:rsidP="006F5DFD">
                  <w:pPr>
                    <w:spacing w:after="0" w:line="240" w:lineRule="auto"/>
                  </w:pPr>
                  <w:r>
                    <w:t>Health problems</w:t>
                  </w:r>
                </w:p>
              </w:tc>
            </w:tr>
            <w:tr w:rsidR="007778B0" w14:paraId="69633560" w14:textId="77777777" w:rsidTr="00D0303D">
              <w:tc>
                <w:tcPr>
                  <w:tcW w:w="792" w:type="dxa"/>
                  <w:shd w:val="clear" w:color="auto" w:fill="auto"/>
                  <w:tcMar>
                    <w:top w:w="0" w:type="dxa"/>
                    <w:left w:w="108" w:type="dxa"/>
                    <w:bottom w:w="0" w:type="dxa"/>
                    <w:right w:w="108" w:type="dxa"/>
                  </w:tcMar>
                </w:tcPr>
                <w:p w14:paraId="6963355E"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55F" w14:textId="77777777" w:rsidR="007778B0" w:rsidRDefault="006F5DFD" w:rsidP="006F5DFD">
                  <w:pPr>
                    <w:spacing w:after="0" w:line="240" w:lineRule="auto"/>
                  </w:pPr>
                  <w:r>
                    <w:t>Social problems</w:t>
                  </w:r>
                </w:p>
              </w:tc>
            </w:tr>
            <w:tr w:rsidR="007778B0" w14:paraId="69633563" w14:textId="77777777" w:rsidTr="00D0303D">
              <w:tc>
                <w:tcPr>
                  <w:tcW w:w="792" w:type="dxa"/>
                  <w:shd w:val="clear" w:color="auto" w:fill="auto"/>
                  <w:tcMar>
                    <w:top w:w="0" w:type="dxa"/>
                    <w:left w:w="108" w:type="dxa"/>
                    <w:bottom w:w="0" w:type="dxa"/>
                    <w:right w:w="108" w:type="dxa"/>
                  </w:tcMar>
                </w:tcPr>
                <w:p w14:paraId="69633561"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562" w14:textId="77777777" w:rsidR="007778B0" w:rsidRDefault="006F5DFD" w:rsidP="006F5DFD">
                  <w:pPr>
                    <w:spacing w:after="0" w:line="240" w:lineRule="auto"/>
                  </w:pPr>
                  <w:r>
                    <w:t>Legal problems</w:t>
                  </w:r>
                </w:p>
              </w:tc>
            </w:tr>
            <w:tr w:rsidR="007778B0" w14:paraId="69633566" w14:textId="77777777" w:rsidTr="00D0303D">
              <w:tc>
                <w:tcPr>
                  <w:tcW w:w="792" w:type="dxa"/>
                  <w:shd w:val="clear" w:color="auto" w:fill="auto"/>
                  <w:tcMar>
                    <w:top w:w="0" w:type="dxa"/>
                    <w:left w:w="108" w:type="dxa"/>
                    <w:bottom w:w="0" w:type="dxa"/>
                    <w:right w:w="108" w:type="dxa"/>
                  </w:tcMar>
                </w:tcPr>
                <w:p w14:paraId="69633564"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3565" w14:textId="77777777" w:rsidR="007778B0" w:rsidRDefault="006F5DFD" w:rsidP="006F5DFD">
                  <w:pPr>
                    <w:spacing w:after="0" w:line="240" w:lineRule="auto"/>
                  </w:pPr>
                  <w:r>
                    <w:t>Financial problems</w:t>
                  </w:r>
                </w:p>
              </w:tc>
            </w:tr>
          </w:tbl>
          <w:p w14:paraId="69633567" w14:textId="77777777" w:rsidR="007778B0" w:rsidRDefault="007778B0" w:rsidP="006F5DFD">
            <w:pPr>
              <w:keepNext/>
              <w:spacing w:after="0" w:line="240" w:lineRule="auto"/>
              <w:rPr>
                <w:i/>
              </w:rPr>
            </w:pPr>
          </w:p>
          <w:tbl>
            <w:tblPr>
              <w:tblW w:w="9956" w:type="dxa"/>
              <w:tblLayout w:type="fixed"/>
              <w:tblCellMar>
                <w:left w:w="10" w:type="dxa"/>
                <w:right w:w="10" w:type="dxa"/>
              </w:tblCellMar>
              <w:tblLook w:val="0000" w:firstRow="0" w:lastRow="0" w:firstColumn="0" w:lastColumn="0" w:noHBand="0" w:noVBand="0"/>
            </w:tblPr>
            <w:tblGrid>
              <w:gridCol w:w="889"/>
              <w:gridCol w:w="9067"/>
            </w:tblGrid>
            <w:tr w:rsidR="007778B0" w14:paraId="6963356A" w14:textId="77777777" w:rsidTr="00D0303D">
              <w:tc>
                <w:tcPr>
                  <w:tcW w:w="889" w:type="dxa"/>
                  <w:shd w:val="clear" w:color="auto" w:fill="auto"/>
                  <w:tcMar>
                    <w:top w:w="0" w:type="dxa"/>
                    <w:left w:w="108" w:type="dxa"/>
                    <w:bottom w:w="0" w:type="dxa"/>
                    <w:right w:w="108" w:type="dxa"/>
                  </w:tcMar>
                </w:tcPr>
                <w:p w14:paraId="69633568"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3569" w14:textId="77777777" w:rsidR="007778B0" w:rsidRDefault="006F5DFD" w:rsidP="006F5DFD">
                  <w:pPr>
                    <w:spacing w:after="0" w:line="240" w:lineRule="auto"/>
                  </w:pPr>
                  <w:r>
                    <w:t>Unselected</w:t>
                  </w:r>
                </w:p>
              </w:tc>
            </w:tr>
            <w:tr w:rsidR="007778B0" w14:paraId="6963356D" w14:textId="77777777" w:rsidTr="00D0303D">
              <w:tc>
                <w:tcPr>
                  <w:tcW w:w="889" w:type="dxa"/>
                  <w:shd w:val="clear" w:color="auto" w:fill="auto"/>
                  <w:tcMar>
                    <w:top w:w="0" w:type="dxa"/>
                    <w:left w:w="108" w:type="dxa"/>
                    <w:bottom w:w="0" w:type="dxa"/>
                    <w:right w:w="108" w:type="dxa"/>
                  </w:tcMar>
                </w:tcPr>
                <w:p w14:paraId="6963356B"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56C" w14:textId="77777777" w:rsidR="007778B0" w:rsidRDefault="006F5DFD" w:rsidP="006F5DFD">
                  <w:pPr>
                    <w:spacing w:after="0" w:line="240" w:lineRule="auto"/>
                  </w:pPr>
                  <w:r>
                    <w:t>Selected</w:t>
                  </w:r>
                </w:p>
              </w:tc>
            </w:tr>
            <w:tr w:rsidR="007778B0" w14:paraId="69633570" w14:textId="77777777" w:rsidTr="00D0303D">
              <w:trPr>
                <w:trHeight w:val="80"/>
              </w:trPr>
              <w:tc>
                <w:tcPr>
                  <w:tcW w:w="889" w:type="dxa"/>
                  <w:shd w:val="clear" w:color="auto" w:fill="auto"/>
                  <w:tcMar>
                    <w:top w:w="0" w:type="dxa"/>
                    <w:left w:w="108" w:type="dxa"/>
                    <w:bottom w:w="0" w:type="dxa"/>
                    <w:right w:w="108" w:type="dxa"/>
                  </w:tcMar>
                </w:tcPr>
                <w:p w14:paraId="6963356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56F" w14:textId="77777777" w:rsidR="007778B0" w:rsidRDefault="006F5DFD" w:rsidP="006F5DFD">
                  <w:pPr>
                    <w:spacing w:after="0" w:line="240" w:lineRule="auto"/>
                  </w:pPr>
                  <w:r>
                    <w:t>Missing</w:t>
                  </w:r>
                </w:p>
              </w:tc>
            </w:tr>
          </w:tbl>
          <w:p w14:paraId="69633571" w14:textId="77777777" w:rsidR="007778B0" w:rsidRDefault="007778B0" w:rsidP="006F5DFD">
            <w:pPr>
              <w:keepNext/>
              <w:spacing w:after="0" w:line="240" w:lineRule="auto"/>
              <w:rPr>
                <w:i/>
              </w:rPr>
            </w:pPr>
          </w:p>
        </w:tc>
        <w:tc>
          <w:tcPr>
            <w:tcW w:w="67" w:type="dxa"/>
            <w:shd w:val="clear" w:color="auto" w:fill="auto"/>
            <w:tcMar>
              <w:top w:w="0" w:type="dxa"/>
              <w:left w:w="10" w:type="dxa"/>
              <w:bottom w:w="0" w:type="dxa"/>
              <w:right w:w="10" w:type="dxa"/>
            </w:tcMar>
          </w:tcPr>
          <w:p w14:paraId="69633572" w14:textId="77777777" w:rsidR="007778B0" w:rsidRDefault="007778B0">
            <w:pPr>
              <w:keepNext/>
              <w:spacing w:after="0" w:line="240" w:lineRule="auto"/>
              <w:rPr>
                <w:i/>
              </w:rPr>
            </w:pPr>
          </w:p>
        </w:tc>
      </w:tr>
      <w:tr w:rsidR="007778B0" w14:paraId="6963357F"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74" w14:textId="77777777" w:rsidR="007778B0" w:rsidRDefault="006F5DFD" w:rsidP="006F5DFD">
            <w:pPr>
              <w:keepNext/>
              <w:spacing w:after="40" w:line="240" w:lineRule="auto"/>
              <w:rPr>
                <w:b/>
              </w:rPr>
            </w:pPr>
            <w:proofErr w:type="spellStart"/>
            <w:r>
              <w:rPr>
                <w:b/>
              </w:rPr>
              <w:t>assist_score</w:t>
            </w:r>
            <w:proofErr w:type="spellEnd"/>
          </w:p>
          <w:p w14:paraId="69633575" w14:textId="77777777" w:rsidR="007778B0" w:rsidRDefault="006F5DFD" w:rsidP="006F5DFD">
            <w:pPr>
              <w:keepNext/>
              <w:spacing w:after="40" w:line="240" w:lineRule="auto"/>
              <w:rPr>
                <w:rFonts w:asciiTheme="minorHAnsi" w:eastAsiaTheme="minorEastAsia" w:hAnsiTheme="minorHAnsi" w:cstheme="minorBidi"/>
              </w:rPr>
            </w:pPr>
            <w:r w:rsidRPr="00D0303D">
              <w:rPr>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76" w14:textId="77777777" w:rsidR="007778B0" w:rsidRDefault="006F5DFD" w:rsidP="006F5DFD">
            <w:pPr>
              <w:keepNext/>
              <w:spacing w:after="0" w:line="240" w:lineRule="auto"/>
              <w:rPr>
                <w:iCs/>
              </w:rPr>
            </w:pPr>
            <w:r>
              <w:rPr>
                <w:iCs/>
              </w:rPr>
              <w:t>Total ASSIST score (sum of assist1_recoded to assist7_recoded*)</w:t>
            </w:r>
          </w:p>
          <w:p w14:paraId="69633577" w14:textId="77777777" w:rsidR="007778B0" w:rsidRDefault="007778B0" w:rsidP="006F5DFD">
            <w:pPr>
              <w:keepNext/>
              <w:spacing w:after="0" w:line="240" w:lineRule="auto"/>
              <w:rPr>
                <w:iCs/>
              </w:rPr>
            </w:pPr>
          </w:p>
          <w:p w14:paraId="69633578" w14:textId="77777777" w:rsidR="007778B0" w:rsidRDefault="006F5DFD" w:rsidP="006F5DFD">
            <w:pPr>
              <w:keepNext/>
              <w:spacing w:after="0" w:line="240" w:lineRule="auto"/>
              <w:rPr>
                <w:iCs/>
              </w:rPr>
            </w:pPr>
            <w:r>
              <w:rPr>
                <w:iCs/>
              </w:rPr>
              <w:t>[numeric; min: 0, max: 39]</w:t>
            </w:r>
          </w:p>
          <w:tbl>
            <w:tblPr>
              <w:tblW w:w="9956" w:type="dxa"/>
              <w:tblLayout w:type="fixed"/>
              <w:tblCellMar>
                <w:left w:w="10" w:type="dxa"/>
                <w:right w:w="10" w:type="dxa"/>
              </w:tblCellMar>
              <w:tblLook w:val="0000" w:firstRow="0" w:lastRow="0" w:firstColumn="0" w:lastColumn="0" w:noHBand="0" w:noVBand="0"/>
            </w:tblPr>
            <w:tblGrid>
              <w:gridCol w:w="991"/>
              <w:gridCol w:w="8965"/>
            </w:tblGrid>
            <w:tr w:rsidR="007778B0" w14:paraId="6963357B" w14:textId="77777777" w:rsidTr="00D0303D">
              <w:trPr>
                <w:trHeight w:val="80"/>
              </w:trPr>
              <w:tc>
                <w:tcPr>
                  <w:tcW w:w="991" w:type="dxa"/>
                  <w:shd w:val="clear" w:color="auto" w:fill="auto"/>
                  <w:tcMar>
                    <w:top w:w="0" w:type="dxa"/>
                    <w:left w:w="108" w:type="dxa"/>
                    <w:bottom w:w="0" w:type="dxa"/>
                    <w:right w:w="108" w:type="dxa"/>
                  </w:tcMar>
                </w:tcPr>
                <w:p w14:paraId="6963357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8965" w:type="dxa"/>
                  <w:shd w:val="clear" w:color="auto" w:fill="auto"/>
                  <w:tcMar>
                    <w:top w:w="0" w:type="dxa"/>
                    <w:left w:w="108" w:type="dxa"/>
                    <w:bottom w:w="0" w:type="dxa"/>
                    <w:right w:w="108" w:type="dxa"/>
                  </w:tcMar>
                </w:tcPr>
                <w:p w14:paraId="6963357A" w14:textId="77777777" w:rsidR="007778B0" w:rsidRDefault="006F5DFD" w:rsidP="006F5DFD">
                  <w:pPr>
                    <w:spacing w:after="0" w:line="240" w:lineRule="auto"/>
                  </w:pPr>
                  <w:r>
                    <w:t>Missing</w:t>
                  </w:r>
                </w:p>
              </w:tc>
            </w:tr>
          </w:tbl>
          <w:p w14:paraId="6963357C" w14:textId="77777777" w:rsidR="007778B0" w:rsidRDefault="007778B0" w:rsidP="006F5DFD">
            <w:pPr>
              <w:keepNext/>
              <w:spacing w:after="0" w:line="240" w:lineRule="auto"/>
              <w:rPr>
                <w:iCs/>
              </w:rPr>
            </w:pPr>
          </w:p>
          <w:p w14:paraId="6963357D" w14:textId="77777777" w:rsidR="007778B0" w:rsidRDefault="006F5DFD" w:rsidP="006F5DFD">
            <w:pPr>
              <w:keepNext/>
              <w:spacing w:after="0" w:line="240" w:lineRule="auto"/>
              <w:rPr>
                <w:iCs/>
              </w:rPr>
            </w:pPr>
            <w:r>
              <w:rPr>
                <w:iCs/>
              </w:rPr>
              <w:t>*assist1_recoded to assist7_recoded are recoded assist variables based on WHO scoring guidelines. Not included in PUMF</w:t>
            </w:r>
          </w:p>
        </w:tc>
        <w:tc>
          <w:tcPr>
            <w:tcW w:w="67" w:type="dxa"/>
            <w:shd w:val="clear" w:color="auto" w:fill="auto"/>
            <w:tcMar>
              <w:top w:w="0" w:type="dxa"/>
              <w:left w:w="10" w:type="dxa"/>
              <w:bottom w:w="0" w:type="dxa"/>
              <w:right w:w="10" w:type="dxa"/>
            </w:tcMar>
          </w:tcPr>
          <w:p w14:paraId="6963357E" w14:textId="77777777" w:rsidR="007778B0" w:rsidRDefault="007778B0">
            <w:pPr>
              <w:keepNext/>
              <w:spacing w:after="0" w:line="240" w:lineRule="auto"/>
              <w:rPr>
                <w:iCs/>
              </w:rPr>
            </w:pPr>
          </w:p>
        </w:tc>
      </w:tr>
      <w:tr w:rsidR="007778B0" w14:paraId="6963358A"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80" w14:textId="77777777" w:rsidR="007778B0" w:rsidRDefault="006F5DFD" w:rsidP="006F5DFD">
            <w:pPr>
              <w:keepNext/>
              <w:spacing w:after="40" w:line="240" w:lineRule="auto"/>
              <w:rPr>
                <w:b/>
              </w:rPr>
            </w:pPr>
            <w:proofErr w:type="spellStart"/>
            <w:r>
              <w:rPr>
                <w:b/>
              </w:rPr>
              <w:t>assist_groups</w:t>
            </w:r>
            <w:proofErr w:type="spellEnd"/>
          </w:p>
          <w:p w14:paraId="69633581" w14:textId="77777777" w:rsidR="007778B0" w:rsidRPr="00D0303D" w:rsidRDefault="006F5DFD" w:rsidP="00CF2314">
            <w:pPr>
              <w:keepNext/>
              <w:spacing w:after="40" w:line="240" w:lineRule="auto"/>
              <w:rPr>
                <w:rFonts w:asciiTheme="minorHAnsi" w:eastAsiaTheme="minorEastAsia" w:hAnsiTheme="minorHAnsi" w:cstheme="minorBidi"/>
              </w:rPr>
            </w:pPr>
            <w:r w:rsidRPr="00D0303D">
              <w:rPr>
                <w:shd w:val="clear" w:color="auto" w:fill="A9A9A9"/>
              </w:rPr>
              <w:t>derived variable</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82" w14:textId="77777777" w:rsidR="007778B0" w:rsidRDefault="006F5DFD" w:rsidP="006F5DFD">
            <w:pPr>
              <w:keepNext/>
              <w:spacing w:after="0" w:line="240" w:lineRule="auto"/>
              <w:rPr>
                <w:i/>
              </w:rPr>
            </w:pPr>
            <w:r>
              <w:rPr>
                <w:i/>
              </w:rPr>
              <w:t xml:space="preserve">Recode of </w:t>
            </w:r>
            <w:proofErr w:type="spellStart"/>
            <w:r>
              <w:rPr>
                <w:i/>
              </w:rPr>
              <w:t>assist_score</w:t>
            </w:r>
            <w:proofErr w:type="spellEnd"/>
          </w:p>
          <w:p w14:paraId="69633583" w14:textId="77777777" w:rsidR="007778B0" w:rsidRDefault="006F5DFD" w:rsidP="006F5DFD">
            <w:pPr>
              <w:keepNext/>
              <w:spacing w:after="0" w:line="240" w:lineRule="auto"/>
              <w:rPr>
                <w:iCs/>
              </w:rPr>
            </w:pPr>
            <w:r>
              <w:rPr>
                <w:iCs/>
              </w:rPr>
              <w:t xml:space="preserve">ASSIST score based on WHO need for intervention </w:t>
            </w:r>
          </w:p>
          <w:p w14:paraId="69633584" w14:textId="77777777" w:rsidR="007778B0" w:rsidRDefault="007778B0" w:rsidP="006F5DFD">
            <w:pPr>
              <w:keepNext/>
              <w:spacing w:after="0" w:line="240" w:lineRule="auto"/>
              <w:rPr>
                <w:iCs/>
              </w:rPr>
            </w:pPr>
          </w:p>
          <w:p w14:paraId="69633585" w14:textId="77777777" w:rsidR="007778B0" w:rsidRDefault="006F5DFD" w:rsidP="006F5DFD">
            <w:pPr>
              <w:keepNext/>
              <w:spacing w:after="0" w:line="240" w:lineRule="auto"/>
            </w:pPr>
            <w:r>
              <w:rPr>
                <w:rFonts w:ascii="Segoe UI Symbol" w:hAnsi="Segoe UI Symbol" w:cs="Segoe UI Symbol"/>
                <w:iCs/>
              </w:rPr>
              <w:t>❍</w:t>
            </w:r>
            <w:r>
              <w:rPr>
                <w:rFonts w:cs="Segoe UI Symbol"/>
                <w:iCs/>
              </w:rPr>
              <w:t xml:space="preserve">   1  </w:t>
            </w:r>
            <w:r>
              <w:rPr>
                <w:iCs/>
              </w:rPr>
              <w:t>No intervention needed (0-3)</w:t>
            </w:r>
          </w:p>
          <w:p w14:paraId="69633586" w14:textId="77777777" w:rsidR="007778B0" w:rsidRDefault="006F5DFD" w:rsidP="006F5DFD">
            <w:pPr>
              <w:keepNext/>
              <w:spacing w:after="0" w:line="240" w:lineRule="auto"/>
            </w:pPr>
            <w:r>
              <w:rPr>
                <w:rFonts w:ascii="Segoe UI Symbol" w:hAnsi="Segoe UI Symbol" w:cs="Segoe UI Symbol"/>
                <w:iCs/>
              </w:rPr>
              <w:t>❍</w:t>
            </w:r>
            <w:r>
              <w:rPr>
                <w:rFonts w:cs="Segoe UI Symbol"/>
                <w:iCs/>
              </w:rPr>
              <w:t xml:space="preserve">   2  </w:t>
            </w:r>
            <w:r>
              <w:rPr>
                <w:iCs/>
              </w:rPr>
              <w:t>Brief intervention needed (4-26)</w:t>
            </w:r>
          </w:p>
          <w:p w14:paraId="69633587" w14:textId="77777777" w:rsidR="007778B0" w:rsidRDefault="006F5DFD" w:rsidP="006F5DFD">
            <w:pPr>
              <w:keepNext/>
              <w:spacing w:after="0" w:line="240" w:lineRule="auto"/>
            </w:pPr>
            <w:r>
              <w:rPr>
                <w:rFonts w:ascii="Segoe UI Symbol" w:hAnsi="Segoe UI Symbol" w:cs="Segoe UI Symbol"/>
                <w:iCs/>
              </w:rPr>
              <w:t>❍</w:t>
            </w:r>
            <w:r>
              <w:rPr>
                <w:iCs/>
              </w:rPr>
              <w:t xml:space="preserve">   3  Intensive intervention needed (27+)</w:t>
            </w:r>
          </w:p>
          <w:p w14:paraId="69633588" w14:textId="77777777" w:rsidR="007778B0" w:rsidRDefault="006F5DFD" w:rsidP="006F5DFD">
            <w:pPr>
              <w:keepNext/>
              <w:spacing w:after="0" w:line="240" w:lineRule="auto"/>
            </w:pPr>
            <w:r>
              <w:rPr>
                <w:rFonts w:ascii="Segoe UI Symbol" w:hAnsi="Segoe UI Symbol" w:cs="Segoe UI Symbol"/>
                <w:iCs/>
              </w:rPr>
              <w:t>❑</w:t>
            </w:r>
            <w:r>
              <w:rPr>
                <w:iCs/>
              </w:rPr>
              <w:t xml:space="preserve">   -7</w:t>
            </w:r>
            <w:r>
              <w:rPr>
                <w:iCs/>
              </w:rPr>
              <w:tab/>
              <w:t>Missing</w:t>
            </w:r>
          </w:p>
        </w:tc>
        <w:tc>
          <w:tcPr>
            <w:tcW w:w="67" w:type="dxa"/>
            <w:shd w:val="clear" w:color="auto" w:fill="auto"/>
            <w:tcMar>
              <w:top w:w="0" w:type="dxa"/>
              <w:left w:w="10" w:type="dxa"/>
              <w:bottom w:w="0" w:type="dxa"/>
              <w:right w:w="10" w:type="dxa"/>
            </w:tcMar>
          </w:tcPr>
          <w:p w14:paraId="69633589" w14:textId="77777777" w:rsidR="007778B0" w:rsidRDefault="007778B0">
            <w:pPr>
              <w:keepNext/>
              <w:spacing w:after="0" w:line="240" w:lineRule="auto"/>
            </w:pPr>
          </w:p>
        </w:tc>
      </w:tr>
      <w:tr w:rsidR="007778B0" w14:paraId="6963359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8B" w14:textId="77777777" w:rsidR="007778B0" w:rsidRDefault="006F5DFD" w:rsidP="006F5DFD">
            <w:pPr>
              <w:keepNext/>
              <w:spacing w:after="40" w:line="240" w:lineRule="auto"/>
              <w:rPr>
                <w:b/>
              </w:rPr>
            </w:pPr>
            <w:proofErr w:type="spellStart"/>
            <w:r>
              <w:rPr>
                <w:b/>
              </w:rPr>
              <w:t>help_need</w:t>
            </w:r>
            <w:proofErr w:type="spellEnd"/>
          </w:p>
          <w:p w14:paraId="6963358C" w14:textId="77777777" w:rsidR="007778B0" w:rsidRDefault="006F5DFD" w:rsidP="006F5DFD">
            <w:pPr>
              <w:keepNext/>
              <w:spacing w:after="40" w:line="240" w:lineRule="auto"/>
              <w:rPr>
                <w:bCs/>
                <w:i/>
                <w:iCs/>
              </w:rPr>
            </w:pPr>
            <w:r>
              <w:rPr>
                <w:bCs/>
                <w:i/>
                <w:iCs/>
              </w:rPr>
              <w:t>[revised in 2023 to remove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8D" w14:textId="77777777" w:rsidR="007778B0" w:rsidRDefault="006F5DFD" w:rsidP="006F5DFD">
            <w:pPr>
              <w:keepNext/>
              <w:spacing w:after="40" w:line="240" w:lineRule="auto"/>
            </w:pPr>
            <w:r>
              <w:rPr>
                <w:i/>
              </w:rPr>
              <w:t>Show if used cannabis more than once in lifetime (</w:t>
            </w:r>
            <w:proofErr w:type="spellStart"/>
            <w:r>
              <w:rPr>
                <w:i/>
              </w:rPr>
              <w:t>ever_use</w:t>
            </w:r>
            <w:proofErr w:type="spellEnd"/>
            <w:r>
              <w:rPr>
                <w:i/>
              </w:rPr>
              <w:t xml:space="preserve"> = 2)</w:t>
            </w:r>
          </w:p>
          <w:p w14:paraId="6963358E" w14:textId="77777777" w:rsidR="007778B0" w:rsidRDefault="006F5DFD" w:rsidP="006F5DFD">
            <w:pPr>
              <w:keepNext/>
              <w:spacing w:after="0" w:line="240" w:lineRule="auto"/>
            </w:pPr>
            <w:r>
              <w:t>During your lifetime, did you feel that you needed professional help (such as treatment or counseling) for your use of cannabis?</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591" w14:textId="77777777" w:rsidTr="00D0303D">
              <w:trPr>
                <w:trHeight w:val="60"/>
              </w:trPr>
              <w:tc>
                <w:tcPr>
                  <w:tcW w:w="782" w:type="dxa"/>
                  <w:shd w:val="clear" w:color="auto" w:fill="auto"/>
                  <w:tcMar>
                    <w:top w:w="0" w:type="dxa"/>
                    <w:left w:w="108" w:type="dxa"/>
                    <w:bottom w:w="0" w:type="dxa"/>
                    <w:right w:w="108" w:type="dxa"/>
                  </w:tcMar>
                </w:tcPr>
                <w:p w14:paraId="6963358F"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590" w14:textId="77777777" w:rsidR="007778B0" w:rsidRDefault="006F5DFD" w:rsidP="006F5DFD">
                  <w:pPr>
                    <w:spacing w:after="0" w:line="240" w:lineRule="auto"/>
                  </w:pPr>
                  <w:r>
                    <w:t>No, never</w:t>
                  </w:r>
                </w:p>
              </w:tc>
            </w:tr>
            <w:tr w:rsidR="007778B0" w14:paraId="69633594" w14:textId="77777777" w:rsidTr="00D0303D">
              <w:tc>
                <w:tcPr>
                  <w:tcW w:w="782" w:type="dxa"/>
                  <w:shd w:val="clear" w:color="auto" w:fill="auto"/>
                  <w:tcMar>
                    <w:top w:w="0" w:type="dxa"/>
                    <w:left w:w="108" w:type="dxa"/>
                    <w:bottom w:w="0" w:type="dxa"/>
                    <w:right w:w="108" w:type="dxa"/>
                  </w:tcMar>
                </w:tcPr>
                <w:p w14:paraId="69633592"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593" w14:textId="77777777" w:rsidR="007778B0" w:rsidRDefault="006F5DFD" w:rsidP="006F5DFD">
                  <w:pPr>
                    <w:spacing w:after="0" w:line="240" w:lineRule="auto"/>
                  </w:pPr>
                  <w:r>
                    <w:t>Yes, in the past 12 months</w:t>
                  </w:r>
                </w:p>
              </w:tc>
            </w:tr>
            <w:tr w:rsidR="007778B0" w14:paraId="69633597" w14:textId="77777777" w:rsidTr="00D0303D">
              <w:tc>
                <w:tcPr>
                  <w:tcW w:w="782" w:type="dxa"/>
                  <w:shd w:val="clear" w:color="auto" w:fill="auto"/>
                  <w:tcMar>
                    <w:top w:w="0" w:type="dxa"/>
                    <w:left w:w="108" w:type="dxa"/>
                    <w:bottom w:w="0" w:type="dxa"/>
                    <w:right w:w="108" w:type="dxa"/>
                  </w:tcMar>
                </w:tcPr>
                <w:p w14:paraId="69633595"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596" w14:textId="77777777" w:rsidR="007778B0" w:rsidRDefault="006F5DFD" w:rsidP="006F5DFD">
                  <w:pPr>
                    <w:spacing w:after="0" w:line="240" w:lineRule="auto"/>
                  </w:pPr>
                  <w:r>
                    <w:t>Yes, but not in the past 12 months</w:t>
                  </w:r>
                </w:p>
              </w:tc>
            </w:tr>
            <w:tr w:rsidR="007778B0" w14:paraId="6963359A" w14:textId="77777777" w:rsidTr="00D0303D">
              <w:tc>
                <w:tcPr>
                  <w:tcW w:w="782" w:type="dxa"/>
                  <w:shd w:val="clear" w:color="auto" w:fill="auto"/>
                  <w:tcMar>
                    <w:top w:w="0" w:type="dxa"/>
                    <w:left w:w="108" w:type="dxa"/>
                    <w:bottom w:w="0" w:type="dxa"/>
                    <w:right w:w="108" w:type="dxa"/>
                  </w:tcMar>
                </w:tcPr>
                <w:p w14:paraId="69633598"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599" w14:textId="77777777" w:rsidR="007778B0" w:rsidRDefault="006F5DFD" w:rsidP="006F5DFD">
                  <w:pPr>
                    <w:spacing w:after="0" w:line="240" w:lineRule="auto"/>
                  </w:pPr>
                  <w:r>
                    <w:t>Missing</w:t>
                  </w:r>
                </w:p>
              </w:tc>
            </w:tr>
          </w:tbl>
          <w:p w14:paraId="6963359B"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59C" w14:textId="77777777" w:rsidR="007778B0" w:rsidRDefault="007778B0">
            <w:pPr>
              <w:keepNext/>
              <w:spacing w:after="40" w:line="240" w:lineRule="auto"/>
              <w:rPr>
                <w:b/>
              </w:rPr>
            </w:pPr>
          </w:p>
        </w:tc>
      </w:tr>
      <w:tr w:rsidR="007778B0" w14:paraId="696335B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9E" w14:textId="77777777" w:rsidR="007778B0" w:rsidRDefault="006F5DFD" w:rsidP="006F5DFD">
            <w:pPr>
              <w:keepNext/>
              <w:spacing w:after="40" w:line="240" w:lineRule="auto"/>
              <w:rPr>
                <w:b/>
              </w:rPr>
            </w:pPr>
            <w:proofErr w:type="spellStart"/>
            <w:r>
              <w:rPr>
                <w:b/>
              </w:rPr>
              <w:lastRenderedPageBreak/>
              <w:t>help_receive</w:t>
            </w:r>
            <w:proofErr w:type="spellEnd"/>
          </w:p>
          <w:p w14:paraId="6963359F" w14:textId="77777777" w:rsidR="007778B0" w:rsidRPr="00D0303D" w:rsidRDefault="006F5DFD" w:rsidP="006F5DFD">
            <w:pPr>
              <w:keepNext/>
              <w:spacing w:after="40" w:line="240" w:lineRule="auto"/>
            </w:pPr>
            <w:r>
              <w:rPr>
                <w:bCs/>
                <w:i/>
                <w:iCs/>
              </w:rPr>
              <w:t>[revised in 2023 to remove ‘non-medical purposes’]</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A0" w14:textId="77777777" w:rsidR="007778B0" w:rsidRDefault="006F5DFD" w:rsidP="006F5DFD">
            <w:pPr>
              <w:keepNext/>
              <w:spacing w:after="40" w:line="240" w:lineRule="auto"/>
            </w:pPr>
            <w:r>
              <w:rPr>
                <w:i/>
              </w:rPr>
              <w:t>Show if used cannabis more than once in lifetime (</w:t>
            </w:r>
            <w:proofErr w:type="spellStart"/>
            <w:r>
              <w:rPr>
                <w:i/>
              </w:rPr>
              <w:t>ever_use</w:t>
            </w:r>
            <w:proofErr w:type="spellEnd"/>
            <w:r>
              <w:rPr>
                <w:i/>
              </w:rPr>
              <w:t xml:space="preserve"> = 2)</w:t>
            </w:r>
          </w:p>
          <w:p w14:paraId="696335A1" w14:textId="77777777" w:rsidR="007778B0" w:rsidRDefault="006F5DFD" w:rsidP="006F5DFD">
            <w:pPr>
              <w:keepNext/>
              <w:spacing w:after="0" w:line="240" w:lineRule="auto"/>
            </w:pPr>
            <w:r>
              <w:t>Have you ever received professional help (such as treatment or counseling) for your use of cannabis?</w:t>
            </w:r>
          </w:p>
          <w:tbl>
            <w:tblPr>
              <w:tblW w:w="9848" w:type="dxa"/>
              <w:tblLayout w:type="fixed"/>
              <w:tblCellMar>
                <w:left w:w="10" w:type="dxa"/>
                <w:right w:w="10" w:type="dxa"/>
              </w:tblCellMar>
              <w:tblLook w:val="0000" w:firstRow="0" w:lastRow="0" w:firstColumn="0" w:lastColumn="0" w:noHBand="0" w:noVBand="0"/>
            </w:tblPr>
            <w:tblGrid>
              <w:gridCol w:w="782"/>
              <w:gridCol w:w="9066"/>
            </w:tblGrid>
            <w:tr w:rsidR="007778B0" w14:paraId="696335A4" w14:textId="77777777" w:rsidTr="00D0303D">
              <w:tc>
                <w:tcPr>
                  <w:tcW w:w="782" w:type="dxa"/>
                  <w:shd w:val="clear" w:color="auto" w:fill="auto"/>
                  <w:tcMar>
                    <w:top w:w="0" w:type="dxa"/>
                    <w:left w:w="108" w:type="dxa"/>
                    <w:bottom w:w="0" w:type="dxa"/>
                    <w:right w:w="108" w:type="dxa"/>
                  </w:tcMar>
                </w:tcPr>
                <w:p w14:paraId="696335A2" w14:textId="77777777" w:rsidR="007778B0" w:rsidRDefault="006F5DFD" w:rsidP="006F5DFD">
                  <w:pPr>
                    <w:spacing w:after="0" w:line="240" w:lineRule="auto"/>
                  </w:pPr>
                  <w:r>
                    <w:rPr>
                      <w:rFonts w:ascii="Segoe UI Symbol" w:hAnsi="Segoe UI Symbol" w:cs="Segoe UI Symbol"/>
                    </w:rPr>
                    <w:t>❍</w:t>
                  </w:r>
                  <w:r>
                    <w:t xml:space="preserve">   1</w:t>
                  </w:r>
                </w:p>
              </w:tc>
              <w:tc>
                <w:tcPr>
                  <w:tcW w:w="9066" w:type="dxa"/>
                  <w:shd w:val="clear" w:color="auto" w:fill="auto"/>
                  <w:tcMar>
                    <w:top w:w="0" w:type="dxa"/>
                    <w:left w:w="108" w:type="dxa"/>
                    <w:bottom w:w="0" w:type="dxa"/>
                    <w:right w:w="108" w:type="dxa"/>
                  </w:tcMar>
                </w:tcPr>
                <w:p w14:paraId="696335A3" w14:textId="77777777" w:rsidR="007778B0" w:rsidRDefault="006F5DFD" w:rsidP="006F5DFD">
                  <w:pPr>
                    <w:spacing w:after="0" w:line="240" w:lineRule="auto"/>
                  </w:pPr>
                  <w:r>
                    <w:t>No, never</w:t>
                  </w:r>
                </w:p>
              </w:tc>
            </w:tr>
            <w:tr w:rsidR="007778B0" w14:paraId="696335A7" w14:textId="77777777" w:rsidTr="00D0303D">
              <w:tc>
                <w:tcPr>
                  <w:tcW w:w="782" w:type="dxa"/>
                  <w:shd w:val="clear" w:color="auto" w:fill="auto"/>
                  <w:tcMar>
                    <w:top w:w="0" w:type="dxa"/>
                    <w:left w:w="108" w:type="dxa"/>
                    <w:bottom w:w="0" w:type="dxa"/>
                    <w:right w:w="108" w:type="dxa"/>
                  </w:tcMar>
                </w:tcPr>
                <w:p w14:paraId="696335A5" w14:textId="77777777" w:rsidR="007778B0" w:rsidRDefault="006F5DFD" w:rsidP="006F5DFD">
                  <w:pPr>
                    <w:spacing w:after="0" w:line="240" w:lineRule="auto"/>
                  </w:pPr>
                  <w:r>
                    <w:rPr>
                      <w:rFonts w:ascii="Segoe UI Symbol" w:hAnsi="Segoe UI Symbol" w:cs="Segoe UI Symbol"/>
                    </w:rPr>
                    <w:t>❍</w:t>
                  </w:r>
                  <w:r>
                    <w:t xml:space="preserve">   2</w:t>
                  </w:r>
                </w:p>
              </w:tc>
              <w:tc>
                <w:tcPr>
                  <w:tcW w:w="9066" w:type="dxa"/>
                  <w:shd w:val="clear" w:color="auto" w:fill="auto"/>
                  <w:tcMar>
                    <w:top w:w="0" w:type="dxa"/>
                    <w:left w:w="108" w:type="dxa"/>
                    <w:bottom w:w="0" w:type="dxa"/>
                    <w:right w:w="108" w:type="dxa"/>
                  </w:tcMar>
                </w:tcPr>
                <w:p w14:paraId="696335A6" w14:textId="77777777" w:rsidR="007778B0" w:rsidRDefault="006F5DFD" w:rsidP="006F5DFD">
                  <w:pPr>
                    <w:spacing w:after="0" w:line="240" w:lineRule="auto"/>
                  </w:pPr>
                  <w:r>
                    <w:t>Yes, in the past 12 months</w:t>
                  </w:r>
                </w:p>
              </w:tc>
            </w:tr>
            <w:tr w:rsidR="007778B0" w14:paraId="696335AA" w14:textId="77777777" w:rsidTr="00D0303D">
              <w:tc>
                <w:tcPr>
                  <w:tcW w:w="782" w:type="dxa"/>
                  <w:shd w:val="clear" w:color="auto" w:fill="auto"/>
                  <w:tcMar>
                    <w:top w:w="0" w:type="dxa"/>
                    <w:left w:w="108" w:type="dxa"/>
                    <w:bottom w:w="0" w:type="dxa"/>
                    <w:right w:w="108" w:type="dxa"/>
                  </w:tcMar>
                </w:tcPr>
                <w:p w14:paraId="696335A8" w14:textId="77777777" w:rsidR="007778B0" w:rsidRDefault="006F5DFD" w:rsidP="006F5DFD">
                  <w:pPr>
                    <w:spacing w:after="0" w:line="240" w:lineRule="auto"/>
                  </w:pPr>
                  <w:r>
                    <w:rPr>
                      <w:rFonts w:ascii="Segoe UI Symbol" w:hAnsi="Segoe UI Symbol" w:cs="Segoe UI Symbol"/>
                    </w:rPr>
                    <w:t>❍</w:t>
                  </w:r>
                  <w:r>
                    <w:t xml:space="preserve">   3</w:t>
                  </w:r>
                </w:p>
              </w:tc>
              <w:tc>
                <w:tcPr>
                  <w:tcW w:w="9066" w:type="dxa"/>
                  <w:shd w:val="clear" w:color="auto" w:fill="auto"/>
                  <w:tcMar>
                    <w:top w:w="0" w:type="dxa"/>
                    <w:left w:w="108" w:type="dxa"/>
                    <w:bottom w:w="0" w:type="dxa"/>
                    <w:right w:w="108" w:type="dxa"/>
                  </w:tcMar>
                </w:tcPr>
                <w:p w14:paraId="696335A9" w14:textId="77777777" w:rsidR="007778B0" w:rsidRDefault="006F5DFD" w:rsidP="006F5DFD">
                  <w:pPr>
                    <w:spacing w:after="0" w:line="240" w:lineRule="auto"/>
                  </w:pPr>
                  <w:r>
                    <w:t>Yes, but not in the past 12 months</w:t>
                  </w:r>
                </w:p>
              </w:tc>
            </w:tr>
            <w:tr w:rsidR="007778B0" w14:paraId="696335AD" w14:textId="77777777" w:rsidTr="00D0303D">
              <w:tc>
                <w:tcPr>
                  <w:tcW w:w="782" w:type="dxa"/>
                  <w:shd w:val="clear" w:color="auto" w:fill="auto"/>
                  <w:tcMar>
                    <w:top w:w="0" w:type="dxa"/>
                    <w:left w:w="108" w:type="dxa"/>
                    <w:bottom w:w="0" w:type="dxa"/>
                    <w:right w:w="108" w:type="dxa"/>
                  </w:tcMar>
                </w:tcPr>
                <w:p w14:paraId="696335AB"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6" w:type="dxa"/>
                  <w:shd w:val="clear" w:color="auto" w:fill="auto"/>
                  <w:tcMar>
                    <w:top w:w="0" w:type="dxa"/>
                    <w:left w:w="108" w:type="dxa"/>
                    <w:bottom w:w="0" w:type="dxa"/>
                    <w:right w:w="108" w:type="dxa"/>
                  </w:tcMar>
                </w:tcPr>
                <w:p w14:paraId="696335AC" w14:textId="77777777" w:rsidR="007778B0" w:rsidRDefault="006F5DFD" w:rsidP="006F5DFD">
                  <w:pPr>
                    <w:spacing w:after="0" w:line="240" w:lineRule="auto"/>
                  </w:pPr>
                  <w:r>
                    <w:t>Missing</w:t>
                  </w:r>
                </w:p>
              </w:tc>
            </w:tr>
          </w:tbl>
          <w:p w14:paraId="696335AE" w14:textId="77777777" w:rsidR="007778B0" w:rsidRDefault="007778B0" w:rsidP="006F5DFD">
            <w:pPr>
              <w:keepNext/>
              <w:spacing w:after="40" w:line="240" w:lineRule="auto"/>
              <w:rPr>
                <w:b/>
              </w:rPr>
            </w:pPr>
          </w:p>
        </w:tc>
        <w:tc>
          <w:tcPr>
            <w:tcW w:w="67" w:type="dxa"/>
            <w:shd w:val="clear" w:color="auto" w:fill="auto"/>
            <w:tcMar>
              <w:top w:w="0" w:type="dxa"/>
              <w:left w:w="10" w:type="dxa"/>
              <w:bottom w:w="0" w:type="dxa"/>
              <w:right w:w="10" w:type="dxa"/>
            </w:tcMar>
          </w:tcPr>
          <w:p w14:paraId="696335AF" w14:textId="77777777" w:rsidR="007778B0" w:rsidRDefault="007778B0">
            <w:pPr>
              <w:keepNext/>
              <w:spacing w:after="40" w:line="240" w:lineRule="auto"/>
              <w:rPr>
                <w:b/>
              </w:rPr>
            </w:pPr>
          </w:p>
        </w:tc>
      </w:tr>
      <w:tr w:rsidR="007778B0" w14:paraId="696335D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B1" w14:textId="77777777" w:rsidR="007778B0" w:rsidRDefault="006F5DFD" w:rsidP="006F5DFD">
            <w:pPr>
              <w:keepNext/>
              <w:spacing w:after="40" w:line="240" w:lineRule="auto"/>
              <w:rPr>
                <w:b/>
              </w:rPr>
            </w:pPr>
            <w:proofErr w:type="spellStart"/>
            <w:r>
              <w:rPr>
                <w:b/>
              </w:rPr>
              <w:t>help_where_doc_dv</w:t>
            </w:r>
            <w:proofErr w:type="spellEnd"/>
          </w:p>
          <w:p w14:paraId="696335B2" w14:textId="77777777" w:rsidR="007778B0" w:rsidRDefault="006F5DFD" w:rsidP="006F5DFD">
            <w:pPr>
              <w:keepNext/>
              <w:spacing w:after="40" w:line="240" w:lineRule="auto"/>
              <w:rPr>
                <w:b/>
              </w:rPr>
            </w:pPr>
            <w:proofErr w:type="spellStart"/>
            <w:r>
              <w:rPr>
                <w:b/>
              </w:rPr>
              <w:t>help_where_clinic_dv</w:t>
            </w:r>
            <w:proofErr w:type="spellEnd"/>
          </w:p>
          <w:p w14:paraId="696335B3" w14:textId="77777777" w:rsidR="007778B0" w:rsidRDefault="006F5DFD" w:rsidP="006F5DFD">
            <w:pPr>
              <w:keepNext/>
              <w:spacing w:after="40" w:line="240" w:lineRule="auto"/>
              <w:rPr>
                <w:b/>
              </w:rPr>
            </w:pPr>
            <w:proofErr w:type="spellStart"/>
            <w:r>
              <w:rPr>
                <w:b/>
              </w:rPr>
              <w:t>help_where_rehab_dv</w:t>
            </w:r>
            <w:proofErr w:type="spellEnd"/>
          </w:p>
          <w:p w14:paraId="696335B4" w14:textId="77777777" w:rsidR="007778B0" w:rsidRDefault="006F5DFD" w:rsidP="006F5DFD">
            <w:pPr>
              <w:keepNext/>
              <w:spacing w:after="40" w:line="240" w:lineRule="auto"/>
              <w:rPr>
                <w:b/>
              </w:rPr>
            </w:pPr>
            <w:proofErr w:type="spellStart"/>
            <w:r>
              <w:rPr>
                <w:b/>
              </w:rPr>
              <w:t>help_where_psych_dv</w:t>
            </w:r>
            <w:proofErr w:type="spellEnd"/>
          </w:p>
          <w:p w14:paraId="696335B5" w14:textId="77777777" w:rsidR="007778B0" w:rsidRDefault="006F5DFD" w:rsidP="006F5DFD">
            <w:pPr>
              <w:keepNext/>
              <w:spacing w:after="40" w:line="240" w:lineRule="auto"/>
              <w:rPr>
                <w:b/>
              </w:rPr>
            </w:pPr>
            <w:proofErr w:type="spellStart"/>
            <w:r>
              <w:rPr>
                <w:b/>
              </w:rPr>
              <w:t>help_where_other_dv</w:t>
            </w:r>
            <w:proofErr w:type="spellEnd"/>
          </w:p>
          <w:p w14:paraId="696335B6" w14:textId="77777777" w:rsidR="007778B0" w:rsidRDefault="007778B0" w:rsidP="006F5DFD">
            <w:pPr>
              <w:keepNext/>
              <w:spacing w:after="40" w:line="240" w:lineRule="auto"/>
              <w:rPr>
                <w:b/>
              </w:rPr>
            </w:pPr>
          </w:p>
          <w:p w14:paraId="696335B7" w14:textId="77777777" w:rsidR="007778B0" w:rsidRPr="00D0303D" w:rsidRDefault="006F5DFD" w:rsidP="006F5DFD">
            <w:pPr>
              <w:keepNext/>
              <w:spacing w:after="40" w:line="240" w:lineRule="auto"/>
            </w:pPr>
            <w:r>
              <w:rPr>
                <w:bCs/>
                <w:i/>
                <w:iCs/>
              </w:rPr>
              <w:t>[variable added in 2024]</w:t>
            </w:r>
          </w:p>
        </w:tc>
        <w:tc>
          <w:tcPr>
            <w:tcW w:w="109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B8" w14:textId="77777777" w:rsidR="007778B0" w:rsidRDefault="006F5DFD" w:rsidP="006F5DFD">
            <w:pPr>
              <w:spacing w:after="0" w:line="240" w:lineRule="auto"/>
              <w:rPr>
                <w:i/>
              </w:rPr>
            </w:pPr>
            <w:r>
              <w:rPr>
                <w:i/>
              </w:rPr>
              <w:t>Show if received professional help for cannabis use (</w:t>
            </w:r>
            <w:proofErr w:type="spellStart"/>
            <w:r>
              <w:rPr>
                <w:i/>
              </w:rPr>
              <w:t>help_receive</w:t>
            </w:r>
            <w:proofErr w:type="spellEnd"/>
            <w:r>
              <w:rPr>
                <w:i/>
              </w:rPr>
              <w:t xml:space="preserve"> = 2 or 3)</w:t>
            </w:r>
          </w:p>
          <w:p w14:paraId="696335B9" w14:textId="77777777" w:rsidR="007778B0" w:rsidRDefault="006F5DFD" w:rsidP="006F5DFD">
            <w:pPr>
              <w:spacing w:after="0" w:line="240" w:lineRule="auto"/>
            </w:pPr>
            <w:r>
              <w:t>You indicated you had received professional help for your cannabis use, where did you receive this help?</w:t>
            </w:r>
          </w:p>
          <w:p w14:paraId="696335BA" w14:textId="77777777" w:rsidR="007778B0" w:rsidRDefault="006F5DFD" w:rsidP="006F5DFD">
            <w:pPr>
              <w:spacing w:after="0" w:line="240" w:lineRule="auto"/>
              <w:rPr>
                <w:i/>
                <w:iCs/>
              </w:rPr>
            </w:pPr>
            <w:r>
              <w:rPr>
                <w:i/>
                <w:iCs/>
              </w:rPr>
              <w:t>Select all that apply</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5BD" w14:textId="77777777" w:rsidTr="00D0303D">
              <w:tc>
                <w:tcPr>
                  <w:tcW w:w="792" w:type="dxa"/>
                  <w:shd w:val="clear" w:color="auto" w:fill="auto"/>
                  <w:tcMar>
                    <w:top w:w="0" w:type="dxa"/>
                    <w:left w:w="108" w:type="dxa"/>
                    <w:bottom w:w="0" w:type="dxa"/>
                    <w:right w:w="108" w:type="dxa"/>
                  </w:tcMar>
                </w:tcPr>
                <w:p w14:paraId="696335BB"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5BC" w14:textId="77777777" w:rsidR="007778B0" w:rsidRDefault="006F5DFD" w:rsidP="006F5DFD">
                  <w:pPr>
                    <w:spacing w:after="0" w:line="240" w:lineRule="auto"/>
                  </w:pPr>
                  <w:r>
                    <w:t>Doctor’s office</w:t>
                  </w:r>
                </w:p>
              </w:tc>
            </w:tr>
            <w:tr w:rsidR="007778B0" w14:paraId="696335C0" w14:textId="77777777" w:rsidTr="00D0303D">
              <w:tc>
                <w:tcPr>
                  <w:tcW w:w="792" w:type="dxa"/>
                  <w:shd w:val="clear" w:color="auto" w:fill="auto"/>
                  <w:tcMar>
                    <w:top w:w="0" w:type="dxa"/>
                    <w:left w:w="108" w:type="dxa"/>
                    <w:bottom w:w="0" w:type="dxa"/>
                    <w:right w:w="108" w:type="dxa"/>
                  </w:tcMar>
                </w:tcPr>
                <w:p w14:paraId="696335BE"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5BF" w14:textId="77777777" w:rsidR="007778B0" w:rsidRDefault="006F5DFD" w:rsidP="006F5DFD">
                  <w:pPr>
                    <w:spacing w:after="0" w:line="240" w:lineRule="auto"/>
                  </w:pPr>
                  <w:r>
                    <w:t>Hospital, health care clinic or addiction medicine clinic</w:t>
                  </w:r>
                </w:p>
              </w:tc>
            </w:tr>
            <w:tr w:rsidR="007778B0" w14:paraId="696335C3" w14:textId="77777777" w:rsidTr="00D0303D">
              <w:tc>
                <w:tcPr>
                  <w:tcW w:w="792" w:type="dxa"/>
                  <w:shd w:val="clear" w:color="auto" w:fill="auto"/>
                  <w:tcMar>
                    <w:top w:w="0" w:type="dxa"/>
                    <w:left w:w="108" w:type="dxa"/>
                    <w:bottom w:w="0" w:type="dxa"/>
                    <w:right w:w="108" w:type="dxa"/>
                  </w:tcMar>
                </w:tcPr>
                <w:p w14:paraId="696335C1"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5C2" w14:textId="77777777" w:rsidR="007778B0" w:rsidRDefault="006F5DFD" w:rsidP="006F5DFD">
                  <w:pPr>
                    <w:spacing w:after="0" w:line="240" w:lineRule="auto"/>
                  </w:pPr>
                  <w:r>
                    <w:t xml:space="preserve">Private rehab/counselling </w:t>
                  </w:r>
                  <w:proofErr w:type="spellStart"/>
                  <w:r>
                    <w:t>centre</w:t>
                  </w:r>
                  <w:proofErr w:type="spellEnd"/>
                </w:p>
              </w:tc>
            </w:tr>
            <w:tr w:rsidR="007778B0" w14:paraId="696335C6" w14:textId="77777777" w:rsidTr="00D0303D">
              <w:tc>
                <w:tcPr>
                  <w:tcW w:w="792" w:type="dxa"/>
                  <w:shd w:val="clear" w:color="auto" w:fill="auto"/>
                  <w:tcMar>
                    <w:top w:w="0" w:type="dxa"/>
                    <w:left w:w="108" w:type="dxa"/>
                    <w:bottom w:w="0" w:type="dxa"/>
                    <w:right w:w="108" w:type="dxa"/>
                  </w:tcMar>
                </w:tcPr>
                <w:p w14:paraId="696335C4"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35C5" w14:textId="77777777" w:rsidR="007778B0" w:rsidRDefault="006F5DFD" w:rsidP="006F5DFD">
                  <w:pPr>
                    <w:spacing w:after="0" w:line="240" w:lineRule="auto"/>
                  </w:pPr>
                  <w:r>
                    <w:t>Psychologist or psychiatrist in private practice</w:t>
                  </w:r>
                </w:p>
              </w:tc>
            </w:tr>
            <w:tr w:rsidR="007778B0" w14:paraId="696335C9" w14:textId="77777777" w:rsidTr="00D0303D">
              <w:tc>
                <w:tcPr>
                  <w:tcW w:w="792" w:type="dxa"/>
                  <w:shd w:val="clear" w:color="auto" w:fill="auto"/>
                  <w:tcMar>
                    <w:top w:w="0" w:type="dxa"/>
                    <w:left w:w="108" w:type="dxa"/>
                    <w:bottom w:w="0" w:type="dxa"/>
                    <w:right w:w="108" w:type="dxa"/>
                  </w:tcMar>
                </w:tcPr>
                <w:p w14:paraId="696335C7"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35C8" w14:textId="77777777" w:rsidR="007778B0" w:rsidRDefault="006F5DFD" w:rsidP="006F5DFD">
                  <w:pPr>
                    <w:spacing w:after="0" w:line="240" w:lineRule="auto"/>
                  </w:pPr>
                  <w:r>
                    <w:t>Other: Please specify _________________________________</w:t>
                  </w:r>
                </w:p>
              </w:tc>
            </w:tr>
          </w:tbl>
          <w:p w14:paraId="696335CA" w14:textId="77777777" w:rsidR="007778B0" w:rsidRDefault="007778B0" w:rsidP="006F5DFD">
            <w:pPr>
              <w:keepNext/>
              <w:spacing w:after="0" w:line="240" w:lineRule="auto"/>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5CD" w14:textId="77777777" w:rsidTr="00D0303D">
              <w:tc>
                <w:tcPr>
                  <w:tcW w:w="781" w:type="dxa"/>
                  <w:shd w:val="clear" w:color="auto" w:fill="auto"/>
                  <w:tcMar>
                    <w:top w:w="0" w:type="dxa"/>
                    <w:left w:w="108" w:type="dxa"/>
                    <w:bottom w:w="0" w:type="dxa"/>
                    <w:right w:w="108" w:type="dxa"/>
                  </w:tcMar>
                </w:tcPr>
                <w:p w14:paraId="696335CB"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35CC" w14:textId="77777777" w:rsidR="007778B0" w:rsidRDefault="006F5DFD" w:rsidP="006F5DFD">
                  <w:pPr>
                    <w:spacing w:after="0" w:line="240" w:lineRule="auto"/>
                  </w:pPr>
                  <w:r>
                    <w:t>Unselected</w:t>
                  </w:r>
                </w:p>
              </w:tc>
            </w:tr>
            <w:tr w:rsidR="007778B0" w14:paraId="696335D0" w14:textId="77777777" w:rsidTr="00D0303D">
              <w:tc>
                <w:tcPr>
                  <w:tcW w:w="781" w:type="dxa"/>
                  <w:shd w:val="clear" w:color="auto" w:fill="auto"/>
                  <w:tcMar>
                    <w:top w:w="0" w:type="dxa"/>
                    <w:left w:w="108" w:type="dxa"/>
                    <w:bottom w:w="0" w:type="dxa"/>
                    <w:right w:w="108" w:type="dxa"/>
                  </w:tcMar>
                </w:tcPr>
                <w:p w14:paraId="696335CE"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5CF" w14:textId="77777777" w:rsidR="007778B0" w:rsidRDefault="006F5DFD" w:rsidP="006F5DFD">
                  <w:pPr>
                    <w:spacing w:after="0" w:line="240" w:lineRule="auto"/>
                  </w:pPr>
                  <w:r>
                    <w:t>Selected</w:t>
                  </w:r>
                </w:p>
              </w:tc>
            </w:tr>
            <w:tr w:rsidR="007778B0" w14:paraId="696335D3" w14:textId="77777777" w:rsidTr="00D0303D">
              <w:trPr>
                <w:trHeight w:val="80"/>
              </w:trPr>
              <w:tc>
                <w:tcPr>
                  <w:tcW w:w="781" w:type="dxa"/>
                  <w:shd w:val="clear" w:color="auto" w:fill="auto"/>
                  <w:tcMar>
                    <w:top w:w="0" w:type="dxa"/>
                    <w:left w:w="108" w:type="dxa"/>
                    <w:bottom w:w="0" w:type="dxa"/>
                    <w:right w:w="108" w:type="dxa"/>
                  </w:tcMar>
                </w:tcPr>
                <w:p w14:paraId="696335D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5D2" w14:textId="77777777" w:rsidR="007778B0" w:rsidRDefault="006F5DFD" w:rsidP="006F5DFD">
                  <w:pPr>
                    <w:spacing w:after="0" w:line="240" w:lineRule="auto"/>
                  </w:pPr>
                  <w:r>
                    <w:t>Missing</w:t>
                  </w:r>
                </w:p>
              </w:tc>
            </w:tr>
          </w:tbl>
          <w:p w14:paraId="696335D4" w14:textId="77777777" w:rsidR="007778B0" w:rsidRDefault="007778B0" w:rsidP="006F5DFD">
            <w:pPr>
              <w:keepNext/>
              <w:spacing w:after="0" w:line="240" w:lineRule="auto"/>
            </w:pPr>
          </w:p>
        </w:tc>
        <w:tc>
          <w:tcPr>
            <w:tcW w:w="67" w:type="dxa"/>
            <w:shd w:val="clear" w:color="auto" w:fill="auto"/>
            <w:tcMar>
              <w:top w:w="0" w:type="dxa"/>
              <w:left w:w="10" w:type="dxa"/>
              <w:bottom w:w="0" w:type="dxa"/>
              <w:right w:w="10" w:type="dxa"/>
            </w:tcMar>
          </w:tcPr>
          <w:p w14:paraId="696335D5" w14:textId="77777777" w:rsidR="007778B0" w:rsidRDefault="007778B0">
            <w:pPr>
              <w:keepNext/>
              <w:spacing w:after="0" w:line="240" w:lineRule="auto"/>
            </w:pPr>
          </w:p>
        </w:tc>
      </w:tr>
      <w:tr w:rsidR="007778B0" w14:paraId="696335E6"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D7" w14:textId="77777777" w:rsidR="007778B0" w:rsidRDefault="006F5DFD" w:rsidP="006F5DFD">
            <w:pPr>
              <w:keepNext/>
              <w:spacing w:after="40" w:line="240" w:lineRule="auto"/>
              <w:rPr>
                <w:b/>
              </w:rPr>
            </w:pPr>
            <w:r>
              <w:rPr>
                <w:b/>
              </w:rPr>
              <w:t>birth</w:t>
            </w:r>
          </w:p>
          <w:p w14:paraId="696335D8" w14:textId="77777777" w:rsidR="007778B0" w:rsidRDefault="006F5DFD" w:rsidP="006F5DFD">
            <w:pPr>
              <w:keepNext/>
              <w:spacing w:after="40" w:line="240" w:lineRule="auto"/>
              <w:rPr>
                <w:bCs/>
                <w:i/>
                <w:iCs/>
              </w:rPr>
            </w:pPr>
            <w:r>
              <w:rPr>
                <w:bCs/>
                <w:i/>
                <w:iCs/>
              </w:rPr>
              <w:t>[revised wording in 2023]</w:t>
            </w: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D9" w14:textId="77777777" w:rsidR="007778B0" w:rsidRDefault="006F5DFD" w:rsidP="006F5DFD">
            <w:pPr>
              <w:keepNext/>
              <w:spacing w:after="40" w:line="240" w:lineRule="auto"/>
            </w:pPr>
            <w:r>
              <w:rPr>
                <w:i/>
              </w:rPr>
              <w:t xml:space="preserve">Show if female AND aged 16 to 50 years old (sex=2 AND </w:t>
            </w:r>
            <w:proofErr w:type="spellStart"/>
            <w:r>
              <w:rPr>
                <w:i/>
              </w:rPr>
              <w:t>age_num</w:t>
            </w:r>
            <w:proofErr w:type="spellEnd"/>
            <w:r>
              <w:rPr>
                <w:i/>
              </w:rPr>
              <w:t>=16 to 50)</w:t>
            </w:r>
          </w:p>
          <w:p w14:paraId="696335DA" w14:textId="77777777" w:rsidR="007778B0" w:rsidRDefault="006F5DFD" w:rsidP="006F5DFD">
            <w:pPr>
              <w:keepNext/>
              <w:spacing w:after="0" w:line="240" w:lineRule="auto"/>
            </w:pPr>
            <w:r>
              <w:t>Have you given birth during the past 5 years?</w:t>
            </w:r>
          </w:p>
          <w:p w14:paraId="696335DB" w14:textId="77777777" w:rsidR="007778B0" w:rsidRDefault="007778B0" w:rsidP="006F5DFD">
            <w:pPr>
              <w:keepNext/>
              <w:spacing w:after="0" w:line="240" w:lineRule="auto"/>
            </w:pP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5DE" w14:textId="77777777" w:rsidTr="00D0303D">
              <w:tc>
                <w:tcPr>
                  <w:tcW w:w="792" w:type="dxa"/>
                  <w:shd w:val="clear" w:color="auto" w:fill="auto"/>
                  <w:tcMar>
                    <w:top w:w="0" w:type="dxa"/>
                    <w:left w:w="108" w:type="dxa"/>
                    <w:bottom w:w="0" w:type="dxa"/>
                    <w:right w:w="108" w:type="dxa"/>
                  </w:tcMar>
                </w:tcPr>
                <w:p w14:paraId="696335DC"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5DD" w14:textId="77777777" w:rsidR="007778B0" w:rsidRDefault="006F5DFD" w:rsidP="006F5DFD">
                  <w:pPr>
                    <w:spacing w:after="0" w:line="240" w:lineRule="auto"/>
                  </w:pPr>
                  <w:r>
                    <w:t>Yes</w:t>
                  </w:r>
                </w:p>
              </w:tc>
            </w:tr>
            <w:tr w:rsidR="007778B0" w14:paraId="696335E1" w14:textId="77777777" w:rsidTr="00D0303D">
              <w:tc>
                <w:tcPr>
                  <w:tcW w:w="792" w:type="dxa"/>
                  <w:shd w:val="clear" w:color="auto" w:fill="auto"/>
                  <w:tcMar>
                    <w:top w:w="0" w:type="dxa"/>
                    <w:left w:w="108" w:type="dxa"/>
                    <w:bottom w:w="0" w:type="dxa"/>
                    <w:right w:w="108" w:type="dxa"/>
                  </w:tcMar>
                </w:tcPr>
                <w:p w14:paraId="696335DF" w14:textId="77777777" w:rsidR="007778B0" w:rsidRDefault="006F5DFD" w:rsidP="006F5DFD">
                  <w:pPr>
                    <w:spacing w:after="0" w:line="240" w:lineRule="auto"/>
                  </w:pPr>
                  <w:r>
                    <w:rPr>
                      <w:rFonts w:ascii="Segoe UI Symbol" w:hAnsi="Segoe UI Symbol" w:cs="Segoe UI Symbol"/>
                    </w:rPr>
                    <w:t>❍</w:t>
                  </w:r>
                  <w:r>
                    <w:t xml:space="preserve">   0</w:t>
                  </w:r>
                </w:p>
              </w:tc>
              <w:tc>
                <w:tcPr>
                  <w:tcW w:w="9288" w:type="dxa"/>
                  <w:shd w:val="clear" w:color="auto" w:fill="auto"/>
                  <w:tcMar>
                    <w:top w:w="0" w:type="dxa"/>
                    <w:left w:w="108" w:type="dxa"/>
                    <w:bottom w:w="0" w:type="dxa"/>
                    <w:right w:w="108" w:type="dxa"/>
                  </w:tcMar>
                </w:tcPr>
                <w:p w14:paraId="696335E0" w14:textId="77777777" w:rsidR="007778B0" w:rsidRDefault="006F5DFD" w:rsidP="006F5DFD">
                  <w:pPr>
                    <w:spacing w:after="0" w:line="240" w:lineRule="auto"/>
                  </w:pPr>
                  <w:r>
                    <w:t>No</w:t>
                  </w:r>
                </w:p>
              </w:tc>
            </w:tr>
            <w:tr w:rsidR="007778B0" w14:paraId="696335E4" w14:textId="77777777" w:rsidTr="00D0303D">
              <w:tc>
                <w:tcPr>
                  <w:tcW w:w="792" w:type="dxa"/>
                  <w:shd w:val="clear" w:color="auto" w:fill="auto"/>
                  <w:tcMar>
                    <w:top w:w="0" w:type="dxa"/>
                    <w:left w:w="108" w:type="dxa"/>
                    <w:bottom w:w="0" w:type="dxa"/>
                    <w:right w:w="108" w:type="dxa"/>
                  </w:tcMar>
                </w:tcPr>
                <w:p w14:paraId="696335E2"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35E3" w14:textId="77777777" w:rsidR="007778B0" w:rsidRDefault="006F5DFD" w:rsidP="006F5DFD">
                  <w:pPr>
                    <w:spacing w:after="0" w:line="240" w:lineRule="auto"/>
                  </w:pPr>
                  <w:r>
                    <w:t>Prefer not to say</w:t>
                  </w:r>
                </w:p>
              </w:tc>
            </w:tr>
          </w:tbl>
          <w:p w14:paraId="696335E5" w14:textId="77777777" w:rsidR="007778B0" w:rsidRDefault="007778B0" w:rsidP="006F5DFD">
            <w:pPr>
              <w:keepNext/>
              <w:spacing w:after="40" w:line="240" w:lineRule="auto"/>
              <w:rPr>
                <w:b/>
              </w:rPr>
            </w:pPr>
          </w:p>
        </w:tc>
      </w:tr>
      <w:tr w:rsidR="007778B0" w14:paraId="696335F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E7" w14:textId="77777777" w:rsidR="007778B0" w:rsidRDefault="006F5DFD" w:rsidP="006F5DFD">
            <w:pPr>
              <w:keepNext/>
              <w:spacing w:after="40" w:line="240" w:lineRule="auto"/>
              <w:rPr>
                <w:b/>
              </w:rPr>
            </w:pPr>
            <w:proofErr w:type="spellStart"/>
            <w:r>
              <w:rPr>
                <w:b/>
              </w:rPr>
              <w:t>preg_use</w:t>
            </w:r>
            <w:proofErr w:type="spellEnd"/>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E8" w14:textId="77777777" w:rsidR="007778B0" w:rsidRDefault="006F5DFD" w:rsidP="006F5DFD">
            <w:pPr>
              <w:keepNext/>
              <w:spacing w:after="0" w:line="240" w:lineRule="auto"/>
              <w:rPr>
                <w:i/>
              </w:rPr>
            </w:pPr>
            <w:r>
              <w:rPr>
                <w:i/>
              </w:rPr>
              <w:t xml:space="preserve">Show if gave birth in past 5 years AND ever used cannabis (birth=1 AND </w:t>
            </w:r>
            <w:proofErr w:type="spellStart"/>
            <w:r>
              <w:rPr>
                <w:i/>
              </w:rPr>
              <w:t>ever_use</w:t>
            </w:r>
            <w:proofErr w:type="spellEnd"/>
            <w:r>
              <w:rPr>
                <w:i/>
              </w:rPr>
              <w:t>=1,2)</w:t>
            </w:r>
          </w:p>
          <w:p w14:paraId="696335E9" w14:textId="77777777" w:rsidR="007778B0" w:rsidRPr="00D0303D" w:rsidRDefault="006F5DFD" w:rsidP="006F5DFD">
            <w:pPr>
              <w:keepNext/>
              <w:spacing w:after="0" w:line="240" w:lineRule="auto"/>
            </w:pPr>
            <w:r>
              <w:t>After you learned that you were pregnant with your last child, did you use cannabis during the pregnancy?</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5EC" w14:textId="77777777" w:rsidTr="00D0303D">
              <w:tc>
                <w:tcPr>
                  <w:tcW w:w="792" w:type="dxa"/>
                  <w:shd w:val="clear" w:color="auto" w:fill="auto"/>
                  <w:tcMar>
                    <w:top w:w="0" w:type="dxa"/>
                    <w:left w:w="108" w:type="dxa"/>
                    <w:bottom w:w="0" w:type="dxa"/>
                    <w:right w:w="108" w:type="dxa"/>
                  </w:tcMar>
                </w:tcPr>
                <w:p w14:paraId="696335EA"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5EB" w14:textId="77777777" w:rsidR="007778B0" w:rsidRDefault="006F5DFD" w:rsidP="006F5DFD">
                  <w:pPr>
                    <w:spacing w:after="0" w:line="240" w:lineRule="auto"/>
                  </w:pPr>
                  <w:r>
                    <w:t>Yes</w:t>
                  </w:r>
                </w:p>
              </w:tc>
            </w:tr>
            <w:tr w:rsidR="007778B0" w14:paraId="696335EF" w14:textId="77777777" w:rsidTr="00D0303D">
              <w:tc>
                <w:tcPr>
                  <w:tcW w:w="792" w:type="dxa"/>
                  <w:shd w:val="clear" w:color="auto" w:fill="auto"/>
                  <w:tcMar>
                    <w:top w:w="0" w:type="dxa"/>
                    <w:left w:w="108" w:type="dxa"/>
                    <w:bottom w:w="0" w:type="dxa"/>
                    <w:right w:w="108" w:type="dxa"/>
                  </w:tcMar>
                </w:tcPr>
                <w:p w14:paraId="696335ED" w14:textId="77777777" w:rsidR="007778B0" w:rsidRDefault="006F5DFD" w:rsidP="006F5DFD">
                  <w:pPr>
                    <w:spacing w:after="0" w:line="240" w:lineRule="auto"/>
                  </w:pPr>
                  <w:r>
                    <w:rPr>
                      <w:rFonts w:ascii="Segoe UI Symbol" w:hAnsi="Segoe UI Symbol" w:cs="Segoe UI Symbol"/>
                    </w:rPr>
                    <w:t>❍</w:t>
                  </w:r>
                  <w:r>
                    <w:t xml:space="preserve">   0</w:t>
                  </w:r>
                </w:p>
              </w:tc>
              <w:tc>
                <w:tcPr>
                  <w:tcW w:w="9288" w:type="dxa"/>
                  <w:shd w:val="clear" w:color="auto" w:fill="auto"/>
                  <w:tcMar>
                    <w:top w:w="0" w:type="dxa"/>
                    <w:left w:w="108" w:type="dxa"/>
                    <w:bottom w:w="0" w:type="dxa"/>
                    <w:right w:w="108" w:type="dxa"/>
                  </w:tcMar>
                </w:tcPr>
                <w:p w14:paraId="696335EE" w14:textId="77777777" w:rsidR="007778B0" w:rsidRDefault="006F5DFD" w:rsidP="006F5DFD">
                  <w:pPr>
                    <w:spacing w:after="0" w:line="240" w:lineRule="auto"/>
                  </w:pPr>
                  <w:r>
                    <w:t>No</w:t>
                  </w:r>
                </w:p>
              </w:tc>
            </w:tr>
            <w:tr w:rsidR="007778B0" w14:paraId="696335F2" w14:textId="77777777" w:rsidTr="00D0303D">
              <w:tc>
                <w:tcPr>
                  <w:tcW w:w="792" w:type="dxa"/>
                  <w:shd w:val="clear" w:color="auto" w:fill="auto"/>
                  <w:tcMar>
                    <w:top w:w="0" w:type="dxa"/>
                    <w:left w:w="108" w:type="dxa"/>
                    <w:bottom w:w="0" w:type="dxa"/>
                    <w:right w:w="108" w:type="dxa"/>
                  </w:tcMar>
                </w:tcPr>
                <w:p w14:paraId="696335F0"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35F1" w14:textId="77777777" w:rsidR="007778B0" w:rsidRDefault="006F5DFD" w:rsidP="006F5DFD">
                  <w:pPr>
                    <w:spacing w:after="0" w:line="240" w:lineRule="auto"/>
                  </w:pPr>
                  <w:r>
                    <w:t>Prefer not to say</w:t>
                  </w:r>
                </w:p>
              </w:tc>
            </w:tr>
          </w:tbl>
          <w:p w14:paraId="696335F3" w14:textId="77777777" w:rsidR="007778B0" w:rsidRDefault="007778B0" w:rsidP="006F5DFD">
            <w:pPr>
              <w:keepNext/>
              <w:spacing w:after="40" w:line="240" w:lineRule="auto"/>
              <w:rPr>
                <w:b/>
              </w:rPr>
            </w:pPr>
          </w:p>
        </w:tc>
      </w:tr>
      <w:tr w:rsidR="007778B0" w14:paraId="6963360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F5" w14:textId="77777777" w:rsidR="007778B0" w:rsidRDefault="006F5DFD" w:rsidP="006F5DFD">
            <w:pPr>
              <w:keepNext/>
              <w:spacing w:after="40" w:line="240" w:lineRule="auto"/>
              <w:rPr>
                <w:b/>
              </w:rPr>
            </w:pPr>
            <w:r>
              <w:rPr>
                <w:b/>
              </w:rPr>
              <w:t>breastmilk</w:t>
            </w: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5F6" w14:textId="77777777" w:rsidR="007778B0" w:rsidRDefault="006F5DFD" w:rsidP="006F5DFD">
            <w:pPr>
              <w:keepNext/>
              <w:spacing w:after="40" w:line="240" w:lineRule="auto"/>
            </w:pPr>
            <w:r>
              <w:rPr>
                <w:i/>
              </w:rPr>
              <w:t>Show if gave birth in past 5 years (birth=1)</w:t>
            </w:r>
          </w:p>
          <w:p w14:paraId="696335F7" w14:textId="77777777" w:rsidR="007778B0" w:rsidRDefault="006F5DFD" w:rsidP="006F5DFD">
            <w:pPr>
              <w:keepNext/>
              <w:spacing w:after="0" w:line="240" w:lineRule="auto"/>
            </w:pPr>
            <w:r>
              <w:t>Was your last child breastfed or given your breast milk even for a short time?</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5FA" w14:textId="77777777" w:rsidTr="00D0303D">
              <w:tc>
                <w:tcPr>
                  <w:tcW w:w="792" w:type="dxa"/>
                  <w:shd w:val="clear" w:color="auto" w:fill="auto"/>
                  <w:tcMar>
                    <w:top w:w="0" w:type="dxa"/>
                    <w:left w:w="108" w:type="dxa"/>
                    <w:bottom w:w="0" w:type="dxa"/>
                    <w:right w:w="108" w:type="dxa"/>
                  </w:tcMar>
                </w:tcPr>
                <w:p w14:paraId="696335F8"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5F9" w14:textId="77777777" w:rsidR="007778B0" w:rsidRDefault="006F5DFD" w:rsidP="006F5DFD">
                  <w:pPr>
                    <w:spacing w:after="0" w:line="240" w:lineRule="auto"/>
                  </w:pPr>
                  <w:r>
                    <w:t>Yes</w:t>
                  </w:r>
                </w:p>
              </w:tc>
            </w:tr>
            <w:tr w:rsidR="007778B0" w14:paraId="696335FD" w14:textId="77777777" w:rsidTr="00D0303D">
              <w:tc>
                <w:tcPr>
                  <w:tcW w:w="792" w:type="dxa"/>
                  <w:shd w:val="clear" w:color="auto" w:fill="auto"/>
                  <w:tcMar>
                    <w:top w:w="0" w:type="dxa"/>
                    <w:left w:w="108" w:type="dxa"/>
                    <w:bottom w:w="0" w:type="dxa"/>
                    <w:right w:w="108" w:type="dxa"/>
                  </w:tcMar>
                </w:tcPr>
                <w:p w14:paraId="696335FB" w14:textId="77777777" w:rsidR="007778B0" w:rsidRDefault="006F5DFD" w:rsidP="006F5DFD">
                  <w:pPr>
                    <w:spacing w:after="0" w:line="240" w:lineRule="auto"/>
                  </w:pPr>
                  <w:r>
                    <w:rPr>
                      <w:rFonts w:ascii="Segoe UI Symbol" w:hAnsi="Segoe UI Symbol" w:cs="Segoe UI Symbol"/>
                    </w:rPr>
                    <w:t>❍</w:t>
                  </w:r>
                  <w:r>
                    <w:t xml:space="preserve">   0</w:t>
                  </w:r>
                </w:p>
              </w:tc>
              <w:tc>
                <w:tcPr>
                  <w:tcW w:w="9288" w:type="dxa"/>
                  <w:shd w:val="clear" w:color="auto" w:fill="auto"/>
                  <w:tcMar>
                    <w:top w:w="0" w:type="dxa"/>
                    <w:left w:w="108" w:type="dxa"/>
                    <w:bottom w:w="0" w:type="dxa"/>
                    <w:right w:w="108" w:type="dxa"/>
                  </w:tcMar>
                </w:tcPr>
                <w:p w14:paraId="696335FC" w14:textId="77777777" w:rsidR="007778B0" w:rsidRDefault="006F5DFD" w:rsidP="006F5DFD">
                  <w:pPr>
                    <w:spacing w:after="0" w:line="240" w:lineRule="auto"/>
                  </w:pPr>
                  <w:r>
                    <w:t>No</w:t>
                  </w:r>
                </w:p>
              </w:tc>
            </w:tr>
            <w:tr w:rsidR="007778B0" w14:paraId="69633600" w14:textId="77777777" w:rsidTr="00D0303D">
              <w:trPr>
                <w:trHeight w:val="60"/>
              </w:trPr>
              <w:tc>
                <w:tcPr>
                  <w:tcW w:w="792" w:type="dxa"/>
                  <w:shd w:val="clear" w:color="auto" w:fill="auto"/>
                  <w:tcMar>
                    <w:top w:w="0" w:type="dxa"/>
                    <w:left w:w="108" w:type="dxa"/>
                    <w:bottom w:w="0" w:type="dxa"/>
                    <w:right w:w="108" w:type="dxa"/>
                  </w:tcMar>
                </w:tcPr>
                <w:p w14:paraId="696335FE"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35FF" w14:textId="77777777" w:rsidR="007778B0" w:rsidRDefault="006F5DFD" w:rsidP="006F5DFD">
                  <w:pPr>
                    <w:spacing w:after="0" w:line="240" w:lineRule="auto"/>
                  </w:pPr>
                  <w:r>
                    <w:t>Prefer not to say</w:t>
                  </w:r>
                </w:p>
              </w:tc>
            </w:tr>
          </w:tbl>
          <w:p w14:paraId="69633601" w14:textId="77777777" w:rsidR="007778B0" w:rsidRDefault="007778B0" w:rsidP="006F5DFD">
            <w:pPr>
              <w:keepNext/>
              <w:spacing w:after="40" w:line="240" w:lineRule="auto"/>
              <w:rPr>
                <w:b/>
              </w:rPr>
            </w:pPr>
          </w:p>
        </w:tc>
      </w:tr>
      <w:tr w:rsidR="007778B0" w14:paraId="69633610"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03" w14:textId="77777777" w:rsidR="007778B0" w:rsidRDefault="006F5DFD" w:rsidP="006F5DFD">
            <w:pPr>
              <w:keepNext/>
              <w:spacing w:after="40" w:line="240" w:lineRule="auto"/>
              <w:rPr>
                <w:b/>
              </w:rPr>
            </w:pPr>
            <w:proofErr w:type="spellStart"/>
            <w:r>
              <w:rPr>
                <w:b/>
              </w:rPr>
              <w:lastRenderedPageBreak/>
              <w:t>breast_use</w:t>
            </w:r>
            <w:proofErr w:type="spellEnd"/>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04" w14:textId="77777777" w:rsidR="007778B0" w:rsidRDefault="006F5DFD" w:rsidP="006F5DFD">
            <w:pPr>
              <w:keepNext/>
              <w:spacing w:after="40" w:line="240" w:lineRule="auto"/>
            </w:pPr>
            <w:r>
              <w:rPr>
                <w:i/>
              </w:rPr>
              <w:t>Show if last child was breastfed AND ever used cannabis</w:t>
            </w:r>
          </w:p>
          <w:p w14:paraId="69633605" w14:textId="77777777" w:rsidR="007778B0" w:rsidRDefault="006F5DFD" w:rsidP="006F5DFD">
            <w:pPr>
              <w:keepNext/>
              <w:spacing w:after="0" w:line="240" w:lineRule="auto"/>
            </w:pPr>
            <w:r>
              <w:t>While you were breastfeeding your last child, did you use cannabis?</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608" w14:textId="77777777" w:rsidTr="00D0303D">
              <w:tc>
                <w:tcPr>
                  <w:tcW w:w="792" w:type="dxa"/>
                  <w:shd w:val="clear" w:color="auto" w:fill="auto"/>
                  <w:tcMar>
                    <w:top w:w="0" w:type="dxa"/>
                    <w:left w:w="108" w:type="dxa"/>
                    <w:bottom w:w="0" w:type="dxa"/>
                    <w:right w:w="108" w:type="dxa"/>
                  </w:tcMar>
                </w:tcPr>
                <w:p w14:paraId="69633606"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607" w14:textId="77777777" w:rsidR="007778B0" w:rsidRDefault="006F5DFD" w:rsidP="006F5DFD">
                  <w:pPr>
                    <w:spacing w:after="0" w:line="240" w:lineRule="auto"/>
                  </w:pPr>
                  <w:r>
                    <w:t>Yes</w:t>
                  </w:r>
                </w:p>
              </w:tc>
            </w:tr>
            <w:tr w:rsidR="007778B0" w14:paraId="6963360B" w14:textId="77777777" w:rsidTr="00D0303D">
              <w:tc>
                <w:tcPr>
                  <w:tcW w:w="792" w:type="dxa"/>
                  <w:shd w:val="clear" w:color="auto" w:fill="auto"/>
                  <w:tcMar>
                    <w:top w:w="0" w:type="dxa"/>
                    <w:left w:w="108" w:type="dxa"/>
                    <w:bottom w:w="0" w:type="dxa"/>
                    <w:right w:w="108" w:type="dxa"/>
                  </w:tcMar>
                </w:tcPr>
                <w:p w14:paraId="69633609" w14:textId="77777777" w:rsidR="007778B0" w:rsidRDefault="006F5DFD" w:rsidP="006F5DFD">
                  <w:pPr>
                    <w:spacing w:after="0" w:line="240" w:lineRule="auto"/>
                  </w:pPr>
                  <w:r>
                    <w:rPr>
                      <w:rFonts w:ascii="Segoe UI Symbol" w:hAnsi="Segoe UI Symbol" w:cs="Segoe UI Symbol"/>
                    </w:rPr>
                    <w:t>❍</w:t>
                  </w:r>
                  <w:r>
                    <w:t xml:space="preserve">   0</w:t>
                  </w:r>
                </w:p>
              </w:tc>
              <w:tc>
                <w:tcPr>
                  <w:tcW w:w="9288" w:type="dxa"/>
                  <w:shd w:val="clear" w:color="auto" w:fill="auto"/>
                  <w:tcMar>
                    <w:top w:w="0" w:type="dxa"/>
                    <w:left w:w="108" w:type="dxa"/>
                    <w:bottom w:w="0" w:type="dxa"/>
                    <w:right w:w="108" w:type="dxa"/>
                  </w:tcMar>
                </w:tcPr>
                <w:p w14:paraId="6963360A" w14:textId="77777777" w:rsidR="007778B0" w:rsidRDefault="006F5DFD" w:rsidP="006F5DFD">
                  <w:pPr>
                    <w:spacing w:after="0" w:line="240" w:lineRule="auto"/>
                  </w:pPr>
                  <w:r>
                    <w:t>No</w:t>
                  </w:r>
                </w:p>
              </w:tc>
            </w:tr>
            <w:tr w:rsidR="007778B0" w14:paraId="6963360E" w14:textId="77777777" w:rsidTr="00D0303D">
              <w:tc>
                <w:tcPr>
                  <w:tcW w:w="792" w:type="dxa"/>
                  <w:shd w:val="clear" w:color="auto" w:fill="auto"/>
                  <w:tcMar>
                    <w:top w:w="0" w:type="dxa"/>
                    <w:left w:w="108" w:type="dxa"/>
                    <w:bottom w:w="0" w:type="dxa"/>
                    <w:right w:w="108" w:type="dxa"/>
                  </w:tcMar>
                </w:tcPr>
                <w:p w14:paraId="6963360C"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360D" w14:textId="77777777" w:rsidR="007778B0" w:rsidRDefault="006F5DFD" w:rsidP="006F5DFD">
                  <w:pPr>
                    <w:spacing w:after="0" w:line="240" w:lineRule="auto"/>
                  </w:pPr>
                  <w:r>
                    <w:t>Prefer not to say</w:t>
                  </w:r>
                </w:p>
              </w:tc>
            </w:tr>
          </w:tbl>
          <w:p w14:paraId="6963360F" w14:textId="77777777" w:rsidR="007778B0" w:rsidRDefault="007778B0" w:rsidP="006F5DFD">
            <w:pPr>
              <w:keepNext/>
              <w:spacing w:after="40" w:line="240" w:lineRule="auto"/>
              <w:rPr>
                <w:b/>
              </w:rPr>
            </w:pPr>
          </w:p>
        </w:tc>
      </w:tr>
      <w:tr w:rsidR="007778B0" w14:paraId="6963366D"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11" w14:textId="77777777" w:rsidR="007778B0" w:rsidRDefault="006F5DFD" w:rsidP="006F5DFD">
            <w:pPr>
              <w:keepNext/>
              <w:spacing w:after="40" w:line="240" w:lineRule="auto"/>
              <w:rPr>
                <w:b/>
              </w:rPr>
            </w:pPr>
            <w:proofErr w:type="spellStart"/>
            <w:r>
              <w:rPr>
                <w:b/>
              </w:rPr>
              <w:t>ar_nausea_dv</w:t>
            </w:r>
            <w:proofErr w:type="spellEnd"/>
          </w:p>
          <w:p w14:paraId="69633612" w14:textId="77777777" w:rsidR="007778B0" w:rsidRDefault="006F5DFD" w:rsidP="006F5DFD">
            <w:pPr>
              <w:keepNext/>
              <w:spacing w:after="40" w:line="240" w:lineRule="auto"/>
              <w:rPr>
                <w:b/>
              </w:rPr>
            </w:pPr>
            <w:proofErr w:type="spellStart"/>
            <w:r>
              <w:rPr>
                <w:b/>
              </w:rPr>
              <w:t>ar_heart_dv</w:t>
            </w:r>
            <w:proofErr w:type="spellEnd"/>
          </w:p>
          <w:p w14:paraId="69633613" w14:textId="77777777" w:rsidR="007778B0" w:rsidRDefault="006F5DFD" w:rsidP="006F5DFD">
            <w:pPr>
              <w:keepNext/>
              <w:spacing w:after="40" w:line="240" w:lineRule="auto"/>
              <w:rPr>
                <w:b/>
              </w:rPr>
            </w:pPr>
            <w:proofErr w:type="spellStart"/>
            <w:r>
              <w:rPr>
                <w:b/>
              </w:rPr>
              <w:t>ar_faint_dv</w:t>
            </w:r>
            <w:proofErr w:type="spellEnd"/>
          </w:p>
          <w:p w14:paraId="69633614" w14:textId="77777777" w:rsidR="007778B0" w:rsidRDefault="006F5DFD" w:rsidP="006F5DFD">
            <w:pPr>
              <w:keepNext/>
              <w:spacing w:after="40" w:line="240" w:lineRule="auto"/>
              <w:rPr>
                <w:b/>
              </w:rPr>
            </w:pPr>
            <w:proofErr w:type="spellStart"/>
            <w:r>
              <w:rPr>
                <w:b/>
              </w:rPr>
              <w:t>ar_panic_dv</w:t>
            </w:r>
            <w:proofErr w:type="spellEnd"/>
          </w:p>
          <w:p w14:paraId="69633615" w14:textId="77777777" w:rsidR="007778B0" w:rsidRDefault="006F5DFD" w:rsidP="006F5DFD">
            <w:pPr>
              <w:keepNext/>
              <w:spacing w:after="40" w:line="240" w:lineRule="auto"/>
              <w:rPr>
                <w:b/>
              </w:rPr>
            </w:pPr>
            <w:proofErr w:type="spellStart"/>
            <w:r>
              <w:rPr>
                <w:b/>
              </w:rPr>
              <w:t>ar_halluc_dv</w:t>
            </w:r>
            <w:proofErr w:type="spellEnd"/>
          </w:p>
          <w:p w14:paraId="69633616" w14:textId="77777777" w:rsidR="007778B0" w:rsidRDefault="006F5DFD" w:rsidP="006F5DFD">
            <w:pPr>
              <w:keepNext/>
              <w:spacing w:after="40" w:line="240" w:lineRule="auto"/>
              <w:rPr>
                <w:b/>
              </w:rPr>
            </w:pPr>
            <w:proofErr w:type="spellStart"/>
            <w:r>
              <w:rPr>
                <w:b/>
              </w:rPr>
              <w:t>ar_diss_dv</w:t>
            </w:r>
            <w:proofErr w:type="spellEnd"/>
          </w:p>
          <w:p w14:paraId="69633617" w14:textId="77777777" w:rsidR="007778B0" w:rsidRDefault="006F5DFD" w:rsidP="006F5DFD">
            <w:pPr>
              <w:keepNext/>
              <w:spacing w:after="40" w:line="240" w:lineRule="auto"/>
              <w:rPr>
                <w:b/>
              </w:rPr>
            </w:pPr>
            <w:proofErr w:type="spellStart"/>
            <w:r>
              <w:rPr>
                <w:b/>
              </w:rPr>
              <w:t>ar_breath_dv</w:t>
            </w:r>
            <w:proofErr w:type="spellEnd"/>
          </w:p>
          <w:p w14:paraId="69633618" w14:textId="77777777" w:rsidR="007778B0" w:rsidRDefault="006F5DFD" w:rsidP="006F5DFD">
            <w:pPr>
              <w:keepNext/>
              <w:spacing w:after="40" w:line="240" w:lineRule="auto"/>
              <w:rPr>
                <w:b/>
              </w:rPr>
            </w:pPr>
            <w:proofErr w:type="spellStart"/>
            <w:r>
              <w:rPr>
                <w:b/>
              </w:rPr>
              <w:t>ar_aller_dv</w:t>
            </w:r>
            <w:proofErr w:type="spellEnd"/>
          </w:p>
          <w:p w14:paraId="69633619" w14:textId="77777777" w:rsidR="007778B0" w:rsidRDefault="006F5DFD" w:rsidP="006F5DFD">
            <w:pPr>
              <w:keepNext/>
              <w:spacing w:after="40" w:line="240" w:lineRule="auto"/>
              <w:rPr>
                <w:b/>
              </w:rPr>
            </w:pPr>
            <w:proofErr w:type="spellStart"/>
            <w:r>
              <w:rPr>
                <w:b/>
              </w:rPr>
              <w:t>ar_confus_dv</w:t>
            </w:r>
            <w:proofErr w:type="spellEnd"/>
          </w:p>
          <w:p w14:paraId="6963361A" w14:textId="77777777" w:rsidR="007778B0" w:rsidRDefault="006F5DFD" w:rsidP="006F5DFD">
            <w:pPr>
              <w:keepNext/>
              <w:spacing w:after="40" w:line="240" w:lineRule="auto"/>
              <w:rPr>
                <w:b/>
              </w:rPr>
            </w:pPr>
            <w:proofErr w:type="spellStart"/>
            <w:r>
              <w:rPr>
                <w:b/>
              </w:rPr>
              <w:t>ar_behav_dv</w:t>
            </w:r>
            <w:proofErr w:type="spellEnd"/>
          </w:p>
          <w:p w14:paraId="6963361B" w14:textId="77777777" w:rsidR="007778B0" w:rsidRDefault="006F5DFD" w:rsidP="006F5DFD">
            <w:pPr>
              <w:keepNext/>
              <w:spacing w:after="40" w:line="240" w:lineRule="auto"/>
              <w:rPr>
                <w:b/>
              </w:rPr>
            </w:pPr>
            <w:proofErr w:type="spellStart"/>
            <w:r>
              <w:rPr>
                <w:b/>
              </w:rPr>
              <w:t>ar_chest_dv</w:t>
            </w:r>
            <w:proofErr w:type="spellEnd"/>
          </w:p>
          <w:p w14:paraId="6963361C" w14:textId="77777777" w:rsidR="007778B0" w:rsidRDefault="006F5DFD" w:rsidP="006F5DFD">
            <w:pPr>
              <w:keepNext/>
              <w:spacing w:after="40" w:line="240" w:lineRule="auto"/>
              <w:rPr>
                <w:b/>
              </w:rPr>
            </w:pPr>
            <w:proofErr w:type="spellStart"/>
            <w:r>
              <w:rPr>
                <w:b/>
              </w:rPr>
              <w:t>ar_coord_dv</w:t>
            </w:r>
            <w:proofErr w:type="spellEnd"/>
          </w:p>
          <w:p w14:paraId="6963361D" w14:textId="77777777" w:rsidR="007778B0" w:rsidRDefault="006F5DFD" w:rsidP="006F5DFD">
            <w:pPr>
              <w:keepNext/>
              <w:spacing w:after="40" w:line="240" w:lineRule="auto"/>
              <w:rPr>
                <w:b/>
              </w:rPr>
            </w:pPr>
            <w:proofErr w:type="spellStart"/>
            <w:r>
              <w:rPr>
                <w:b/>
              </w:rPr>
              <w:t>ar_head_dv</w:t>
            </w:r>
            <w:proofErr w:type="spellEnd"/>
          </w:p>
          <w:p w14:paraId="6963361E" w14:textId="77777777" w:rsidR="007778B0" w:rsidRDefault="006F5DFD" w:rsidP="006F5DFD">
            <w:pPr>
              <w:keepNext/>
              <w:spacing w:after="40" w:line="240" w:lineRule="auto"/>
              <w:rPr>
                <w:b/>
                <w:lang w:val="fr-CA"/>
              </w:rPr>
            </w:pPr>
            <w:proofErr w:type="spellStart"/>
            <w:r>
              <w:rPr>
                <w:b/>
                <w:lang w:val="fr-CA"/>
              </w:rPr>
              <w:t>ar_diarr_dv</w:t>
            </w:r>
            <w:proofErr w:type="spellEnd"/>
          </w:p>
          <w:p w14:paraId="6963361F" w14:textId="77777777" w:rsidR="007778B0" w:rsidRDefault="006F5DFD" w:rsidP="006F5DFD">
            <w:pPr>
              <w:keepNext/>
              <w:spacing w:after="40" w:line="240" w:lineRule="auto"/>
              <w:rPr>
                <w:b/>
                <w:lang w:val="fr-CA"/>
              </w:rPr>
            </w:pPr>
            <w:proofErr w:type="spellStart"/>
            <w:r>
              <w:rPr>
                <w:b/>
                <w:lang w:val="fr-CA"/>
              </w:rPr>
              <w:t>ar_seizure_dv</w:t>
            </w:r>
            <w:proofErr w:type="spellEnd"/>
          </w:p>
          <w:p w14:paraId="69633620" w14:textId="77777777" w:rsidR="007778B0" w:rsidRDefault="006F5DFD" w:rsidP="006F5DFD">
            <w:pPr>
              <w:keepNext/>
              <w:spacing w:after="40" w:line="240" w:lineRule="auto"/>
              <w:rPr>
                <w:b/>
              </w:rPr>
            </w:pPr>
            <w:proofErr w:type="spellStart"/>
            <w:r>
              <w:rPr>
                <w:b/>
              </w:rPr>
              <w:t>ar_drowsy_dv</w:t>
            </w:r>
            <w:proofErr w:type="spellEnd"/>
          </w:p>
          <w:p w14:paraId="69633621" w14:textId="77777777" w:rsidR="007778B0" w:rsidRDefault="006F5DFD" w:rsidP="006F5DFD">
            <w:pPr>
              <w:keepNext/>
              <w:spacing w:after="40" w:line="240" w:lineRule="auto"/>
              <w:rPr>
                <w:b/>
              </w:rPr>
            </w:pPr>
            <w:proofErr w:type="spellStart"/>
            <w:r>
              <w:rPr>
                <w:b/>
              </w:rPr>
              <w:t>ar_muscle_dv</w:t>
            </w:r>
            <w:proofErr w:type="spellEnd"/>
          </w:p>
          <w:p w14:paraId="69633622" w14:textId="77777777" w:rsidR="007778B0" w:rsidRDefault="006F5DFD" w:rsidP="006F5DFD">
            <w:pPr>
              <w:keepNext/>
              <w:spacing w:after="40" w:line="240" w:lineRule="auto"/>
              <w:rPr>
                <w:b/>
              </w:rPr>
            </w:pPr>
            <w:proofErr w:type="spellStart"/>
            <w:r>
              <w:rPr>
                <w:b/>
              </w:rPr>
              <w:t>ar_other_dv</w:t>
            </w:r>
            <w:proofErr w:type="spellEnd"/>
          </w:p>
          <w:p w14:paraId="69633623" w14:textId="77777777" w:rsidR="007778B0" w:rsidRDefault="006F5DFD" w:rsidP="006F5DFD">
            <w:pPr>
              <w:keepNext/>
              <w:spacing w:after="40" w:line="240" w:lineRule="auto"/>
              <w:rPr>
                <w:b/>
              </w:rPr>
            </w:pPr>
            <w:proofErr w:type="spellStart"/>
            <w:r>
              <w:rPr>
                <w:b/>
              </w:rPr>
              <w:t>ar_none_dv</w:t>
            </w:r>
            <w:proofErr w:type="spellEnd"/>
          </w:p>
          <w:p w14:paraId="69633624" w14:textId="77777777" w:rsidR="007778B0" w:rsidRDefault="007778B0" w:rsidP="006F5DFD">
            <w:pPr>
              <w:keepNext/>
              <w:spacing w:after="40" w:line="240" w:lineRule="auto"/>
              <w:rPr>
                <w:bCs/>
              </w:rPr>
            </w:pPr>
          </w:p>
          <w:p w14:paraId="69633625" w14:textId="77777777" w:rsidR="007778B0" w:rsidRDefault="006F5DFD" w:rsidP="006F5DFD">
            <w:pPr>
              <w:keepNext/>
              <w:spacing w:after="40" w:line="240" w:lineRule="auto"/>
              <w:rPr>
                <w:bCs/>
                <w:i/>
                <w:iCs/>
              </w:rPr>
            </w:pPr>
            <w:r>
              <w:rPr>
                <w:bCs/>
                <w:i/>
                <w:iCs/>
              </w:rPr>
              <w:t>[variable added in 2023]</w:t>
            </w: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26" w14:textId="77777777" w:rsidR="007778B0" w:rsidRDefault="006F5DFD" w:rsidP="006F5DFD">
            <w:pPr>
              <w:keepNext/>
              <w:spacing w:after="40" w:line="240" w:lineRule="auto"/>
            </w:pPr>
            <w:r>
              <w:rPr>
                <w:i/>
              </w:rPr>
              <w:t>Show if past 12-month cannabis user (past12mos = 1,2,3)</w:t>
            </w:r>
          </w:p>
          <w:p w14:paraId="69633627" w14:textId="77777777" w:rsidR="007778B0" w:rsidRDefault="006F5DFD" w:rsidP="006F5DFD">
            <w:pPr>
              <w:keepNext/>
              <w:spacing w:after="0" w:line="240" w:lineRule="auto"/>
            </w:pPr>
            <w:r>
              <w:t xml:space="preserve">In the </w:t>
            </w:r>
            <w:r>
              <w:rPr>
                <w:b/>
              </w:rPr>
              <w:t>past 12 months</w:t>
            </w:r>
            <w:r>
              <w:t xml:space="preserve">, have you experienced any </w:t>
            </w:r>
            <w:r>
              <w:rPr>
                <w:b/>
              </w:rPr>
              <w:t>adverse or negative health effect(s)</w:t>
            </w:r>
            <w:r>
              <w:t xml:space="preserve"> from cannabis use?</w:t>
            </w:r>
            <w:r>
              <w:br/>
            </w:r>
          </w:p>
          <w:p w14:paraId="69633628"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882"/>
              <w:gridCol w:w="9198"/>
            </w:tblGrid>
            <w:tr w:rsidR="007778B0" w14:paraId="6963362B" w14:textId="77777777" w:rsidTr="00D0303D">
              <w:tc>
                <w:tcPr>
                  <w:tcW w:w="882" w:type="dxa"/>
                  <w:shd w:val="clear" w:color="auto" w:fill="auto"/>
                  <w:tcMar>
                    <w:top w:w="0" w:type="dxa"/>
                    <w:left w:w="108" w:type="dxa"/>
                    <w:bottom w:w="0" w:type="dxa"/>
                    <w:right w:w="108" w:type="dxa"/>
                  </w:tcMar>
                </w:tcPr>
                <w:p w14:paraId="69633629" w14:textId="77777777" w:rsidR="007778B0" w:rsidRDefault="006F5DFD" w:rsidP="006F5DFD">
                  <w:pPr>
                    <w:spacing w:after="0" w:line="240" w:lineRule="auto"/>
                  </w:pPr>
                  <w:r>
                    <w:rPr>
                      <w:rFonts w:ascii="Segoe UI Symbol" w:hAnsi="Segoe UI Symbol" w:cs="Segoe UI Symbol"/>
                    </w:rPr>
                    <w:t>❑</w:t>
                  </w:r>
                  <w:r>
                    <w:t xml:space="preserve">   1</w:t>
                  </w:r>
                </w:p>
              </w:tc>
              <w:tc>
                <w:tcPr>
                  <w:tcW w:w="9198" w:type="dxa"/>
                  <w:shd w:val="clear" w:color="auto" w:fill="auto"/>
                  <w:tcMar>
                    <w:top w:w="0" w:type="dxa"/>
                    <w:left w:w="108" w:type="dxa"/>
                    <w:bottom w:w="0" w:type="dxa"/>
                    <w:right w:w="108" w:type="dxa"/>
                  </w:tcMar>
                </w:tcPr>
                <w:p w14:paraId="6963362A" w14:textId="77777777" w:rsidR="007778B0" w:rsidRDefault="006F5DFD" w:rsidP="006F5DFD">
                  <w:pPr>
                    <w:spacing w:after="0" w:line="240" w:lineRule="auto"/>
                  </w:pPr>
                  <w:r>
                    <w:t>Nausea and/or vomiting</w:t>
                  </w:r>
                </w:p>
              </w:tc>
            </w:tr>
            <w:tr w:rsidR="007778B0" w14:paraId="6963362E" w14:textId="77777777" w:rsidTr="00D0303D">
              <w:tc>
                <w:tcPr>
                  <w:tcW w:w="882" w:type="dxa"/>
                  <w:shd w:val="clear" w:color="auto" w:fill="auto"/>
                  <w:tcMar>
                    <w:top w:w="0" w:type="dxa"/>
                    <w:left w:w="108" w:type="dxa"/>
                    <w:bottom w:w="0" w:type="dxa"/>
                    <w:right w:w="108" w:type="dxa"/>
                  </w:tcMar>
                </w:tcPr>
                <w:p w14:paraId="6963362C" w14:textId="77777777" w:rsidR="007778B0" w:rsidRDefault="006F5DFD" w:rsidP="006F5DFD">
                  <w:pPr>
                    <w:spacing w:after="0" w:line="240" w:lineRule="auto"/>
                  </w:pPr>
                  <w:r>
                    <w:rPr>
                      <w:rFonts w:ascii="Segoe UI Symbol" w:hAnsi="Segoe UI Symbol" w:cs="Segoe UI Symbol"/>
                    </w:rPr>
                    <w:t>❑</w:t>
                  </w:r>
                  <w:r>
                    <w:t xml:space="preserve">   2</w:t>
                  </w:r>
                </w:p>
              </w:tc>
              <w:tc>
                <w:tcPr>
                  <w:tcW w:w="9198" w:type="dxa"/>
                  <w:shd w:val="clear" w:color="auto" w:fill="auto"/>
                  <w:tcMar>
                    <w:top w:w="0" w:type="dxa"/>
                    <w:left w:w="108" w:type="dxa"/>
                    <w:bottom w:w="0" w:type="dxa"/>
                    <w:right w:w="108" w:type="dxa"/>
                  </w:tcMar>
                </w:tcPr>
                <w:p w14:paraId="6963362D" w14:textId="77777777" w:rsidR="007778B0" w:rsidRDefault="006F5DFD" w:rsidP="006F5DFD">
                  <w:pPr>
                    <w:spacing w:after="0" w:line="240" w:lineRule="auto"/>
                  </w:pPr>
                  <w:r>
                    <w:t>Heart or blood pressure problems</w:t>
                  </w:r>
                </w:p>
              </w:tc>
            </w:tr>
            <w:tr w:rsidR="007778B0" w14:paraId="69633631" w14:textId="77777777" w:rsidTr="00D0303D">
              <w:tc>
                <w:tcPr>
                  <w:tcW w:w="882" w:type="dxa"/>
                  <w:shd w:val="clear" w:color="auto" w:fill="auto"/>
                  <w:tcMar>
                    <w:top w:w="0" w:type="dxa"/>
                    <w:left w:w="108" w:type="dxa"/>
                    <w:bottom w:w="0" w:type="dxa"/>
                    <w:right w:w="108" w:type="dxa"/>
                  </w:tcMar>
                </w:tcPr>
                <w:p w14:paraId="6963362F" w14:textId="77777777" w:rsidR="007778B0" w:rsidRDefault="006F5DFD" w:rsidP="006F5DFD">
                  <w:pPr>
                    <w:spacing w:after="0" w:line="240" w:lineRule="auto"/>
                  </w:pPr>
                  <w:r>
                    <w:rPr>
                      <w:rFonts w:ascii="Segoe UI Symbol" w:hAnsi="Segoe UI Symbol" w:cs="Segoe UI Symbol"/>
                    </w:rPr>
                    <w:t>❑</w:t>
                  </w:r>
                  <w:r>
                    <w:t xml:space="preserve">   3</w:t>
                  </w:r>
                </w:p>
              </w:tc>
              <w:tc>
                <w:tcPr>
                  <w:tcW w:w="9198" w:type="dxa"/>
                  <w:shd w:val="clear" w:color="auto" w:fill="auto"/>
                  <w:tcMar>
                    <w:top w:w="0" w:type="dxa"/>
                    <w:left w:w="108" w:type="dxa"/>
                    <w:bottom w:w="0" w:type="dxa"/>
                    <w:right w:w="108" w:type="dxa"/>
                  </w:tcMar>
                </w:tcPr>
                <w:p w14:paraId="69633630" w14:textId="77777777" w:rsidR="007778B0" w:rsidRDefault="006F5DFD" w:rsidP="006F5DFD">
                  <w:pPr>
                    <w:spacing w:after="0" w:line="240" w:lineRule="auto"/>
                  </w:pPr>
                  <w:r>
                    <w:t>Feeling faint/passing out/loss of consciousness</w:t>
                  </w:r>
                </w:p>
              </w:tc>
            </w:tr>
            <w:tr w:rsidR="007778B0" w14:paraId="69633634" w14:textId="77777777" w:rsidTr="00D0303D">
              <w:tc>
                <w:tcPr>
                  <w:tcW w:w="882" w:type="dxa"/>
                  <w:shd w:val="clear" w:color="auto" w:fill="auto"/>
                  <w:tcMar>
                    <w:top w:w="0" w:type="dxa"/>
                    <w:left w:w="108" w:type="dxa"/>
                    <w:bottom w:w="0" w:type="dxa"/>
                    <w:right w:w="108" w:type="dxa"/>
                  </w:tcMar>
                </w:tcPr>
                <w:p w14:paraId="69633632" w14:textId="77777777" w:rsidR="007778B0" w:rsidRDefault="006F5DFD" w:rsidP="006F5DFD">
                  <w:pPr>
                    <w:spacing w:after="0" w:line="240" w:lineRule="auto"/>
                  </w:pPr>
                  <w:r>
                    <w:rPr>
                      <w:rFonts w:ascii="Segoe UI Symbol" w:hAnsi="Segoe UI Symbol" w:cs="Segoe UI Symbol"/>
                    </w:rPr>
                    <w:t>❑</w:t>
                  </w:r>
                  <w:r>
                    <w:t xml:space="preserve">   4</w:t>
                  </w:r>
                </w:p>
              </w:tc>
              <w:tc>
                <w:tcPr>
                  <w:tcW w:w="9198" w:type="dxa"/>
                  <w:shd w:val="clear" w:color="auto" w:fill="auto"/>
                  <w:tcMar>
                    <w:top w:w="0" w:type="dxa"/>
                    <w:left w:w="108" w:type="dxa"/>
                    <w:bottom w:w="0" w:type="dxa"/>
                    <w:right w:w="108" w:type="dxa"/>
                  </w:tcMar>
                </w:tcPr>
                <w:p w14:paraId="69633633" w14:textId="77777777" w:rsidR="007778B0" w:rsidRDefault="006F5DFD" w:rsidP="006F5DFD">
                  <w:pPr>
                    <w:spacing w:after="0" w:line="240" w:lineRule="auto"/>
                  </w:pPr>
                  <w:r>
                    <w:t>Anxiety/panic attack/rapid heartbeat</w:t>
                  </w:r>
                </w:p>
              </w:tc>
            </w:tr>
            <w:tr w:rsidR="007778B0" w14:paraId="69633637" w14:textId="77777777" w:rsidTr="00D0303D">
              <w:tc>
                <w:tcPr>
                  <w:tcW w:w="882" w:type="dxa"/>
                  <w:shd w:val="clear" w:color="auto" w:fill="auto"/>
                  <w:tcMar>
                    <w:top w:w="0" w:type="dxa"/>
                    <w:left w:w="108" w:type="dxa"/>
                    <w:bottom w:w="0" w:type="dxa"/>
                    <w:right w:w="108" w:type="dxa"/>
                  </w:tcMar>
                </w:tcPr>
                <w:p w14:paraId="69633635" w14:textId="77777777" w:rsidR="007778B0" w:rsidRDefault="006F5DFD" w:rsidP="006F5DFD">
                  <w:pPr>
                    <w:spacing w:after="0" w:line="240" w:lineRule="auto"/>
                  </w:pPr>
                  <w:r>
                    <w:rPr>
                      <w:rFonts w:ascii="Segoe UI Symbol" w:hAnsi="Segoe UI Symbol" w:cs="Segoe UI Symbol"/>
                    </w:rPr>
                    <w:t>❑</w:t>
                  </w:r>
                  <w:r>
                    <w:t xml:space="preserve">   5</w:t>
                  </w:r>
                </w:p>
              </w:tc>
              <w:tc>
                <w:tcPr>
                  <w:tcW w:w="9198" w:type="dxa"/>
                  <w:shd w:val="clear" w:color="auto" w:fill="auto"/>
                  <w:tcMar>
                    <w:top w:w="0" w:type="dxa"/>
                    <w:left w:w="108" w:type="dxa"/>
                    <w:bottom w:w="0" w:type="dxa"/>
                    <w:right w:w="108" w:type="dxa"/>
                  </w:tcMar>
                </w:tcPr>
                <w:p w14:paraId="69633636" w14:textId="77777777" w:rsidR="007778B0" w:rsidRDefault="006F5DFD" w:rsidP="006F5DFD">
                  <w:pPr>
                    <w:spacing w:after="0" w:line="240" w:lineRule="auto"/>
                  </w:pPr>
                  <w:r>
                    <w:t>Hallucinations/psychosis/flashbacks</w:t>
                  </w:r>
                </w:p>
              </w:tc>
            </w:tr>
            <w:tr w:rsidR="007778B0" w14:paraId="6963363A" w14:textId="77777777" w:rsidTr="00D0303D">
              <w:tc>
                <w:tcPr>
                  <w:tcW w:w="882" w:type="dxa"/>
                  <w:shd w:val="clear" w:color="auto" w:fill="auto"/>
                  <w:tcMar>
                    <w:top w:w="0" w:type="dxa"/>
                    <w:left w:w="108" w:type="dxa"/>
                    <w:bottom w:w="0" w:type="dxa"/>
                    <w:right w:w="108" w:type="dxa"/>
                  </w:tcMar>
                </w:tcPr>
                <w:p w14:paraId="69633638" w14:textId="77777777" w:rsidR="007778B0" w:rsidRDefault="006F5DFD" w:rsidP="006F5DFD">
                  <w:pPr>
                    <w:spacing w:after="0" w:line="240" w:lineRule="auto"/>
                  </w:pPr>
                  <w:r>
                    <w:rPr>
                      <w:rFonts w:ascii="Segoe UI Symbol" w:hAnsi="Segoe UI Symbol" w:cs="Segoe UI Symbol"/>
                    </w:rPr>
                    <w:t>❑</w:t>
                  </w:r>
                  <w:r>
                    <w:t xml:space="preserve">   6</w:t>
                  </w:r>
                </w:p>
              </w:tc>
              <w:tc>
                <w:tcPr>
                  <w:tcW w:w="9198" w:type="dxa"/>
                  <w:shd w:val="clear" w:color="auto" w:fill="auto"/>
                  <w:tcMar>
                    <w:top w:w="0" w:type="dxa"/>
                    <w:left w:w="108" w:type="dxa"/>
                    <w:bottom w:w="0" w:type="dxa"/>
                    <w:right w:w="108" w:type="dxa"/>
                  </w:tcMar>
                </w:tcPr>
                <w:p w14:paraId="69633639" w14:textId="77777777" w:rsidR="007778B0" w:rsidRDefault="006F5DFD" w:rsidP="006F5DFD">
                  <w:pPr>
                    <w:spacing w:after="0" w:line="240" w:lineRule="auto"/>
                  </w:pPr>
                  <w:r>
                    <w:t>Dissociation/depersonalization (feeling detached or disconnected from yourself)</w:t>
                  </w:r>
                </w:p>
              </w:tc>
            </w:tr>
            <w:tr w:rsidR="007778B0" w14:paraId="6963363D" w14:textId="77777777" w:rsidTr="00D0303D">
              <w:tc>
                <w:tcPr>
                  <w:tcW w:w="882" w:type="dxa"/>
                  <w:shd w:val="clear" w:color="auto" w:fill="auto"/>
                  <w:tcMar>
                    <w:top w:w="0" w:type="dxa"/>
                    <w:left w:w="108" w:type="dxa"/>
                    <w:bottom w:w="0" w:type="dxa"/>
                    <w:right w:w="108" w:type="dxa"/>
                  </w:tcMar>
                </w:tcPr>
                <w:p w14:paraId="6963363B" w14:textId="77777777" w:rsidR="007778B0" w:rsidRDefault="006F5DFD" w:rsidP="006F5DFD">
                  <w:pPr>
                    <w:spacing w:after="0" w:line="240" w:lineRule="auto"/>
                  </w:pPr>
                  <w:r>
                    <w:rPr>
                      <w:rFonts w:ascii="Segoe UI Symbol" w:hAnsi="Segoe UI Symbol" w:cs="Segoe UI Symbol"/>
                    </w:rPr>
                    <w:t>❑</w:t>
                  </w:r>
                  <w:r>
                    <w:t xml:space="preserve">   7</w:t>
                  </w:r>
                </w:p>
              </w:tc>
              <w:tc>
                <w:tcPr>
                  <w:tcW w:w="9198" w:type="dxa"/>
                  <w:shd w:val="clear" w:color="auto" w:fill="auto"/>
                  <w:tcMar>
                    <w:top w:w="0" w:type="dxa"/>
                    <w:left w:w="108" w:type="dxa"/>
                    <w:bottom w:w="0" w:type="dxa"/>
                    <w:right w:w="108" w:type="dxa"/>
                  </w:tcMar>
                </w:tcPr>
                <w:p w14:paraId="6963363C" w14:textId="77777777" w:rsidR="007778B0" w:rsidRDefault="006F5DFD" w:rsidP="006F5DFD">
                  <w:pPr>
                    <w:spacing w:after="0" w:line="240" w:lineRule="auto"/>
                  </w:pPr>
                  <w:r>
                    <w:t>Slowed breathing/lung problems</w:t>
                  </w:r>
                </w:p>
              </w:tc>
            </w:tr>
            <w:tr w:rsidR="007778B0" w14:paraId="69633640" w14:textId="77777777" w:rsidTr="00D0303D">
              <w:tc>
                <w:tcPr>
                  <w:tcW w:w="882" w:type="dxa"/>
                  <w:shd w:val="clear" w:color="auto" w:fill="auto"/>
                  <w:tcMar>
                    <w:top w:w="0" w:type="dxa"/>
                    <w:left w:w="108" w:type="dxa"/>
                    <w:bottom w:w="0" w:type="dxa"/>
                    <w:right w:w="108" w:type="dxa"/>
                  </w:tcMar>
                </w:tcPr>
                <w:p w14:paraId="6963363E" w14:textId="77777777" w:rsidR="007778B0" w:rsidRDefault="006F5DFD" w:rsidP="006F5DFD">
                  <w:pPr>
                    <w:spacing w:after="0" w:line="240" w:lineRule="auto"/>
                  </w:pPr>
                  <w:r>
                    <w:rPr>
                      <w:rFonts w:ascii="Segoe UI Symbol" w:hAnsi="Segoe UI Symbol" w:cs="Segoe UI Symbol"/>
                    </w:rPr>
                    <w:t>❑</w:t>
                  </w:r>
                  <w:r>
                    <w:t xml:space="preserve">   8</w:t>
                  </w:r>
                </w:p>
              </w:tc>
              <w:tc>
                <w:tcPr>
                  <w:tcW w:w="9198" w:type="dxa"/>
                  <w:shd w:val="clear" w:color="auto" w:fill="auto"/>
                  <w:tcMar>
                    <w:top w:w="0" w:type="dxa"/>
                    <w:left w:w="108" w:type="dxa"/>
                    <w:bottom w:w="0" w:type="dxa"/>
                    <w:right w:w="108" w:type="dxa"/>
                  </w:tcMar>
                </w:tcPr>
                <w:p w14:paraId="6963363F" w14:textId="77777777" w:rsidR="007778B0" w:rsidRDefault="006F5DFD" w:rsidP="006F5DFD">
                  <w:pPr>
                    <w:spacing w:after="0" w:line="240" w:lineRule="auto"/>
                  </w:pPr>
                  <w:r>
                    <w:t>Allergic reaction/hypersensitivity/anaphylaxis/rash</w:t>
                  </w:r>
                </w:p>
              </w:tc>
            </w:tr>
            <w:tr w:rsidR="007778B0" w14:paraId="69633643" w14:textId="77777777" w:rsidTr="00D0303D">
              <w:tc>
                <w:tcPr>
                  <w:tcW w:w="882" w:type="dxa"/>
                  <w:shd w:val="clear" w:color="auto" w:fill="auto"/>
                  <w:tcMar>
                    <w:top w:w="0" w:type="dxa"/>
                    <w:left w:w="108" w:type="dxa"/>
                    <w:bottom w:w="0" w:type="dxa"/>
                    <w:right w:w="108" w:type="dxa"/>
                  </w:tcMar>
                </w:tcPr>
                <w:p w14:paraId="69633641" w14:textId="77777777" w:rsidR="007778B0" w:rsidRDefault="006F5DFD" w:rsidP="006F5DFD">
                  <w:pPr>
                    <w:spacing w:after="0" w:line="240" w:lineRule="auto"/>
                  </w:pPr>
                  <w:r>
                    <w:rPr>
                      <w:rFonts w:ascii="Segoe UI Symbol" w:hAnsi="Segoe UI Symbol" w:cs="Segoe UI Symbol"/>
                    </w:rPr>
                    <w:t>❑</w:t>
                  </w:r>
                  <w:r>
                    <w:t xml:space="preserve">   9</w:t>
                  </w:r>
                </w:p>
              </w:tc>
              <w:tc>
                <w:tcPr>
                  <w:tcW w:w="9198" w:type="dxa"/>
                  <w:shd w:val="clear" w:color="auto" w:fill="auto"/>
                  <w:tcMar>
                    <w:top w:w="0" w:type="dxa"/>
                    <w:left w:w="108" w:type="dxa"/>
                    <w:bottom w:w="0" w:type="dxa"/>
                    <w:right w:w="108" w:type="dxa"/>
                  </w:tcMar>
                </w:tcPr>
                <w:p w14:paraId="69633642" w14:textId="77777777" w:rsidR="007778B0" w:rsidRDefault="006F5DFD" w:rsidP="006F5DFD">
                  <w:pPr>
                    <w:spacing w:after="0" w:line="240" w:lineRule="auto"/>
                  </w:pPr>
                  <w:r>
                    <w:t>Confusion/disorientation</w:t>
                  </w:r>
                </w:p>
              </w:tc>
            </w:tr>
            <w:tr w:rsidR="007778B0" w14:paraId="69633646" w14:textId="77777777" w:rsidTr="00D0303D">
              <w:tc>
                <w:tcPr>
                  <w:tcW w:w="882" w:type="dxa"/>
                  <w:shd w:val="clear" w:color="auto" w:fill="auto"/>
                  <w:tcMar>
                    <w:top w:w="0" w:type="dxa"/>
                    <w:left w:w="108" w:type="dxa"/>
                    <w:bottom w:w="0" w:type="dxa"/>
                    <w:right w:w="108" w:type="dxa"/>
                  </w:tcMar>
                </w:tcPr>
                <w:p w14:paraId="69633644" w14:textId="77777777" w:rsidR="007778B0" w:rsidRDefault="006F5DFD" w:rsidP="006F5DFD">
                  <w:pPr>
                    <w:spacing w:after="0" w:line="240" w:lineRule="auto"/>
                  </w:pPr>
                  <w:r>
                    <w:rPr>
                      <w:rFonts w:ascii="Segoe UI Symbol" w:hAnsi="Segoe UI Symbol" w:cs="Segoe UI Symbol"/>
                    </w:rPr>
                    <w:t>❑</w:t>
                  </w:r>
                  <w:r>
                    <w:t xml:space="preserve">   10</w:t>
                  </w:r>
                </w:p>
              </w:tc>
              <w:tc>
                <w:tcPr>
                  <w:tcW w:w="9198" w:type="dxa"/>
                  <w:shd w:val="clear" w:color="auto" w:fill="auto"/>
                  <w:tcMar>
                    <w:top w:w="0" w:type="dxa"/>
                    <w:left w:w="108" w:type="dxa"/>
                    <w:bottom w:w="0" w:type="dxa"/>
                    <w:right w:w="108" w:type="dxa"/>
                  </w:tcMar>
                </w:tcPr>
                <w:p w14:paraId="69633645" w14:textId="77777777" w:rsidR="007778B0" w:rsidRDefault="006F5DFD" w:rsidP="006F5DFD">
                  <w:pPr>
                    <w:spacing w:after="0" w:line="240" w:lineRule="auto"/>
                  </w:pPr>
                  <w:r>
                    <w:t xml:space="preserve">Unusual </w:t>
                  </w:r>
                  <w:proofErr w:type="spellStart"/>
                  <w:r>
                    <w:t>behaviour</w:t>
                  </w:r>
                  <w:proofErr w:type="spellEnd"/>
                  <w:r>
                    <w:t xml:space="preserve"> (e.g., agitation, slurred speech)</w:t>
                  </w:r>
                </w:p>
              </w:tc>
            </w:tr>
            <w:tr w:rsidR="007778B0" w14:paraId="69633649" w14:textId="77777777" w:rsidTr="00D0303D">
              <w:tc>
                <w:tcPr>
                  <w:tcW w:w="882" w:type="dxa"/>
                  <w:shd w:val="clear" w:color="auto" w:fill="auto"/>
                  <w:tcMar>
                    <w:top w:w="0" w:type="dxa"/>
                    <w:left w:w="108" w:type="dxa"/>
                    <w:bottom w:w="0" w:type="dxa"/>
                    <w:right w:w="108" w:type="dxa"/>
                  </w:tcMar>
                </w:tcPr>
                <w:p w14:paraId="69633647" w14:textId="77777777" w:rsidR="007778B0" w:rsidRDefault="006F5DFD" w:rsidP="006F5DFD">
                  <w:pPr>
                    <w:spacing w:after="0" w:line="240" w:lineRule="auto"/>
                  </w:pPr>
                  <w:r>
                    <w:rPr>
                      <w:rFonts w:ascii="Segoe UI Symbol" w:hAnsi="Segoe UI Symbol" w:cs="Segoe UI Symbol"/>
                    </w:rPr>
                    <w:t>❑</w:t>
                  </w:r>
                  <w:r>
                    <w:t xml:space="preserve">   11</w:t>
                  </w:r>
                </w:p>
              </w:tc>
              <w:tc>
                <w:tcPr>
                  <w:tcW w:w="9198" w:type="dxa"/>
                  <w:shd w:val="clear" w:color="auto" w:fill="auto"/>
                  <w:tcMar>
                    <w:top w:w="0" w:type="dxa"/>
                    <w:left w:w="108" w:type="dxa"/>
                    <w:bottom w:w="0" w:type="dxa"/>
                    <w:right w:w="108" w:type="dxa"/>
                  </w:tcMar>
                </w:tcPr>
                <w:p w14:paraId="69633648" w14:textId="77777777" w:rsidR="007778B0" w:rsidRDefault="006F5DFD" w:rsidP="006F5DFD">
                  <w:pPr>
                    <w:spacing w:after="0" w:line="240" w:lineRule="auto"/>
                  </w:pPr>
                  <w:r>
                    <w:t>Chest pain/chest discomfort</w:t>
                  </w:r>
                </w:p>
              </w:tc>
            </w:tr>
            <w:tr w:rsidR="007778B0" w14:paraId="6963364C" w14:textId="77777777" w:rsidTr="00D0303D">
              <w:tc>
                <w:tcPr>
                  <w:tcW w:w="882" w:type="dxa"/>
                  <w:shd w:val="clear" w:color="auto" w:fill="auto"/>
                  <w:tcMar>
                    <w:top w:w="0" w:type="dxa"/>
                    <w:left w:w="108" w:type="dxa"/>
                    <w:bottom w:w="0" w:type="dxa"/>
                    <w:right w:w="108" w:type="dxa"/>
                  </w:tcMar>
                </w:tcPr>
                <w:p w14:paraId="6963364A" w14:textId="77777777" w:rsidR="007778B0" w:rsidRDefault="006F5DFD" w:rsidP="006F5DFD">
                  <w:pPr>
                    <w:spacing w:after="0" w:line="240" w:lineRule="auto"/>
                  </w:pPr>
                  <w:r>
                    <w:rPr>
                      <w:rFonts w:ascii="Segoe UI Symbol" w:hAnsi="Segoe UI Symbol" w:cs="Segoe UI Symbol"/>
                    </w:rPr>
                    <w:t>❑</w:t>
                  </w:r>
                  <w:r>
                    <w:t xml:space="preserve">   12</w:t>
                  </w:r>
                </w:p>
              </w:tc>
              <w:tc>
                <w:tcPr>
                  <w:tcW w:w="9198" w:type="dxa"/>
                  <w:shd w:val="clear" w:color="auto" w:fill="auto"/>
                  <w:tcMar>
                    <w:top w:w="0" w:type="dxa"/>
                    <w:left w:w="108" w:type="dxa"/>
                    <w:bottom w:w="0" w:type="dxa"/>
                    <w:right w:w="108" w:type="dxa"/>
                  </w:tcMar>
                </w:tcPr>
                <w:p w14:paraId="6963364B" w14:textId="77777777" w:rsidR="007778B0" w:rsidRDefault="006F5DFD" w:rsidP="006F5DFD">
                  <w:pPr>
                    <w:spacing w:after="0" w:line="240" w:lineRule="auto"/>
                  </w:pPr>
                  <w:r>
                    <w:t>Loss of coordination/unsteadiness/vertigo</w:t>
                  </w:r>
                </w:p>
              </w:tc>
            </w:tr>
            <w:tr w:rsidR="007778B0" w14:paraId="6963364F" w14:textId="77777777" w:rsidTr="00D0303D">
              <w:tc>
                <w:tcPr>
                  <w:tcW w:w="882" w:type="dxa"/>
                  <w:shd w:val="clear" w:color="auto" w:fill="auto"/>
                  <w:tcMar>
                    <w:top w:w="0" w:type="dxa"/>
                    <w:left w:w="108" w:type="dxa"/>
                    <w:bottom w:w="0" w:type="dxa"/>
                    <w:right w:w="108" w:type="dxa"/>
                  </w:tcMar>
                </w:tcPr>
                <w:p w14:paraId="6963364D" w14:textId="77777777" w:rsidR="007778B0" w:rsidRDefault="006F5DFD" w:rsidP="006F5DFD">
                  <w:pPr>
                    <w:spacing w:after="0" w:line="240" w:lineRule="auto"/>
                  </w:pPr>
                  <w:r>
                    <w:rPr>
                      <w:rFonts w:ascii="Segoe UI Symbol" w:hAnsi="Segoe UI Symbol" w:cs="Segoe UI Symbol"/>
                    </w:rPr>
                    <w:t>❑</w:t>
                  </w:r>
                  <w:r>
                    <w:t xml:space="preserve">   13</w:t>
                  </w:r>
                </w:p>
              </w:tc>
              <w:tc>
                <w:tcPr>
                  <w:tcW w:w="9198" w:type="dxa"/>
                  <w:shd w:val="clear" w:color="auto" w:fill="auto"/>
                  <w:tcMar>
                    <w:top w:w="0" w:type="dxa"/>
                    <w:left w:w="108" w:type="dxa"/>
                    <w:bottom w:w="0" w:type="dxa"/>
                    <w:right w:w="108" w:type="dxa"/>
                  </w:tcMar>
                </w:tcPr>
                <w:p w14:paraId="6963364E" w14:textId="77777777" w:rsidR="007778B0" w:rsidRDefault="006F5DFD" w:rsidP="006F5DFD">
                  <w:pPr>
                    <w:spacing w:after="0" w:line="240" w:lineRule="auto"/>
                  </w:pPr>
                  <w:r>
                    <w:t>Headache</w:t>
                  </w:r>
                </w:p>
              </w:tc>
            </w:tr>
            <w:tr w:rsidR="007778B0" w14:paraId="69633652" w14:textId="77777777" w:rsidTr="00D0303D">
              <w:tc>
                <w:tcPr>
                  <w:tcW w:w="882" w:type="dxa"/>
                  <w:shd w:val="clear" w:color="auto" w:fill="auto"/>
                  <w:tcMar>
                    <w:top w:w="0" w:type="dxa"/>
                    <w:left w:w="108" w:type="dxa"/>
                    <w:bottom w:w="0" w:type="dxa"/>
                    <w:right w:w="108" w:type="dxa"/>
                  </w:tcMar>
                </w:tcPr>
                <w:p w14:paraId="69633650" w14:textId="77777777" w:rsidR="007778B0" w:rsidRDefault="006F5DFD" w:rsidP="006F5DFD">
                  <w:pPr>
                    <w:spacing w:after="0" w:line="240" w:lineRule="auto"/>
                  </w:pPr>
                  <w:r>
                    <w:rPr>
                      <w:rFonts w:ascii="Segoe UI Symbol" w:hAnsi="Segoe UI Symbol" w:cs="Segoe UI Symbol"/>
                    </w:rPr>
                    <w:t>❑</w:t>
                  </w:r>
                  <w:r>
                    <w:t xml:space="preserve">   14</w:t>
                  </w:r>
                </w:p>
              </w:tc>
              <w:tc>
                <w:tcPr>
                  <w:tcW w:w="9198" w:type="dxa"/>
                  <w:shd w:val="clear" w:color="auto" w:fill="auto"/>
                  <w:tcMar>
                    <w:top w:w="0" w:type="dxa"/>
                    <w:left w:w="108" w:type="dxa"/>
                    <w:bottom w:w="0" w:type="dxa"/>
                    <w:right w:w="108" w:type="dxa"/>
                  </w:tcMar>
                </w:tcPr>
                <w:p w14:paraId="69633651" w14:textId="77777777" w:rsidR="007778B0" w:rsidRDefault="006F5DFD" w:rsidP="006F5DFD">
                  <w:pPr>
                    <w:spacing w:after="0" w:line="240" w:lineRule="auto"/>
                  </w:pPr>
                  <w:r>
                    <w:t>Diarrhea</w:t>
                  </w:r>
                </w:p>
              </w:tc>
            </w:tr>
            <w:tr w:rsidR="007778B0" w14:paraId="69633655" w14:textId="77777777" w:rsidTr="00D0303D">
              <w:tc>
                <w:tcPr>
                  <w:tcW w:w="882" w:type="dxa"/>
                  <w:shd w:val="clear" w:color="auto" w:fill="auto"/>
                  <w:tcMar>
                    <w:top w:w="0" w:type="dxa"/>
                    <w:left w:w="108" w:type="dxa"/>
                    <w:bottom w:w="0" w:type="dxa"/>
                    <w:right w:w="108" w:type="dxa"/>
                  </w:tcMar>
                </w:tcPr>
                <w:p w14:paraId="69633653" w14:textId="77777777" w:rsidR="007778B0" w:rsidRDefault="006F5DFD" w:rsidP="006F5DFD">
                  <w:pPr>
                    <w:spacing w:after="0" w:line="240" w:lineRule="auto"/>
                  </w:pPr>
                  <w:r>
                    <w:rPr>
                      <w:rFonts w:ascii="Segoe UI Symbol" w:hAnsi="Segoe UI Symbol" w:cs="Segoe UI Symbol"/>
                    </w:rPr>
                    <w:t>❑</w:t>
                  </w:r>
                  <w:r>
                    <w:t xml:space="preserve">   15</w:t>
                  </w:r>
                </w:p>
              </w:tc>
              <w:tc>
                <w:tcPr>
                  <w:tcW w:w="9198" w:type="dxa"/>
                  <w:shd w:val="clear" w:color="auto" w:fill="auto"/>
                  <w:tcMar>
                    <w:top w:w="0" w:type="dxa"/>
                    <w:left w:w="108" w:type="dxa"/>
                    <w:bottom w:w="0" w:type="dxa"/>
                    <w:right w:w="108" w:type="dxa"/>
                  </w:tcMar>
                </w:tcPr>
                <w:p w14:paraId="69633654" w14:textId="77777777" w:rsidR="007778B0" w:rsidRDefault="006F5DFD" w:rsidP="006F5DFD">
                  <w:pPr>
                    <w:spacing w:after="0" w:line="240" w:lineRule="auto"/>
                  </w:pPr>
                  <w:r>
                    <w:t>Seizure</w:t>
                  </w:r>
                </w:p>
              </w:tc>
            </w:tr>
            <w:tr w:rsidR="007778B0" w14:paraId="69633658" w14:textId="77777777" w:rsidTr="00D0303D">
              <w:tc>
                <w:tcPr>
                  <w:tcW w:w="882" w:type="dxa"/>
                  <w:shd w:val="clear" w:color="auto" w:fill="auto"/>
                  <w:tcMar>
                    <w:top w:w="0" w:type="dxa"/>
                    <w:left w:w="108" w:type="dxa"/>
                    <w:bottom w:w="0" w:type="dxa"/>
                    <w:right w:w="108" w:type="dxa"/>
                  </w:tcMar>
                </w:tcPr>
                <w:p w14:paraId="69633656" w14:textId="77777777" w:rsidR="007778B0" w:rsidRDefault="006F5DFD" w:rsidP="006F5DFD">
                  <w:pPr>
                    <w:spacing w:after="0" w:line="240" w:lineRule="auto"/>
                  </w:pPr>
                  <w:r>
                    <w:rPr>
                      <w:rFonts w:ascii="Segoe UI Symbol" w:hAnsi="Segoe UI Symbol" w:cs="Segoe UI Symbol"/>
                    </w:rPr>
                    <w:t>❑</w:t>
                  </w:r>
                  <w:r>
                    <w:t xml:space="preserve">   16</w:t>
                  </w:r>
                </w:p>
              </w:tc>
              <w:tc>
                <w:tcPr>
                  <w:tcW w:w="9198" w:type="dxa"/>
                  <w:shd w:val="clear" w:color="auto" w:fill="auto"/>
                  <w:tcMar>
                    <w:top w:w="0" w:type="dxa"/>
                    <w:left w:w="108" w:type="dxa"/>
                    <w:bottom w:w="0" w:type="dxa"/>
                    <w:right w:w="108" w:type="dxa"/>
                  </w:tcMar>
                </w:tcPr>
                <w:p w14:paraId="69633657" w14:textId="77777777" w:rsidR="007778B0" w:rsidRDefault="006F5DFD" w:rsidP="006F5DFD">
                  <w:pPr>
                    <w:spacing w:after="0" w:line="240" w:lineRule="auto"/>
                  </w:pPr>
                  <w:r>
                    <w:t>Drowsiness/lethargy</w:t>
                  </w:r>
                </w:p>
              </w:tc>
            </w:tr>
            <w:tr w:rsidR="007778B0" w14:paraId="6963365B" w14:textId="77777777" w:rsidTr="00D0303D">
              <w:tc>
                <w:tcPr>
                  <w:tcW w:w="882" w:type="dxa"/>
                  <w:shd w:val="clear" w:color="auto" w:fill="auto"/>
                  <w:tcMar>
                    <w:top w:w="0" w:type="dxa"/>
                    <w:left w:w="108" w:type="dxa"/>
                    <w:bottom w:w="0" w:type="dxa"/>
                    <w:right w:w="108" w:type="dxa"/>
                  </w:tcMar>
                </w:tcPr>
                <w:p w14:paraId="69633659" w14:textId="77777777" w:rsidR="007778B0" w:rsidRDefault="006F5DFD" w:rsidP="006F5DFD">
                  <w:pPr>
                    <w:spacing w:after="0" w:line="240" w:lineRule="auto"/>
                  </w:pPr>
                  <w:r>
                    <w:rPr>
                      <w:rFonts w:ascii="Segoe UI Symbol" w:hAnsi="Segoe UI Symbol" w:cs="Segoe UI Symbol"/>
                    </w:rPr>
                    <w:t>❑</w:t>
                  </w:r>
                  <w:r>
                    <w:t xml:space="preserve">   17</w:t>
                  </w:r>
                </w:p>
              </w:tc>
              <w:tc>
                <w:tcPr>
                  <w:tcW w:w="9198" w:type="dxa"/>
                  <w:shd w:val="clear" w:color="auto" w:fill="auto"/>
                  <w:tcMar>
                    <w:top w:w="0" w:type="dxa"/>
                    <w:left w:w="108" w:type="dxa"/>
                    <w:bottom w:w="0" w:type="dxa"/>
                    <w:right w:w="108" w:type="dxa"/>
                  </w:tcMar>
                </w:tcPr>
                <w:p w14:paraId="6963365A" w14:textId="77777777" w:rsidR="007778B0" w:rsidRDefault="006F5DFD" w:rsidP="006F5DFD">
                  <w:pPr>
                    <w:spacing w:after="0" w:line="240" w:lineRule="auto"/>
                  </w:pPr>
                  <w:r>
                    <w:t>Muscle weakness</w:t>
                  </w:r>
                </w:p>
              </w:tc>
            </w:tr>
            <w:tr w:rsidR="007778B0" w14:paraId="6963365E" w14:textId="77777777" w:rsidTr="00D0303D">
              <w:tc>
                <w:tcPr>
                  <w:tcW w:w="882" w:type="dxa"/>
                  <w:shd w:val="clear" w:color="auto" w:fill="auto"/>
                  <w:tcMar>
                    <w:top w:w="0" w:type="dxa"/>
                    <w:left w:w="108" w:type="dxa"/>
                    <w:bottom w:w="0" w:type="dxa"/>
                    <w:right w:w="108" w:type="dxa"/>
                  </w:tcMar>
                </w:tcPr>
                <w:p w14:paraId="6963365C" w14:textId="77777777" w:rsidR="007778B0" w:rsidRDefault="006F5DFD" w:rsidP="006F5DFD">
                  <w:pPr>
                    <w:spacing w:after="0" w:line="240" w:lineRule="auto"/>
                  </w:pPr>
                  <w:r>
                    <w:rPr>
                      <w:rFonts w:ascii="Segoe UI Symbol" w:hAnsi="Segoe UI Symbol" w:cs="Segoe UI Symbol"/>
                    </w:rPr>
                    <w:t>❑</w:t>
                  </w:r>
                  <w:r>
                    <w:t xml:space="preserve">   18</w:t>
                  </w:r>
                </w:p>
              </w:tc>
              <w:tc>
                <w:tcPr>
                  <w:tcW w:w="9198" w:type="dxa"/>
                  <w:shd w:val="clear" w:color="auto" w:fill="auto"/>
                  <w:tcMar>
                    <w:top w:w="0" w:type="dxa"/>
                    <w:left w:w="108" w:type="dxa"/>
                    <w:bottom w:w="0" w:type="dxa"/>
                    <w:right w:w="108" w:type="dxa"/>
                  </w:tcMar>
                </w:tcPr>
                <w:p w14:paraId="6963365D" w14:textId="77777777" w:rsidR="007778B0" w:rsidRDefault="006F5DFD" w:rsidP="006F5DFD">
                  <w:pPr>
                    <w:spacing w:after="0" w:line="240" w:lineRule="auto"/>
                  </w:pPr>
                  <w:r>
                    <w:t>Other (please specify): __________________________________________________</w:t>
                  </w:r>
                </w:p>
              </w:tc>
            </w:tr>
            <w:tr w:rsidR="007778B0" w14:paraId="69633661" w14:textId="77777777" w:rsidTr="00D0303D">
              <w:tc>
                <w:tcPr>
                  <w:tcW w:w="882" w:type="dxa"/>
                  <w:shd w:val="clear" w:color="auto" w:fill="auto"/>
                  <w:tcMar>
                    <w:top w:w="0" w:type="dxa"/>
                    <w:left w:w="108" w:type="dxa"/>
                    <w:bottom w:w="0" w:type="dxa"/>
                    <w:right w:w="108" w:type="dxa"/>
                  </w:tcMar>
                </w:tcPr>
                <w:p w14:paraId="6963365F" w14:textId="77777777" w:rsidR="007778B0" w:rsidRDefault="006F5DFD" w:rsidP="006F5DFD">
                  <w:pPr>
                    <w:spacing w:after="0" w:line="240" w:lineRule="auto"/>
                  </w:pPr>
                  <w:r>
                    <w:rPr>
                      <w:rFonts w:ascii="Segoe UI Symbol" w:hAnsi="Segoe UI Symbol" w:cs="Segoe UI Symbol"/>
                    </w:rPr>
                    <w:t>❑</w:t>
                  </w:r>
                  <w:r>
                    <w:t xml:space="preserve">   19</w:t>
                  </w:r>
                </w:p>
              </w:tc>
              <w:tc>
                <w:tcPr>
                  <w:tcW w:w="9198" w:type="dxa"/>
                  <w:shd w:val="clear" w:color="auto" w:fill="auto"/>
                  <w:tcMar>
                    <w:top w:w="0" w:type="dxa"/>
                    <w:left w:w="108" w:type="dxa"/>
                    <w:bottom w:w="0" w:type="dxa"/>
                    <w:right w:w="108" w:type="dxa"/>
                  </w:tcMar>
                </w:tcPr>
                <w:p w14:paraId="69633660" w14:textId="77777777" w:rsidR="007778B0" w:rsidRDefault="006F5DFD" w:rsidP="006F5DFD">
                  <w:pPr>
                    <w:spacing w:after="0" w:line="240" w:lineRule="auto"/>
                  </w:pPr>
                  <w:r>
                    <w:t>None of the above</w:t>
                  </w:r>
                  <w:r>
                    <w:rPr>
                      <w:i/>
                    </w:rPr>
                    <w:tab/>
                    <w:t>(Exclusive)</w:t>
                  </w:r>
                </w:p>
              </w:tc>
            </w:tr>
          </w:tbl>
          <w:p w14:paraId="69633662" w14:textId="77777777" w:rsidR="007778B0" w:rsidRDefault="007778B0" w:rsidP="006F5DFD">
            <w:pPr>
              <w:keepNext/>
              <w:spacing w:after="40" w:line="240" w:lineRule="auto"/>
              <w:rPr>
                <w:i/>
              </w:rPr>
            </w:pPr>
          </w:p>
          <w:tbl>
            <w:tblPr>
              <w:tblW w:w="9848" w:type="dxa"/>
              <w:tblLayout w:type="fixed"/>
              <w:tblCellMar>
                <w:left w:w="10" w:type="dxa"/>
                <w:right w:w="10" w:type="dxa"/>
              </w:tblCellMar>
              <w:tblLook w:val="0000" w:firstRow="0" w:lastRow="0" w:firstColumn="0" w:lastColumn="0" w:noHBand="0" w:noVBand="0"/>
            </w:tblPr>
            <w:tblGrid>
              <w:gridCol w:w="781"/>
              <w:gridCol w:w="9067"/>
            </w:tblGrid>
            <w:tr w:rsidR="007778B0" w14:paraId="69633665" w14:textId="77777777" w:rsidTr="00D0303D">
              <w:tc>
                <w:tcPr>
                  <w:tcW w:w="781" w:type="dxa"/>
                  <w:shd w:val="clear" w:color="auto" w:fill="auto"/>
                  <w:tcMar>
                    <w:top w:w="0" w:type="dxa"/>
                    <w:left w:w="108" w:type="dxa"/>
                    <w:bottom w:w="0" w:type="dxa"/>
                    <w:right w:w="108" w:type="dxa"/>
                  </w:tcMar>
                </w:tcPr>
                <w:p w14:paraId="69633663"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067" w:type="dxa"/>
                  <w:shd w:val="clear" w:color="auto" w:fill="auto"/>
                  <w:tcMar>
                    <w:top w:w="0" w:type="dxa"/>
                    <w:left w:w="108" w:type="dxa"/>
                    <w:bottom w:w="0" w:type="dxa"/>
                    <w:right w:w="108" w:type="dxa"/>
                  </w:tcMar>
                </w:tcPr>
                <w:p w14:paraId="69633664" w14:textId="77777777" w:rsidR="007778B0" w:rsidRDefault="006F5DFD" w:rsidP="006F5DFD">
                  <w:pPr>
                    <w:spacing w:after="0" w:line="240" w:lineRule="auto"/>
                  </w:pPr>
                  <w:r>
                    <w:t>Unselected</w:t>
                  </w:r>
                </w:p>
              </w:tc>
            </w:tr>
            <w:tr w:rsidR="007778B0" w14:paraId="69633668" w14:textId="77777777" w:rsidTr="00D0303D">
              <w:tc>
                <w:tcPr>
                  <w:tcW w:w="781" w:type="dxa"/>
                  <w:shd w:val="clear" w:color="auto" w:fill="auto"/>
                  <w:tcMar>
                    <w:top w:w="0" w:type="dxa"/>
                    <w:left w:w="108" w:type="dxa"/>
                    <w:bottom w:w="0" w:type="dxa"/>
                    <w:right w:w="108" w:type="dxa"/>
                  </w:tcMar>
                </w:tcPr>
                <w:p w14:paraId="69633666"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067" w:type="dxa"/>
                  <w:shd w:val="clear" w:color="auto" w:fill="auto"/>
                  <w:tcMar>
                    <w:top w:w="0" w:type="dxa"/>
                    <w:left w:w="108" w:type="dxa"/>
                    <w:bottom w:w="0" w:type="dxa"/>
                    <w:right w:w="108" w:type="dxa"/>
                  </w:tcMar>
                </w:tcPr>
                <w:p w14:paraId="69633667" w14:textId="77777777" w:rsidR="007778B0" w:rsidRDefault="006F5DFD" w:rsidP="006F5DFD">
                  <w:pPr>
                    <w:spacing w:after="0" w:line="240" w:lineRule="auto"/>
                  </w:pPr>
                  <w:r>
                    <w:t>Selected</w:t>
                  </w:r>
                </w:p>
              </w:tc>
            </w:tr>
            <w:tr w:rsidR="007778B0" w14:paraId="6963366B" w14:textId="77777777" w:rsidTr="00D0303D">
              <w:trPr>
                <w:trHeight w:val="80"/>
              </w:trPr>
              <w:tc>
                <w:tcPr>
                  <w:tcW w:w="781" w:type="dxa"/>
                  <w:shd w:val="clear" w:color="auto" w:fill="auto"/>
                  <w:tcMar>
                    <w:top w:w="0" w:type="dxa"/>
                    <w:left w:w="108" w:type="dxa"/>
                    <w:bottom w:w="0" w:type="dxa"/>
                    <w:right w:w="108" w:type="dxa"/>
                  </w:tcMar>
                </w:tcPr>
                <w:p w14:paraId="69633669"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067" w:type="dxa"/>
                  <w:shd w:val="clear" w:color="auto" w:fill="auto"/>
                  <w:tcMar>
                    <w:top w:w="0" w:type="dxa"/>
                    <w:left w:w="108" w:type="dxa"/>
                    <w:bottom w:w="0" w:type="dxa"/>
                    <w:right w:w="108" w:type="dxa"/>
                  </w:tcMar>
                </w:tcPr>
                <w:p w14:paraId="6963366A" w14:textId="77777777" w:rsidR="007778B0" w:rsidRDefault="006F5DFD" w:rsidP="006F5DFD">
                  <w:pPr>
                    <w:spacing w:after="0" w:line="240" w:lineRule="auto"/>
                  </w:pPr>
                  <w:r>
                    <w:t>Missing</w:t>
                  </w:r>
                </w:p>
              </w:tc>
            </w:tr>
          </w:tbl>
          <w:p w14:paraId="6963366C" w14:textId="77777777" w:rsidR="007778B0" w:rsidRDefault="007778B0" w:rsidP="006F5DFD">
            <w:pPr>
              <w:keepNext/>
              <w:spacing w:after="40" w:line="240" w:lineRule="auto"/>
              <w:rPr>
                <w:i/>
              </w:rPr>
            </w:pPr>
          </w:p>
        </w:tc>
      </w:tr>
      <w:tr w:rsidR="007778B0" w14:paraId="696336A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6E" w14:textId="77777777" w:rsidR="007778B0" w:rsidRDefault="006F5DFD" w:rsidP="006F5DFD">
            <w:pPr>
              <w:keepNext/>
              <w:spacing w:after="40" w:line="240" w:lineRule="auto"/>
              <w:rPr>
                <w:b/>
              </w:rPr>
            </w:pPr>
            <w:r>
              <w:rPr>
                <w:b/>
              </w:rPr>
              <w:lastRenderedPageBreak/>
              <w:t>ar1_herb_dv</w:t>
            </w:r>
          </w:p>
          <w:p w14:paraId="6963366F" w14:textId="77777777" w:rsidR="007778B0" w:rsidRDefault="006F5DFD" w:rsidP="006F5DFD">
            <w:pPr>
              <w:keepNext/>
              <w:spacing w:after="40" w:line="240" w:lineRule="auto"/>
              <w:rPr>
                <w:b/>
              </w:rPr>
            </w:pPr>
            <w:r>
              <w:rPr>
                <w:b/>
              </w:rPr>
              <w:t>ar1_hash_dv</w:t>
            </w:r>
          </w:p>
          <w:p w14:paraId="69633670" w14:textId="77777777" w:rsidR="007778B0" w:rsidRDefault="006F5DFD" w:rsidP="006F5DFD">
            <w:pPr>
              <w:keepNext/>
              <w:spacing w:after="40" w:line="240" w:lineRule="auto"/>
              <w:rPr>
                <w:b/>
              </w:rPr>
            </w:pPr>
            <w:r>
              <w:rPr>
                <w:b/>
              </w:rPr>
              <w:t>ar1_oil_dv</w:t>
            </w:r>
          </w:p>
          <w:p w14:paraId="69633671" w14:textId="77777777" w:rsidR="007778B0" w:rsidRDefault="006F5DFD" w:rsidP="006F5DFD">
            <w:pPr>
              <w:keepNext/>
              <w:spacing w:after="40" w:line="240" w:lineRule="auto"/>
              <w:rPr>
                <w:b/>
              </w:rPr>
            </w:pPr>
            <w:r>
              <w:rPr>
                <w:b/>
              </w:rPr>
              <w:t>ar1_vape_dv</w:t>
            </w:r>
          </w:p>
          <w:p w14:paraId="69633672" w14:textId="77777777" w:rsidR="007778B0" w:rsidRDefault="006F5DFD" w:rsidP="006F5DFD">
            <w:pPr>
              <w:keepNext/>
              <w:spacing w:after="40" w:line="240" w:lineRule="auto"/>
              <w:rPr>
                <w:b/>
              </w:rPr>
            </w:pPr>
            <w:r>
              <w:rPr>
                <w:b/>
              </w:rPr>
              <w:t>ar1_concen_dv</w:t>
            </w:r>
          </w:p>
          <w:p w14:paraId="69633673" w14:textId="77777777" w:rsidR="007778B0" w:rsidRDefault="006F5DFD" w:rsidP="006F5DFD">
            <w:pPr>
              <w:keepNext/>
              <w:spacing w:after="40" w:line="240" w:lineRule="auto"/>
              <w:rPr>
                <w:b/>
              </w:rPr>
            </w:pPr>
            <w:r>
              <w:rPr>
                <w:b/>
              </w:rPr>
              <w:t>ar1_edible_dv</w:t>
            </w:r>
          </w:p>
          <w:p w14:paraId="69633674" w14:textId="77777777" w:rsidR="007778B0" w:rsidRDefault="006F5DFD" w:rsidP="006F5DFD">
            <w:pPr>
              <w:keepNext/>
              <w:spacing w:after="40" w:line="240" w:lineRule="auto"/>
              <w:rPr>
                <w:b/>
              </w:rPr>
            </w:pPr>
            <w:r>
              <w:rPr>
                <w:b/>
              </w:rPr>
              <w:t>ar1_beverage_dv</w:t>
            </w:r>
          </w:p>
          <w:p w14:paraId="69633675" w14:textId="77777777" w:rsidR="007778B0" w:rsidRDefault="006F5DFD" w:rsidP="006F5DFD">
            <w:pPr>
              <w:keepNext/>
              <w:spacing w:after="40" w:line="240" w:lineRule="auto"/>
              <w:rPr>
                <w:b/>
              </w:rPr>
            </w:pPr>
            <w:r>
              <w:rPr>
                <w:b/>
              </w:rPr>
              <w:t>ar1_topical_dv</w:t>
            </w:r>
          </w:p>
          <w:p w14:paraId="69633676" w14:textId="77777777" w:rsidR="007778B0" w:rsidRDefault="006F5DFD" w:rsidP="006F5DFD">
            <w:pPr>
              <w:keepNext/>
              <w:spacing w:after="40" w:line="240" w:lineRule="auto"/>
              <w:rPr>
                <w:b/>
              </w:rPr>
            </w:pPr>
            <w:r>
              <w:rPr>
                <w:b/>
              </w:rPr>
              <w:t>ar1_other_dv</w:t>
            </w:r>
          </w:p>
          <w:p w14:paraId="69633677" w14:textId="77777777" w:rsidR="007778B0" w:rsidRDefault="007778B0" w:rsidP="006F5DFD">
            <w:pPr>
              <w:keepNext/>
              <w:spacing w:after="40" w:line="240" w:lineRule="auto"/>
              <w:rPr>
                <w:bCs/>
              </w:rPr>
            </w:pPr>
          </w:p>
          <w:p w14:paraId="69633678" w14:textId="77777777" w:rsidR="007778B0" w:rsidRPr="00D0303D" w:rsidRDefault="006F5DFD" w:rsidP="006F5DFD">
            <w:pPr>
              <w:keepNext/>
              <w:spacing w:after="40" w:line="240" w:lineRule="auto"/>
            </w:pPr>
            <w:r>
              <w:rPr>
                <w:bCs/>
                <w:i/>
                <w:iCs/>
              </w:rPr>
              <w:t>[variable added in 2023]</w:t>
            </w: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79" w14:textId="77777777" w:rsidR="007778B0" w:rsidRPr="00D0303D" w:rsidRDefault="006F5DFD" w:rsidP="006F5DFD">
            <w:pPr>
              <w:keepNext/>
              <w:spacing w:after="0" w:line="240" w:lineRule="auto"/>
            </w:pPr>
            <w:r>
              <w:rPr>
                <w:i/>
                <w:iCs/>
              </w:rPr>
              <w:t xml:space="preserve">Show if experienced adverse </w:t>
            </w:r>
            <w:r>
              <w:rPr>
                <w:i/>
              </w:rPr>
              <w:t xml:space="preserve">reaction </w:t>
            </w:r>
            <w:r>
              <w:rPr>
                <w:i/>
                <w:iCs/>
              </w:rPr>
              <w:t xml:space="preserve">(anything selected in </w:t>
            </w:r>
            <w:proofErr w:type="spellStart"/>
            <w:r>
              <w:rPr>
                <w:i/>
                <w:iCs/>
              </w:rPr>
              <w:t>ar</w:t>
            </w:r>
            <w:proofErr w:type="spellEnd"/>
            <w:r>
              <w:rPr>
                <w:i/>
                <w:iCs/>
              </w:rPr>
              <w:t xml:space="preserve">_ series except </w:t>
            </w:r>
            <w:proofErr w:type="spellStart"/>
            <w:r>
              <w:rPr>
                <w:i/>
                <w:iCs/>
              </w:rPr>
              <w:t>ar_none_dv</w:t>
            </w:r>
            <w:proofErr w:type="spellEnd"/>
            <w:r>
              <w:rPr>
                <w:i/>
                <w:iCs/>
              </w:rPr>
              <w:t>)</w:t>
            </w:r>
          </w:p>
          <w:p w14:paraId="6963367A" w14:textId="77777777" w:rsidR="007778B0" w:rsidRDefault="006F5DFD" w:rsidP="006F5DFD">
            <w:pPr>
              <w:keepNext/>
              <w:spacing w:after="0" w:line="240" w:lineRule="auto"/>
            </w:pPr>
            <w:r>
              <w:t xml:space="preserve">When you experienced the adverse or negative health effect(s), </w:t>
            </w:r>
            <w:r>
              <w:rPr>
                <w:b/>
              </w:rPr>
              <w:t>what type or form of cannabis were you using</w:t>
            </w:r>
            <w:r>
              <w:t>?</w:t>
            </w:r>
            <w:r>
              <w:br/>
            </w:r>
          </w:p>
          <w:p w14:paraId="6963367B" w14:textId="77777777" w:rsidR="007778B0" w:rsidRDefault="006F5DFD" w:rsidP="006F5DFD">
            <w:pPr>
              <w:keepNext/>
              <w:spacing w:after="0" w:line="240" w:lineRule="auto"/>
            </w:pPr>
            <w:r>
              <w:rPr>
                <w:i/>
              </w:rPr>
              <w:t>Select all that apply</w:t>
            </w:r>
            <w:r>
              <w:rPr>
                <w:i/>
              </w:rPr>
              <w:br/>
            </w:r>
          </w:p>
          <w:tbl>
            <w:tblPr>
              <w:tblW w:w="9915" w:type="dxa"/>
              <w:tblLayout w:type="fixed"/>
              <w:tblCellMar>
                <w:left w:w="10" w:type="dxa"/>
                <w:right w:w="10" w:type="dxa"/>
              </w:tblCellMar>
              <w:tblLook w:val="0000" w:firstRow="0" w:lastRow="0" w:firstColumn="0" w:lastColumn="0" w:noHBand="0" w:noVBand="0"/>
            </w:tblPr>
            <w:tblGrid>
              <w:gridCol w:w="775"/>
              <w:gridCol w:w="9140"/>
            </w:tblGrid>
            <w:tr w:rsidR="007778B0" w14:paraId="6963367E" w14:textId="77777777" w:rsidTr="00D0303D">
              <w:tc>
                <w:tcPr>
                  <w:tcW w:w="775" w:type="dxa"/>
                  <w:shd w:val="clear" w:color="auto" w:fill="auto"/>
                  <w:tcMar>
                    <w:top w:w="0" w:type="dxa"/>
                    <w:left w:w="108" w:type="dxa"/>
                    <w:bottom w:w="0" w:type="dxa"/>
                    <w:right w:w="108" w:type="dxa"/>
                  </w:tcMar>
                </w:tcPr>
                <w:p w14:paraId="6963367C" w14:textId="77777777" w:rsidR="007778B0" w:rsidRDefault="006F5DFD" w:rsidP="006F5DFD">
                  <w:pPr>
                    <w:spacing w:after="0" w:line="240" w:lineRule="auto"/>
                  </w:pPr>
                  <w:r>
                    <w:rPr>
                      <w:rFonts w:ascii="Segoe UI Symbol" w:hAnsi="Segoe UI Symbol" w:cs="Segoe UI Symbol"/>
                    </w:rPr>
                    <w:t>❑</w:t>
                  </w:r>
                  <w:r>
                    <w:t xml:space="preserve">   1</w:t>
                  </w:r>
                </w:p>
              </w:tc>
              <w:tc>
                <w:tcPr>
                  <w:tcW w:w="9140" w:type="dxa"/>
                  <w:shd w:val="clear" w:color="auto" w:fill="auto"/>
                  <w:tcMar>
                    <w:top w:w="0" w:type="dxa"/>
                    <w:left w:w="108" w:type="dxa"/>
                    <w:bottom w:w="0" w:type="dxa"/>
                    <w:right w:w="108" w:type="dxa"/>
                  </w:tcMar>
                </w:tcPr>
                <w:p w14:paraId="6963367D" w14:textId="77777777" w:rsidR="007778B0" w:rsidRDefault="006F5DFD" w:rsidP="006F5DFD">
                  <w:pPr>
                    <w:spacing w:after="0" w:line="240" w:lineRule="auto"/>
                  </w:pPr>
                  <w:r>
                    <w:t>Dried flower/leaf</w:t>
                  </w:r>
                </w:p>
              </w:tc>
            </w:tr>
            <w:tr w:rsidR="007778B0" w14:paraId="69633681" w14:textId="77777777" w:rsidTr="00D0303D">
              <w:tc>
                <w:tcPr>
                  <w:tcW w:w="775" w:type="dxa"/>
                  <w:shd w:val="clear" w:color="auto" w:fill="auto"/>
                  <w:tcMar>
                    <w:top w:w="0" w:type="dxa"/>
                    <w:left w:w="108" w:type="dxa"/>
                    <w:bottom w:w="0" w:type="dxa"/>
                    <w:right w:w="108" w:type="dxa"/>
                  </w:tcMar>
                </w:tcPr>
                <w:p w14:paraId="6963367F" w14:textId="77777777" w:rsidR="007778B0" w:rsidRDefault="006F5DFD" w:rsidP="006F5DFD">
                  <w:pPr>
                    <w:spacing w:after="0" w:line="240" w:lineRule="auto"/>
                  </w:pPr>
                  <w:r>
                    <w:rPr>
                      <w:rFonts w:ascii="Segoe UI Symbol" w:hAnsi="Segoe UI Symbol" w:cs="Segoe UI Symbol"/>
                    </w:rPr>
                    <w:t>❑</w:t>
                  </w:r>
                  <w:r>
                    <w:t xml:space="preserve">   2</w:t>
                  </w:r>
                </w:p>
              </w:tc>
              <w:tc>
                <w:tcPr>
                  <w:tcW w:w="9140" w:type="dxa"/>
                  <w:shd w:val="clear" w:color="auto" w:fill="auto"/>
                  <w:tcMar>
                    <w:top w:w="0" w:type="dxa"/>
                    <w:left w:w="108" w:type="dxa"/>
                    <w:bottom w:w="0" w:type="dxa"/>
                    <w:right w:w="108" w:type="dxa"/>
                  </w:tcMar>
                </w:tcPr>
                <w:p w14:paraId="69633680" w14:textId="77777777" w:rsidR="007778B0" w:rsidRDefault="006F5DFD" w:rsidP="006F5DFD">
                  <w:pPr>
                    <w:spacing w:after="0" w:line="240" w:lineRule="auto"/>
                  </w:pPr>
                  <w:r>
                    <w:t>Hashish/kief</w:t>
                  </w:r>
                </w:p>
              </w:tc>
            </w:tr>
            <w:tr w:rsidR="007778B0" w14:paraId="69633684" w14:textId="77777777" w:rsidTr="00D0303D">
              <w:tc>
                <w:tcPr>
                  <w:tcW w:w="775" w:type="dxa"/>
                  <w:shd w:val="clear" w:color="auto" w:fill="auto"/>
                  <w:tcMar>
                    <w:top w:w="0" w:type="dxa"/>
                    <w:left w:w="108" w:type="dxa"/>
                    <w:bottom w:w="0" w:type="dxa"/>
                    <w:right w:w="108" w:type="dxa"/>
                  </w:tcMar>
                </w:tcPr>
                <w:p w14:paraId="69633682" w14:textId="77777777" w:rsidR="007778B0" w:rsidRDefault="006F5DFD" w:rsidP="006F5DFD">
                  <w:pPr>
                    <w:spacing w:after="0" w:line="240" w:lineRule="auto"/>
                  </w:pPr>
                  <w:r>
                    <w:rPr>
                      <w:rFonts w:ascii="Segoe UI Symbol" w:hAnsi="Segoe UI Symbol" w:cs="Segoe UI Symbol"/>
                    </w:rPr>
                    <w:t>❑</w:t>
                  </w:r>
                  <w:r>
                    <w:t xml:space="preserve">   3</w:t>
                  </w:r>
                </w:p>
              </w:tc>
              <w:tc>
                <w:tcPr>
                  <w:tcW w:w="9140" w:type="dxa"/>
                  <w:shd w:val="clear" w:color="auto" w:fill="auto"/>
                  <w:tcMar>
                    <w:top w:w="0" w:type="dxa"/>
                    <w:left w:w="108" w:type="dxa"/>
                    <w:bottom w:w="0" w:type="dxa"/>
                    <w:right w:w="108" w:type="dxa"/>
                  </w:tcMar>
                </w:tcPr>
                <w:p w14:paraId="69633683" w14:textId="77777777" w:rsidR="007778B0" w:rsidRDefault="006F5DFD" w:rsidP="006F5DFD">
                  <w:pPr>
                    <w:spacing w:after="0" w:line="240" w:lineRule="auto"/>
                  </w:pPr>
                  <w:r>
                    <w:t xml:space="preserve">Cannabis oil for oral use – e.g., in dropper/syringe, </w:t>
                  </w:r>
                  <w:proofErr w:type="spellStart"/>
                  <w:r>
                    <w:t>softgel</w:t>
                  </w:r>
                  <w:proofErr w:type="spellEnd"/>
                  <w:r>
                    <w:t>/capsules, spray bottle, tinctures</w:t>
                  </w:r>
                </w:p>
              </w:tc>
            </w:tr>
            <w:tr w:rsidR="007778B0" w14:paraId="69633687" w14:textId="77777777" w:rsidTr="00D0303D">
              <w:tc>
                <w:tcPr>
                  <w:tcW w:w="775" w:type="dxa"/>
                  <w:shd w:val="clear" w:color="auto" w:fill="auto"/>
                  <w:tcMar>
                    <w:top w:w="0" w:type="dxa"/>
                    <w:left w:w="108" w:type="dxa"/>
                    <w:bottom w:w="0" w:type="dxa"/>
                    <w:right w:w="108" w:type="dxa"/>
                  </w:tcMar>
                </w:tcPr>
                <w:p w14:paraId="69633685" w14:textId="77777777" w:rsidR="007778B0" w:rsidRDefault="006F5DFD" w:rsidP="006F5DFD">
                  <w:pPr>
                    <w:spacing w:after="0" w:line="240" w:lineRule="auto"/>
                  </w:pPr>
                  <w:r>
                    <w:rPr>
                      <w:rFonts w:ascii="Segoe UI Symbol" w:hAnsi="Segoe UI Symbol" w:cs="Segoe UI Symbol"/>
                    </w:rPr>
                    <w:t>❑</w:t>
                  </w:r>
                  <w:r>
                    <w:t xml:space="preserve">   4</w:t>
                  </w:r>
                </w:p>
              </w:tc>
              <w:tc>
                <w:tcPr>
                  <w:tcW w:w="9140" w:type="dxa"/>
                  <w:shd w:val="clear" w:color="auto" w:fill="auto"/>
                  <w:tcMar>
                    <w:top w:w="0" w:type="dxa"/>
                    <w:left w:w="108" w:type="dxa"/>
                    <w:bottom w:w="0" w:type="dxa"/>
                    <w:right w:w="108" w:type="dxa"/>
                  </w:tcMar>
                </w:tcPr>
                <w:p w14:paraId="69633686" w14:textId="77777777" w:rsidR="007778B0" w:rsidRDefault="006F5DFD" w:rsidP="006F5DFD">
                  <w:pPr>
                    <w:spacing w:after="0" w:line="240" w:lineRule="auto"/>
                  </w:pPr>
                  <w:r>
                    <w:t>Cannabis vape pens/cartridges</w:t>
                  </w:r>
                </w:p>
              </w:tc>
            </w:tr>
            <w:tr w:rsidR="007778B0" w14:paraId="6963368A" w14:textId="77777777" w:rsidTr="00D0303D">
              <w:tc>
                <w:tcPr>
                  <w:tcW w:w="775" w:type="dxa"/>
                  <w:shd w:val="clear" w:color="auto" w:fill="auto"/>
                  <w:tcMar>
                    <w:top w:w="0" w:type="dxa"/>
                    <w:left w:w="108" w:type="dxa"/>
                    <w:bottom w:w="0" w:type="dxa"/>
                    <w:right w:w="108" w:type="dxa"/>
                  </w:tcMar>
                </w:tcPr>
                <w:p w14:paraId="69633688" w14:textId="77777777" w:rsidR="007778B0" w:rsidRDefault="006F5DFD" w:rsidP="006F5DFD">
                  <w:pPr>
                    <w:spacing w:after="0" w:line="240" w:lineRule="auto"/>
                  </w:pPr>
                  <w:r>
                    <w:rPr>
                      <w:rFonts w:ascii="Segoe UI Symbol" w:hAnsi="Segoe UI Symbol" w:cs="Segoe UI Symbol"/>
                    </w:rPr>
                    <w:t>❑</w:t>
                  </w:r>
                  <w:r>
                    <w:t xml:space="preserve">   5</w:t>
                  </w:r>
                </w:p>
              </w:tc>
              <w:tc>
                <w:tcPr>
                  <w:tcW w:w="9140" w:type="dxa"/>
                  <w:shd w:val="clear" w:color="auto" w:fill="auto"/>
                  <w:tcMar>
                    <w:top w:w="0" w:type="dxa"/>
                    <w:left w:w="108" w:type="dxa"/>
                    <w:bottom w:w="0" w:type="dxa"/>
                    <w:right w:w="108" w:type="dxa"/>
                  </w:tcMar>
                </w:tcPr>
                <w:p w14:paraId="69633689" w14:textId="77777777" w:rsidR="007778B0" w:rsidRDefault="006F5DFD" w:rsidP="006F5DFD">
                  <w:pPr>
                    <w:spacing w:after="0" w:line="240" w:lineRule="auto"/>
                  </w:pPr>
                  <w:r>
                    <w:t>Cannabis concentrate/extracts – e.g., shatter/wax/budder/butane honey oil/rosin</w:t>
                  </w:r>
                </w:p>
              </w:tc>
            </w:tr>
            <w:tr w:rsidR="007778B0" w14:paraId="6963368D" w14:textId="77777777" w:rsidTr="00D0303D">
              <w:tc>
                <w:tcPr>
                  <w:tcW w:w="775" w:type="dxa"/>
                  <w:shd w:val="clear" w:color="auto" w:fill="auto"/>
                  <w:tcMar>
                    <w:top w:w="0" w:type="dxa"/>
                    <w:left w:w="108" w:type="dxa"/>
                    <w:bottom w:w="0" w:type="dxa"/>
                    <w:right w:w="108" w:type="dxa"/>
                  </w:tcMar>
                </w:tcPr>
                <w:p w14:paraId="6963368B" w14:textId="77777777" w:rsidR="007778B0" w:rsidRDefault="006F5DFD" w:rsidP="006F5DFD">
                  <w:pPr>
                    <w:spacing w:after="0" w:line="240" w:lineRule="auto"/>
                  </w:pPr>
                  <w:r>
                    <w:rPr>
                      <w:rFonts w:ascii="Segoe UI Symbol" w:hAnsi="Segoe UI Symbol" w:cs="Segoe UI Symbol"/>
                    </w:rPr>
                    <w:t>❑</w:t>
                  </w:r>
                  <w:r>
                    <w:t xml:space="preserve">   6</w:t>
                  </w:r>
                </w:p>
              </w:tc>
              <w:tc>
                <w:tcPr>
                  <w:tcW w:w="9140" w:type="dxa"/>
                  <w:shd w:val="clear" w:color="auto" w:fill="auto"/>
                  <w:tcMar>
                    <w:top w:w="0" w:type="dxa"/>
                    <w:left w:w="108" w:type="dxa"/>
                    <w:bottom w:w="0" w:type="dxa"/>
                    <w:right w:w="108" w:type="dxa"/>
                  </w:tcMar>
                </w:tcPr>
                <w:p w14:paraId="6963368C" w14:textId="77777777" w:rsidR="007778B0" w:rsidRDefault="006F5DFD" w:rsidP="006F5DFD">
                  <w:pPr>
                    <w:spacing w:after="0" w:line="240" w:lineRule="auto"/>
                  </w:pPr>
                  <w:r>
                    <w:t>Cannabis edible food products – e.g., chocolate, baked goods, soft chews</w:t>
                  </w:r>
                </w:p>
              </w:tc>
            </w:tr>
            <w:tr w:rsidR="007778B0" w14:paraId="69633690" w14:textId="77777777" w:rsidTr="00D0303D">
              <w:tc>
                <w:tcPr>
                  <w:tcW w:w="775" w:type="dxa"/>
                  <w:shd w:val="clear" w:color="auto" w:fill="auto"/>
                  <w:tcMar>
                    <w:top w:w="0" w:type="dxa"/>
                    <w:left w:w="108" w:type="dxa"/>
                    <w:bottom w:w="0" w:type="dxa"/>
                    <w:right w:w="108" w:type="dxa"/>
                  </w:tcMar>
                </w:tcPr>
                <w:p w14:paraId="6963368E" w14:textId="77777777" w:rsidR="007778B0" w:rsidRDefault="006F5DFD" w:rsidP="006F5DFD">
                  <w:pPr>
                    <w:spacing w:after="0" w:line="240" w:lineRule="auto"/>
                  </w:pPr>
                  <w:r>
                    <w:rPr>
                      <w:rFonts w:ascii="Segoe UI Symbol" w:hAnsi="Segoe UI Symbol" w:cs="Segoe UI Symbol"/>
                    </w:rPr>
                    <w:t>❑</w:t>
                  </w:r>
                  <w:r>
                    <w:t xml:space="preserve">   7</w:t>
                  </w:r>
                </w:p>
              </w:tc>
              <w:tc>
                <w:tcPr>
                  <w:tcW w:w="9140" w:type="dxa"/>
                  <w:shd w:val="clear" w:color="auto" w:fill="auto"/>
                  <w:tcMar>
                    <w:top w:w="0" w:type="dxa"/>
                    <w:left w:w="108" w:type="dxa"/>
                    <w:bottom w:w="0" w:type="dxa"/>
                    <w:right w:w="108" w:type="dxa"/>
                  </w:tcMar>
                </w:tcPr>
                <w:p w14:paraId="6963368F" w14:textId="77777777" w:rsidR="007778B0" w:rsidRDefault="006F5DFD" w:rsidP="006F5DFD">
                  <w:pPr>
                    <w:spacing w:after="0" w:line="240" w:lineRule="auto"/>
                  </w:pPr>
                  <w:r>
                    <w:t>Cannabis beverages – e.g., sparkling water, tea, soft drinks, dissolvable powder</w:t>
                  </w:r>
                </w:p>
              </w:tc>
            </w:tr>
            <w:tr w:rsidR="007778B0" w14:paraId="69633693" w14:textId="77777777" w:rsidTr="00D0303D">
              <w:tc>
                <w:tcPr>
                  <w:tcW w:w="775" w:type="dxa"/>
                  <w:shd w:val="clear" w:color="auto" w:fill="auto"/>
                  <w:tcMar>
                    <w:top w:w="0" w:type="dxa"/>
                    <w:left w:w="108" w:type="dxa"/>
                    <w:bottom w:w="0" w:type="dxa"/>
                    <w:right w:w="108" w:type="dxa"/>
                  </w:tcMar>
                </w:tcPr>
                <w:p w14:paraId="69633691" w14:textId="77777777" w:rsidR="007778B0" w:rsidRDefault="006F5DFD" w:rsidP="006F5DFD">
                  <w:pPr>
                    <w:spacing w:after="0" w:line="240" w:lineRule="auto"/>
                  </w:pPr>
                  <w:r>
                    <w:rPr>
                      <w:rFonts w:ascii="Segoe UI Symbol" w:hAnsi="Segoe UI Symbol" w:cs="Segoe UI Symbol"/>
                    </w:rPr>
                    <w:t>❑</w:t>
                  </w:r>
                  <w:r>
                    <w:t xml:space="preserve">   8</w:t>
                  </w:r>
                </w:p>
              </w:tc>
              <w:tc>
                <w:tcPr>
                  <w:tcW w:w="9140" w:type="dxa"/>
                  <w:shd w:val="clear" w:color="auto" w:fill="auto"/>
                  <w:tcMar>
                    <w:top w:w="0" w:type="dxa"/>
                    <w:left w:w="108" w:type="dxa"/>
                    <w:bottom w:w="0" w:type="dxa"/>
                    <w:right w:w="108" w:type="dxa"/>
                  </w:tcMar>
                </w:tcPr>
                <w:p w14:paraId="69633692" w14:textId="77777777" w:rsidR="007778B0" w:rsidRDefault="006F5DFD" w:rsidP="006F5DFD">
                  <w:pPr>
                    <w:spacing w:after="0" w:line="240" w:lineRule="auto"/>
                  </w:pPr>
                  <w:r>
                    <w:t>Topicals – e.g., lotion/cream, ointment, bath products, patches</w:t>
                  </w:r>
                </w:p>
              </w:tc>
            </w:tr>
            <w:tr w:rsidR="007778B0" w14:paraId="69633696" w14:textId="77777777" w:rsidTr="00D0303D">
              <w:tc>
                <w:tcPr>
                  <w:tcW w:w="775" w:type="dxa"/>
                  <w:shd w:val="clear" w:color="auto" w:fill="auto"/>
                  <w:tcMar>
                    <w:top w:w="0" w:type="dxa"/>
                    <w:left w:w="108" w:type="dxa"/>
                    <w:bottom w:w="0" w:type="dxa"/>
                    <w:right w:w="108" w:type="dxa"/>
                  </w:tcMar>
                </w:tcPr>
                <w:p w14:paraId="69633694" w14:textId="77777777" w:rsidR="007778B0" w:rsidRDefault="006F5DFD" w:rsidP="006F5DFD">
                  <w:pPr>
                    <w:spacing w:after="0" w:line="240" w:lineRule="auto"/>
                  </w:pPr>
                  <w:r>
                    <w:rPr>
                      <w:rFonts w:ascii="Segoe UI Symbol" w:hAnsi="Segoe UI Symbol" w:cs="Segoe UI Symbol"/>
                    </w:rPr>
                    <w:t>❑</w:t>
                  </w:r>
                  <w:r>
                    <w:t xml:space="preserve">   9</w:t>
                  </w:r>
                </w:p>
              </w:tc>
              <w:tc>
                <w:tcPr>
                  <w:tcW w:w="9140" w:type="dxa"/>
                  <w:shd w:val="clear" w:color="auto" w:fill="auto"/>
                  <w:tcMar>
                    <w:top w:w="0" w:type="dxa"/>
                    <w:left w:w="108" w:type="dxa"/>
                    <w:bottom w:w="0" w:type="dxa"/>
                    <w:right w:w="108" w:type="dxa"/>
                  </w:tcMar>
                </w:tcPr>
                <w:p w14:paraId="69633695" w14:textId="77777777" w:rsidR="007778B0" w:rsidRDefault="006F5DFD" w:rsidP="006F5DFD">
                  <w:pPr>
                    <w:spacing w:after="0" w:line="240" w:lineRule="auto"/>
                  </w:pPr>
                  <w:r>
                    <w:t>Other (please specify): __________________________________________________</w:t>
                  </w:r>
                </w:p>
              </w:tc>
            </w:tr>
          </w:tbl>
          <w:p w14:paraId="69633697" w14:textId="77777777" w:rsidR="007778B0" w:rsidRDefault="007778B0" w:rsidP="006F5DFD">
            <w:pPr>
              <w:keepNext/>
              <w:spacing w:after="40" w:line="240" w:lineRule="auto"/>
              <w:rPr>
                <w:i/>
              </w:rPr>
            </w:pPr>
          </w:p>
          <w:tbl>
            <w:tblPr>
              <w:tblW w:w="9915" w:type="dxa"/>
              <w:tblLayout w:type="fixed"/>
              <w:tblCellMar>
                <w:left w:w="10" w:type="dxa"/>
                <w:right w:w="10" w:type="dxa"/>
              </w:tblCellMar>
              <w:tblLook w:val="0000" w:firstRow="0" w:lastRow="0" w:firstColumn="0" w:lastColumn="0" w:noHBand="0" w:noVBand="0"/>
            </w:tblPr>
            <w:tblGrid>
              <w:gridCol w:w="775"/>
              <w:gridCol w:w="9140"/>
            </w:tblGrid>
            <w:tr w:rsidR="007778B0" w14:paraId="6963369A" w14:textId="77777777" w:rsidTr="00D0303D">
              <w:tc>
                <w:tcPr>
                  <w:tcW w:w="775" w:type="dxa"/>
                  <w:shd w:val="clear" w:color="auto" w:fill="auto"/>
                  <w:tcMar>
                    <w:top w:w="0" w:type="dxa"/>
                    <w:left w:w="108" w:type="dxa"/>
                    <w:bottom w:w="0" w:type="dxa"/>
                    <w:right w:w="108" w:type="dxa"/>
                  </w:tcMar>
                </w:tcPr>
                <w:p w14:paraId="69633698"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140" w:type="dxa"/>
                  <w:shd w:val="clear" w:color="auto" w:fill="auto"/>
                  <w:tcMar>
                    <w:top w:w="0" w:type="dxa"/>
                    <w:left w:w="108" w:type="dxa"/>
                    <w:bottom w:w="0" w:type="dxa"/>
                    <w:right w:w="108" w:type="dxa"/>
                  </w:tcMar>
                </w:tcPr>
                <w:p w14:paraId="69633699" w14:textId="77777777" w:rsidR="007778B0" w:rsidRDefault="006F5DFD" w:rsidP="006F5DFD">
                  <w:pPr>
                    <w:spacing w:after="0" w:line="240" w:lineRule="auto"/>
                  </w:pPr>
                  <w:r>
                    <w:t>Unselected</w:t>
                  </w:r>
                </w:p>
              </w:tc>
            </w:tr>
            <w:tr w:rsidR="007778B0" w14:paraId="6963369D" w14:textId="77777777" w:rsidTr="00D0303D">
              <w:tc>
                <w:tcPr>
                  <w:tcW w:w="775" w:type="dxa"/>
                  <w:shd w:val="clear" w:color="auto" w:fill="auto"/>
                  <w:tcMar>
                    <w:top w:w="0" w:type="dxa"/>
                    <w:left w:w="108" w:type="dxa"/>
                    <w:bottom w:w="0" w:type="dxa"/>
                    <w:right w:w="108" w:type="dxa"/>
                  </w:tcMar>
                </w:tcPr>
                <w:p w14:paraId="6963369B"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140" w:type="dxa"/>
                  <w:shd w:val="clear" w:color="auto" w:fill="auto"/>
                  <w:tcMar>
                    <w:top w:w="0" w:type="dxa"/>
                    <w:left w:w="108" w:type="dxa"/>
                    <w:bottom w:w="0" w:type="dxa"/>
                    <w:right w:w="108" w:type="dxa"/>
                  </w:tcMar>
                </w:tcPr>
                <w:p w14:paraId="6963369C" w14:textId="77777777" w:rsidR="007778B0" w:rsidRDefault="006F5DFD" w:rsidP="006F5DFD">
                  <w:pPr>
                    <w:spacing w:after="0" w:line="240" w:lineRule="auto"/>
                  </w:pPr>
                  <w:r>
                    <w:t>Selected</w:t>
                  </w:r>
                </w:p>
              </w:tc>
            </w:tr>
            <w:tr w:rsidR="007778B0" w14:paraId="696336A0" w14:textId="77777777" w:rsidTr="00D0303D">
              <w:tc>
                <w:tcPr>
                  <w:tcW w:w="775" w:type="dxa"/>
                  <w:shd w:val="clear" w:color="auto" w:fill="auto"/>
                  <w:tcMar>
                    <w:top w:w="0" w:type="dxa"/>
                    <w:left w:w="108" w:type="dxa"/>
                    <w:bottom w:w="0" w:type="dxa"/>
                    <w:right w:w="108" w:type="dxa"/>
                  </w:tcMar>
                </w:tcPr>
                <w:p w14:paraId="6963369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140" w:type="dxa"/>
                  <w:shd w:val="clear" w:color="auto" w:fill="auto"/>
                  <w:tcMar>
                    <w:top w:w="0" w:type="dxa"/>
                    <w:left w:w="108" w:type="dxa"/>
                    <w:bottom w:w="0" w:type="dxa"/>
                    <w:right w:w="108" w:type="dxa"/>
                  </w:tcMar>
                </w:tcPr>
                <w:p w14:paraId="6963369F" w14:textId="77777777" w:rsidR="007778B0" w:rsidRDefault="006F5DFD" w:rsidP="006F5DFD">
                  <w:pPr>
                    <w:spacing w:after="0" w:line="240" w:lineRule="auto"/>
                  </w:pPr>
                  <w:r>
                    <w:t>Missing</w:t>
                  </w:r>
                </w:p>
              </w:tc>
            </w:tr>
          </w:tbl>
          <w:p w14:paraId="696336A1" w14:textId="77777777" w:rsidR="007778B0" w:rsidRDefault="007778B0" w:rsidP="006F5DFD">
            <w:pPr>
              <w:keepNext/>
              <w:spacing w:after="40" w:line="240" w:lineRule="auto"/>
              <w:rPr>
                <w:i/>
              </w:rPr>
            </w:pPr>
          </w:p>
        </w:tc>
      </w:tr>
      <w:tr w:rsidR="007778B0" w14:paraId="696336B4"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A3" w14:textId="77777777" w:rsidR="007778B0" w:rsidRDefault="006F5DFD" w:rsidP="006F5DFD">
            <w:pPr>
              <w:keepNext/>
              <w:spacing w:after="40" w:line="240" w:lineRule="auto"/>
              <w:rPr>
                <w:b/>
              </w:rPr>
            </w:pPr>
            <w:proofErr w:type="spellStart"/>
            <w:r>
              <w:rPr>
                <w:b/>
              </w:rPr>
              <w:t>adverse_legal</w:t>
            </w:r>
            <w:proofErr w:type="spellEnd"/>
          </w:p>
          <w:p w14:paraId="696336A4" w14:textId="77777777" w:rsidR="007778B0" w:rsidRPr="00D0303D" w:rsidRDefault="006F5DFD" w:rsidP="006F5DFD">
            <w:pPr>
              <w:keepNext/>
              <w:spacing w:after="40" w:line="240" w:lineRule="auto"/>
            </w:pPr>
            <w:r>
              <w:rPr>
                <w:bCs/>
                <w:i/>
                <w:iCs/>
              </w:rPr>
              <w:t>[variable added in 2023]</w:t>
            </w: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A5" w14:textId="77777777" w:rsidR="007778B0" w:rsidRPr="00D0303D" w:rsidRDefault="006F5DFD" w:rsidP="006F5DFD">
            <w:pPr>
              <w:keepNext/>
              <w:spacing w:after="0" w:line="240" w:lineRule="auto"/>
            </w:pPr>
            <w:r>
              <w:rPr>
                <w:i/>
                <w:iCs/>
              </w:rPr>
              <w:t xml:space="preserve">Show if experienced adverse </w:t>
            </w:r>
            <w:r>
              <w:rPr>
                <w:i/>
              </w:rPr>
              <w:t xml:space="preserve">reaction </w:t>
            </w:r>
            <w:r>
              <w:rPr>
                <w:i/>
                <w:iCs/>
              </w:rPr>
              <w:t xml:space="preserve">(anything selected in </w:t>
            </w:r>
            <w:proofErr w:type="spellStart"/>
            <w:r>
              <w:rPr>
                <w:i/>
                <w:iCs/>
              </w:rPr>
              <w:t>ar</w:t>
            </w:r>
            <w:proofErr w:type="spellEnd"/>
            <w:r>
              <w:rPr>
                <w:i/>
                <w:iCs/>
              </w:rPr>
              <w:t xml:space="preserve">_ series except </w:t>
            </w:r>
            <w:proofErr w:type="spellStart"/>
            <w:r>
              <w:rPr>
                <w:i/>
                <w:iCs/>
              </w:rPr>
              <w:t>ar_none_dv</w:t>
            </w:r>
            <w:proofErr w:type="spellEnd"/>
            <w:r>
              <w:rPr>
                <w:i/>
                <w:iCs/>
              </w:rPr>
              <w:t>)</w:t>
            </w:r>
          </w:p>
          <w:p w14:paraId="696336A6" w14:textId="77777777" w:rsidR="007778B0" w:rsidRDefault="006F5DFD" w:rsidP="006F5DFD">
            <w:pPr>
              <w:keepNext/>
              <w:spacing w:after="0" w:line="240" w:lineRule="auto"/>
            </w:pPr>
            <w:r>
              <w:t xml:space="preserve">Was the cannabis that caused the adverse or negative health effect(s) purchased from a </w:t>
            </w:r>
            <w:r>
              <w:rPr>
                <w:b/>
              </w:rPr>
              <w:t>legal</w:t>
            </w:r>
            <w:r>
              <w:t xml:space="preserve"> source?</w:t>
            </w:r>
            <w:r>
              <w:br/>
            </w:r>
          </w:p>
          <w:tbl>
            <w:tblPr>
              <w:tblW w:w="9915" w:type="dxa"/>
              <w:tblLayout w:type="fixed"/>
              <w:tblCellMar>
                <w:left w:w="10" w:type="dxa"/>
                <w:right w:w="10" w:type="dxa"/>
              </w:tblCellMar>
              <w:tblLook w:val="0000" w:firstRow="0" w:lastRow="0" w:firstColumn="0" w:lastColumn="0" w:noHBand="0" w:noVBand="0"/>
            </w:tblPr>
            <w:tblGrid>
              <w:gridCol w:w="785"/>
              <w:gridCol w:w="9130"/>
            </w:tblGrid>
            <w:tr w:rsidR="007778B0" w14:paraId="696336A9" w14:textId="77777777" w:rsidTr="00D0303D">
              <w:tc>
                <w:tcPr>
                  <w:tcW w:w="785" w:type="dxa"/>
                  <w:shd w:val="clear" w:color="auto" w:fill="auto"/>
                  <w:tcMar>
                    <w:top w:w="0" w:type="dxa"/>
                    <w:left w:w="108" w:type="dxa"/>
                    <w:bottom w:w="0" w:type="dxa"/>
                    <w:right w:w="108" w:type="dxa"/>
                  </w:tcMar>
                </w:tcPr>
                <w:p w14:paraId="696336A7" w14:textId="77777777" w:rsidR="007778B0" w:rsidRDefault="006F5DFD" w:rsidP="006F5DFD">
                  <w:pPr>
                    <w:spacing w:after="0" w:line="240" w:lineRule="auto"/>
                  </w:pPr>
                  <w:r>
                    <w:rPr>
                      <w:rFonts w:ascii="Segoe UI Symbol" w:hAnsi="Segoe UI Symbol" w:cs="Segoe UI Symbol"/>
                    </w:rPr>
                    <w:t>❍</w:t>
                  </w:r>
                  <w:r>
                    <w:t xml:space="preserve">   1</w:t>
                  </w:r>
                </w:p>
              </w:tc>
              <w:tc>
                <w:tcPr>
                  <w:tcW w:w="9130" w:type="dxa"/>
                  <w:shd w:val="clear" w:color="auto" w:fill="auto"/>
                  <w:tcMar>
                    <w:top w:w="0" w:type="dxa"/>
                    <w:left w:w="108" w:type="dxa"/>
                    <w:bottom w:w="0" w:type="dxa"/>
                    <w:right w:w="108" w:type="dxa"/>
                  </w:tcMar>
                </w:tcPr>
                <w:p w14:paraId="696336A8" w14:textId="77777777" w:rsidR="007778B0" w:rsidRDefault="006F5DFD" w:rsidP="006F5DFD">
                  <w:pPr>
                    <w:spacing w:after="0" w:line="240" w:lineRule="auto"/>
                  </w:pPr>
                  <w:r>
                    <w:t>Yes</w:t>
                  </w:r>
                </w:p>
              </w:tc>
            </w:tr>
            <w:tr w:rsidR="007778B0" w14:paraId="696336AC" w14:textId="77777777" w:rsidTr="00D0303D">
              <w:tc>
                <w:tcPr>
                  <w:tcW w:w="785" w:type="dxa"/>
                  <w:shd w:val="clear" w:color="auto" w:fill="auto"/>
                  <w:tcMar>
                    <w:top w:w="0" w:type="dxa"/>
                    <w:left w:w="108" w:type="dxa"/>
                    <w:bottom w:w="0" w:type="dxa"/>
                    <w:right w:w="108" w:type="dxa"/>
                  </w:tcMar>
                </w:tcPr>
                <w:p w14:paraId="696336AA" w14:textId="77777777" w:rsidR="007778B0" w:rsidRDefault="006F5DFD" w:rsidP="006F5DFD">
                  <w:pPr>
                    <w:spacing w:after="0" w:line="240" w:lineRule="auto"/>
                  </w:pPr>
                  <w:r>
                    <w:rPr>
                      <w:rFonts w:ascii="Segoe UI Symbol" w:hAnsi="Segoe UI Symbol" w:cs="Segoe UI Symbol"/>
                    </w:rPr>
                    <w:t>❍</w:t>
                  </w:r>
                  <w:r>
                    <w:t xml:space="preserve">   2</w:t>
                  </w:r>
                </w:p>
              </w:tc>
              <w:tc>
                <w:tcPr>
                  <w:tcW w:w="9130" w:type="dxa"/>
                  <w:shd w:val="clear" w:color="auto" w:fill="auto"/>
                  <w:tcMar>
                    <w:top w:w="0" w:type="dxa"/>
                    <w:left w:w="108" w:type="dxa"/>
                    <w:bottom w:w="0" w:type="dxa"/>
                    <w:right w:w="108" w:type="dxa"/>
                  </w:tcMar>
                </w:tcPr>
                <w:p w14:paraId="696336AB" w14:textId="77777777" w:rsidR="007778B0" w:rsidRDefault="006F5DFD" w:rsidP="006F5DFD">
                  <w:pPr>
                    <w:spacing w:after="0" w:line="240" w:lineRule="auto"/>
                  </w:pPr>
                  <w:r>
                    <w:t>No</w:t>
                  </w:r>
                </w:p>
              </w:tc>
            </w:tr>
            <w:tr w:rsidR="007778B0" w14:paraId="696336AF" w14:textId="77777777" w:rsidTr="00D0303D">
              <w:tc>
                <w:tcPr>
                  <w:tcW w:w="785" w:type="dxa"/>
                  <w:shd w:val="clear" w:color="auto" w:fill="auto"/>
                  <w:tcMar>
                    <w:top w:w="0" w:type="dxa"/>
                    <w:left w:w="108" w:type="dxa"/>
                    <w:bottom w:w="0" w:type="dxa"/>
                    <w:right w:w="108" w:type="dxa"/>
                  </w:tcMar>
                </w:tcPr>
                <w:p w14:paraId="696336AD" w14:textId="77777777" w:rsidR="007778B0" w:rsidRDefault="006F5DFD" w:rsidP="006F5DFD">
                  <w:pPr>
                    <w:spacing w:after="0" w:line="240" w:lineRule="auto"/>
                  </w:pPr>
                  <w:r>
                    <w:rPr>
                      <w:rFonts w:ascii="Segoe UI Symbol" w:hAnsi="Segoe UI Symbol" w:cs="Segoe UI Symbol"/>
                    </w:rPr>
                    <w:t>❍</w:t>
                  </w:r>
                  <w:r>
                    <w:t xml:space="preserve">   3</w:t>
                  </w:r>
                </w:p>
              </w:tc>
              <w:tc>
                <w:tcPr>
                  <w:tcW w:w="9130" w:type="dxa"/>
                  <w:shd w:val="clear" w:color="auto" w:fill="auto"/>
                  <w:tcMar>
                    <w:top w:w="0" w:type="dxa"/>
                    <w:left w:w="108" w:type="dxa"/>
                    <w:bottom w:w="0" w:type="dxa"/>
                    <w:right w:w="108" w:type="dxa"/>
                  </w:tcMar>
                </w:tcPr>
                <w:p w14:paraId="696336AE" w14:textId="77777777" w:rsidR="007778B0" w:rsidRDefault="006F5DFD" w:rsidP="006F5DFD">
                  <w:pPr>
                    <w:spacing w:after="0" w:line="240" w:lineRule="auto"/>
                  </w:pPr>
                  <w:r>
                    <w:t>Don't know</w:t>
                  </w:r>
                </w:p>
              </w:tc>
            </w:tr>
            <w:tr w:rsidR="007778B0" w14:paraId="696336B2" w14:textId="77777777" w:rsidTr="00D0303D">
              <w:tc>
                <w:tcPr>
                  <w:tcW w:w="785" w:type="dxa"/>
                  <w:shd w:val="clear" w:color="auto" w:fill="auto"/>
                  <w:tcMar>
                    <w:top w:w="0" w:type="dxa"/>
                    <w:left w:w="108" w:type="dxa"/>
                    <w:bottom w:w="0" w:type="dxa"/>
                    <w:right w:w="108" w:type="dxa"/>
                  </w:tcMar>
                </w:tcPr>
                <w:p w14:paraId="696336B0"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130" w:type="dxa"/>
                  <w:shd w:val="clear" w:color="auto" w:fill="auto"/>
                  <w:tcMar>
                    <w:top w:w="0" w:type="dxa"/>
                    <w:left w:w="108" w:type="dxa"/>
                    <w:bottom w:w="0" w:type="dxa"/>
                    <w:right w:w="108" w:type="dxa"/>
                  </w:tcMar>
                </w:tcPr>
                <w:p w14:paraId="696336B1" w14:textId="77777777" w:rsidR="007778B0" w:rsidRDefault="006F5DFD" w:rsidP="006F5DFD">
                  <w:pPr>
                    <w:spacing w:after="0" w:line="240" w:lineRule="auto"/>
                  </w:pPr>
                  <w:r>
                    <w:t>Missing</w:t>
                  </w:r>
                </w:p>
              </w:tc>
            </w:tr>
          </w:tbl>
          <w:p w14:paraId="696336B3" w14:textId="77777777" w:rsidR="007778B0" w:rsidRDefault="007778B0" w:rsidP="006F5DFD">
            <w:pPr>
              <w:keepNext/>
              <w:spacing w:after="40" w:line="240" w:lineRule="auto"/>
              <w:rPr>
                <w:i/>
              </w:rPr>
            </w:pPr>
          </w:p>
        </w:tc>
      </w:tr>
      <w:tr w:rsidR="007778B0" w14:paraId="696336E5"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B5" w14:textId="77777777" w:rsidR="007778B0" w:rsidRDefault="006F5DFD" w:rsidP="006F5DFD">
            <w:pPr>
              <w:keepNext/>
              <w:spacing w:after="40" w:line="240" w:lineRule="auto"/>
              <w:rPr>
                <w:b/>
              </w:rPr>
            </w:pPr>
            <w:r>
              <w:rPr>
                <w:b/>
              </w:rPr>
              <w:lastRenderedPageBreak/>
              <w:t>ar2_ed_dv</w:t>
            </w:r>
          </w:p>
          <w:p w14:paraId="696336B6" w14:textId="77777777" w:rsidR="007778B0" w:rsidRDefault="006F5DFD" w:rsidP="006F5DFD">
            <w:pPr>
              <w:keepNext/>
              <w:spacing w:after="40" w:line="240" w:lineRule="auto"/>
              <w:rPr>
                <w:b/>
              </w:rPr>
            </w:pPr>
            <w:r>
              <w:rPr>
                <w:b/>
              </w:rPr>
              <w:t>ar2_pc_dv</w:t>
            </w:r>
          </w:p>
          <w:p w14:paraId="696336B7" w14:textId="77777777" w:rsidR="007778B0" w:rsidRDefault="006F5DFD" w:rsidP="006F5DFD">
            <w:pPr>
              <w:keepNext/>
              <w:spacing w:after="40" w:line="240" w:lineRule="auto"/>
              <w:rPr>
                <w:b/>
              </w:rPr>
            </w:pPr>
            <w:r>
              <w:rPr>
                <w:b/>
              </w:rPr>
              <w:t>ar2_doctor_dv</w:t>
            </w:r>
          </w:p>
          <w:p w14:paraId="696336B8" w14:textId="77777777" w:rsidR="007778B0" w:rsidRDefault="006F5DFD" w:rsidP="006F5DFD">
            <w:pPr>
              <w:keepNext/>
              <w:spacing w:after="40" w:line="240" w:lineRule="auto"/>
              <w:rPr>
                <w:b/>
              </w:rPr>
            </w:pPr>
            <w:r>
              <w:rPr>
                <w:b/>
              </w:rPr>
              <w:t>ar2_walkin_dv</w:t>
            </w:r>
          </w:p>
          <w:p w14:paraId="696336B9" w14:textId="77777777" w:rsidR="007778B0" w:rsidRDefault="006F5DFD" w:rsidP="006F5DFD">
            <w:pPr>
              <w:keepNext/>
              <w:spacing w:after="40" w:line="240" w:lineRule="auto"/>
              <w:rPr>
                <w:b/>
              </w:rPr>
            </w:pPr>
            <w:r>
              <w:rPr>
                <w:b/>
              </w:rPr>
              <w:t>ar2_telehelp_dv</w:t>
            </w:r>
          </w:p>
          <w:p w14:paraId="696336BA" w14:textId="77777777" w:rsidR="007778B0" w:rsidRDefault="006F5DFD" w:rsidP="006F5DFD">
            <w:pPr>
              <w:keepNext/>
              <w:spacing w:after="40" w:line="240" w:lineRule="auto"/>
              <w:rPr>
                <w:b/>
              </w:rPr>
            </w:pPr>
            <w:r>
              <w:rPr>
                <w:b/>
              </w:rPr>
              <w:t>ar2_addict_dv</w:t>
            </w:r>
          </w:p>
          <w:p w14:paraId="696336BB" w14:textId="77777777" w:rsidR="007778B0" w:rsidRDefault="006F5DFD" w:rsidP="006F5DFD">
            <w:pPr>
              <w:keepNext/>
              <w:spacing w:after="40" w:line="240" w:lineRule="auto"/>
              <w:rPr>
                <w:b/>
              </w:rPr>
            </w:pPr>
            <w:r>
              <w:rPr>
                <w:b/>
              </w:rPr>
              <w:t>ar2_other_dv</w:t>
            </w:r>
          </w:p>
          <w:p w14:paraId="696336BC" w14:textId="77777777" w:rsidR="007778B0" w:rsidRDefault="006F5DFD" w:rsidP="006F5DFD">
            <w:pPr>
              <w:keepNext/>
              <w:spacing w:after="40" w:line="240" w:lineRule="auto"/>
              <w:rPr>
                <w:b/>
              </w:rPr>
            </w:pPr>
            <w:r>
              <w:rPr>
                <w:b/>
              </w:rPr>
              <w:t>ar2_none_dv</w:t>
            </w:r>
          </w:p>
          <w:p w14:paraId="696336BD" w14:textId="77777777" w:rsidR="007778B0" w:rsidRDefault="007778B0" w:rsidP="006F5DFD">
            <w:pPr>
              <w:keepNext/>
              <w:spacing w:after="40" w:line="240" w:lineRule="auto"/>
              <w:rPr>
                <w:bCs/>
              </w:rPr>
            </w:pPr>
          </w:p>
          <w:p w14:paraId="696336BE" w14:textId="77777777" w:rsidR="007778B0" w:rsidRPr="00D0303D" w:rsidRDefault="006F5DFD" w:rsidP="006F5DFD">
            <w:pPr>
              <w:keepNext/>
              <w:spacing w:after="40" w:line="240" w:lineRule="auto"/>
            </w:pPr>
            <w:r>
              <w:rPr>
                <w:bCs/>
                <w:i/>
                <w:iCs/>
              </w:rPr>
              <w:t>[variable added in 2023]</w:t>
            </w: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BF" w14:textId="77777777" w:rsidR="007778B0" w:rsidRPr="00D0303D" w:rsidRDefault="006F5DFD" w:rsidP="006F5DFD">
            <w:pPr>
              <w:keepNext/>
              <w:spacing w:after="0" w:line="240" w:lineRule="auto"/>
            </w:pPr>
            <w:r>
              <w:rPr>
                <w:i/>
                <w:iCs/>
              </w:rPr>
              <w:t xml:space="preserve">Show if experienced adverse </w:t>
            </w:r>
            <w:r>
              <w:rPr>
                <w:i/>
              </w:rPr>
              <w:t>reaction</w:t>
            </w:r>
            <w:r>
              <w:rPr>
                <w:i/>
                <w:iCs/>
              </w:rPr>
              <w:t xml:space="preserve"> (anything selected in </w:t>
            </w:r>
            <w:proofErr w:type="spellStart"/>
            <w:r>
              <w:rPr>
                <w:i/>
                <w:iCs/>
              </w:rPr>
              <w:t>ar</w:t>
            </w:r>
            <w:proofErr w:type="spellEnd"/>
            <w:r>
              <w:rPr>
                <w:i/>
                <w:iCs/>
              </w:rPr>
              <w:t xml:space="preserve">_ series except </w:t>
            </w:r>
            <w:proofErr w:type="spellStart"/>
            <w:r>
              <w:rPr>
                <w:i/>
                <w:iCs/>
              </w:rPr>
              <w:t>ar_none_dv</w:t>
            </w:r>
            <w:proofErr w:type="spellEnd"/>
            <w:r>
              <w:rPr>
                <w:i/>
                <w:iCs/>
              </w:rPr>
              <w:t>)</w:t>
            </w:r>
          </w:p>
          <w:p w14:paraId="696336C0" w14:textId="77777777" w:rsidR="007778B0" w:rsidRDefault="006F5DFD" w:rsidP="006F5DFD">
            <w:pPr>
              <w:keepNext/>
              <w:spacing w:after="0" w:line="240" w:lineRule="auto"/>
            </w:pPr>
            <w:r>
              <w:t>When you experienced the adverse or negative health effects, did you seek help at any of these places?</w:t>
            </w:r>
            <w:r>
              <w:br/>
            </w:r>
          </w:p>
          <w:p w14:paraId="696336C1" w14:textId="77777777" w:rsidR="007778B0" w:rsidRDefault="006F5DFD" w:rsidP="006F5DFD">
            <w:pPr>
              <w:keepNext/>
              <w:spacing w:after="0" w:line="240" w:lineRule="auto"/>
            </w:pPr>
            <w:r>
              <w:rPr>
                <w:i/>
              </w:rPr>
              <w:t>Select all that apply</w:t>
            </w:r>
            <w:r>
              <w:rPr>
                <w:i/>
              </w:rPr>
              <w:br/>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6C4" w14:textId="77777777" w:rsidTr="00D0303D">
              <w:tc>
                <w:tcPr>
                  <w:tcW w:w="792" w:type="dxa"/>
                  <w:shd w:val="clear" w:color="auto" w:fill="auto"/>
                  <w:tcMar>
                    <w:top w:w="0" w:type="dxa"/>
                    <w:left w:w="108" w:type="dxa"/>
                    <w:bottom w:w="0" w:type="dxa"/>
                    <w:right w:w="108" w:type="dxa"/>
                  </w:tcMar>
                </w:tcPr>
                <w:p w14:paraId="696336C2"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6C3" w14:textId="77777777" w:rsidR="007778B0" w:rsidRDefault="006F5DFD" w:rsidP="006F5DFD">
                  <w:pPr>
                    <w:spacing w:after="0" w:line="240" w:lineRule="auto"/>
                  </w:pPr>
                  <w:r>
                    <w:t>Emergency department</w:t>
                  </w:r>
                </w:p>
              </w:tc>
            </w:tr>
            <w:tr w:rsidR="007778B0" w14:paraId="696336C7" w14:textId="77777777" w:rsidTr="00D0303D">
              <w:tc>
                <w:tcPr>
                  <w:tcW w:w="792" w:type="dxa"/>
                  <w:shd w:val="clear" w:color="auto" w:fill="auto"/>
                  <w:tcMar>
                    <w:top w:w="0" w:type="dxa"/>
                    <w:left w:w="108" w:type="dxa"/>
                    <w:bottom w:w="0" w:type="dxa"/>
                    <w:right w:w="108" w:type="dxa"/>
                  </w:tcMar>
                </w:tcPr>
                <w:p w14:paraId="696336C5"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6C6" w14:textId="77777777" w:rsidR="007778B0" w:rsidRDefault="006F5DFD" w:rsidP="006F5DFD">
                  <w:pPr>
                    <w:spacing w:after="0" w:line="240" w:lineRule="auto"/>
                  </w:pPr>
                  <w:r>
                    <w:t xml:space="preserve">Poison </w:t>
                  </w:r>
                  <w:proofErr w:type="spellStart"/>
                  <w:r>
                    <w:t>centre</w:t>
                  </w:r>
                  <w:proofErr w:type="spellEnd"/>
                </w:p>
              </w:tc>
            </w:tr>
            <w:tr w:rsidR="007778B0" w14:paraId="696336CA" w14:textId="77777777" w:rsidTr="00D0303D">
              <w:tc>
                <w:tcPr>
                  <w:tcW w:w="792" w:type="dxa"/>
                  <w:shd w:val="clear" w:color="auto" w:fill="auto"/>
                  <w:tcMar>
                    <w:top w:w="0" w:type="dxa"/>
                    <w:left w:w="108" w:type="dxa"/>
                    <w:bottom w:w="0" w:type="dxa"/>
                    <w:right w:w="108" w:type="dxa"/>
                  </w:tcMar>
                </w:tcPr>
                <w:p w14:paraId="696336C8"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6C9" w14:textId="77777777" w:rsidR="007778B0" w:rsidRDefault="006F5DFD" w:rsidP="006F5DFD">
                  <w:pPr>
                    <w:spacing w:after="0" w:line="240" w:lineRule="auto"/>
                  </w:pPr>
                  <w:r>
                    <w:t>Doctor or other health professional</w:t>
                  </w:r>
                </w:p>
              </w:tc>
            </w:tr>
            <w:tr w:rsidR="007778B0" w14:paraId="696336CD" w14:textId="77777777" w:rsidTr="00D0303D">
              <w:tc>
                <w:tcPr>
                  <w:tcW w:w="792" w:type="dxa"/>
                  <w:shd w:val="clear" w:color="auto" w:fill="auto"/>
                  <w:tcMar>
                    <w:top w:w="0" w:type="dxa"/>
                    <w:left w:w="108" w:type="dxa"/>
                    <w:bottom w:w="0" w:type="dxa"/>
                    <w:right w:w="108" w:type="dxa"/>
                  </w:tcMar>
                </w:tcPr>
                <w:p w14:paraId="696336CB"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36CC" w14:textId="77777777" w:rsidR="007778B0" w:rsidRDefault="006F5DFD" w:rsidP="006F5DFD">
                  <w:pPr>
                    <w:spacing w:after="0" w:line="240" w:lineRule="auto"/>
                  </w:pPr>
                  <w:r>
                    <w:t>Walk-in clinic</w:t>
                  </w:r>
                </w:p>
              </w:tc>
            </w:tr>
            <w:tr w:rsidR="007778B0" w14:paraId="696336D0" w14:textId="77777777" w:rsidTr="00D0303D">
              <w:tc>
                <w:tcPr>
                  <w:tcW w:w="792" w:type="dxa"/>
                  <w:shd w:val="clear" w:color="auto" w:fill="auto"/>
                  <w:tcMar>
                    <w:top w:w="0" w:type="dxa"/>
                    <w:left w:w="108" w:type="dxa"/>
                    <w:bottom w:w="0" w:type="dxa"/>
                    <w:right w:w="108" w:type="dxa"/>
                  </w:tcMar>
                </w:tcPr>
                <w:p w14:paraId="696336CE"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36CF" w14:textId="77777777" w:rsidR="007778B0" w:rsidRDefault="006F5DFD" w:rsidP="006F5DFD">
                  <w:pPr>
                    <w:spacing w:after="0" w:line="240" w:lineRule="auto"/>
                  </w:pPr>
                  <w:r>
                    <w:t>Telephone health service/helpline</w:t>
                  </w:r>
                </w:p>
              </w:tc>
            </w:tr>
            <w:tr w:rsidR="007778B0" w14:paraId="696336D3" w14:textId="77777777" w:rsidTr="00D0303D">
              <w:tc>
                <w:tcPr>
                  <w:tcW w:w="792" w:type="dxa"/>
                  <w:shd w:val="clear" w:color="auto" w:fill="auto"/>
                  <w:tcMar>
                    <w:top w:w="0" w:type="dxa"/>
                    <w:left w:w="108" w:type="dxa"/>
                    <w:bottom w:w="0" w:type="dxa"/>
                    <w:right w:w="108" w:type="dxa"/>
                  </w:tcMar>
                </w:tcPr>
                <w:p w14:paraId="696336D1"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36D2" w14:textId="77777777" w:rsidR="007778B0" w:rsidRDefault="006F5DFD" w:rsidP="006F5DFD">
                  <w:pPr>
                    <w:spacing w:after="0" w:line="240" w:lineRule="auto"/>
                  </w:pPr>
                  <w:r>
                    <w:t>Addiction support services</w:t>
                  </w:r>
                </w:p>
              </w:tc>
            </w:tr>
            <w:tr w:rsidR="007778B0" w14:paraId="696336D6" w14:textId="77777777" w:rsidTr="00D0303D">
              <w:tc>
                <w:tcPr>
                  <w:tcW w:w="792" w:type="dxa"/>
                  <w:shd w:val="clear" w:color="auto" w:fill="auto"/>
                  <w:tcMar>
                    <w:top w:w="0" w:type="dxa"/>
                    <w:left w:w="108" w:type="dxa"/>
                    <w:bottom w:w="0" w:type="dxa"/>
                    <w:right w:w="108" w:type="dxa"/>
                  </w:tcMar>
                </w:tcPr>
                <w:p w14:paraId="696336D4"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36D5" w14:textId="77777777" w:rsidR="007778B0" w:rsidRDefault="006F5DFD" w:rsidP="006F5DFD">
                  <w:pPr>
                    <w:spacing w:after="0" w:line="240" w:lineRule="auto"/>
                  </w:pPr>
                  <w:r>
                    <w:t>Other (please specify): __________________________________________________</w:t>
                  </w:r>
                </w:p>
              </w:tc>
            </w:tr>
            <w:tr w:rsidR="007778B0" w14:paraId="696336D9" w14:textId="77777777" w:rsidTr="00D0303D">
              <w:trPr>
                <w:trHeight w:val="80"/>
              </w:trPr>
              <w:tc>
                <w:tcPr>
                  <w:tcW w:w="792" w:type="dxa"/>
                  <w:shd w:val="clear" w:color="auto" w:fill="auto"/>
                  <w:tcMar>
                    <w:top w:w="0" w:type="dxa"/>
                    <w:left w:w="108" w:type="dxa"/>
                    <w:bottom w:w="0" w:type="dxa"/>
                    <w:right w:w="108" w:type="dxa"/>
                  </w:tcMar>
                </w:tcPr>
                <w:p w14:paraId="696336D7"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36D8" w14:textId="77777777" w:rsidR="007778B0" w:rsidRDefault="006F5DFD" w:rsidP="006F5DFD">
                  <w:pPr>
                    <w:spacing w:after="0" w:line="240" w:lineRule="auto"/>
                  </w:pPr>
                  <w:r>
                    <w:t>None of the above</w:t>
                  </w:r>
                  <w:r>
                    <w:rPr>
                      <w:i/>
                    </w:rPr>
                    <w:tab/>
                    <w:t>(Exclusive)</w:t>
                  </w:r>
                </w:p>
              </w:tc>
            </w:tr>
          </w:tbl>
          <w:p w14:paraId="696336DA" w14:textId="77777777" w:rsidR="007778B0" w:rsidRDefault="007778B0" w:rsidP="006F5DFD">
            <w:pPr>
              <w:keepNext/>
              <w:spacing w:after="40" w:line="240" w:lineRule="auto"/>
              <w:rPr>
                <w:i/>
              </w:rPr>
            </w:pPr>
          </w:p>
          <w:tbl>
            <w:tblPr>
              <w:tblW w:w="9915" w:type="dxa"/>
              <w:tblLayout w:type="fixed"/>
              <w:tblCellMar>
                <w:left w:w="10" w:type="dxa"/>
                <w:right w:w="10" w:type="dxa"/>
              </w:tblCellMar>
              <w:tblLook w:val="0000" w:firstRow="0" w:lastRow="0" w:firstColumn="0" w:lastColumn="0" w:noHBand="0" w:noVBand="0"/>
            </w:tblPr>
            <w:tblGrid>
              <w:gridCol w:w="775"/>
              <w:gridCol w:w="9140"/>
            </w:tblGrid>
            <w:tr w:rsidR="007778B0" w14:paraId="696336DD" w14:textId="77777777" w:rsidTr="00D0303D">
              <w:tc>
                <w:tcPr>
                  <w:tcW w:w="775" w:type="dxa"/>
                  <w:shd w:val="clear" w:color="auto" w:fill="auto"/>
                  <w:tcMar>
                    <w:top w:w="0" w:type="dxa"/>
                    <w:left w:w="108" w:type="dxa"/>
                    <w:bottom w:w="0" w:type="dxa"/>
                    <w:right w:w="108" w:type="dxa"/>
                  </w:tcMar>
                </w:tcPr>
                <w:p w14:paraId="696336DB"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140" w:type="dxa"/>
                  <w:shd w:val="clear" w:color="auto" w:fill="auto"/>
                  <w:tcMar>
                    <w:top w:w="0" w:type="dxa"/>
                    <w:left w:w="108" w:type="dxa"/>
                    <w:bottom w:w="0" w:type="dxa"/>
                    <w:right w:w="108" w:type="dxa"/>
                  </w:tcMar>
                </w:tcPr>
                <w:p w14:paraId="696336DC" w14:textId="77777777" w:rsidR="007778B0" w:rsidRDefault="006F5DFD" w:rsidP="006F5DFD">
                  <w:pPr>
                    <w:spacing w:after="0" w:line="240" w:lineRule="auto"/>
                  </w:pPr>
                  <w:r>
                    <w:t>Unselected</w:t>
                  </w:r>
                </w:p>
              </w:tc>
            </w:tr>
            <w:tr w:rsidR="007778B0" w14:paraId="696336E0" w14:textId="77777777" w:rsidTr="00D0303D">
              <w:tc>
                <w:tcPr>
                  <w:tcW w:w="775" w:type="dxa"/>
                  <w:shd w:val="clear" w:color="auto" w:fill="auto"/>
                  <w:tcMar>
                    <w:top w:w="0" w:type="dxa"/>
                    <w:left w:w="108" w:type="dxa"/>
                    <w:bottom w:w="0" w:type="dxa"/>
                    <w:right w:w="108" w:type="dxa"/>
                  </w:tcMar>
                </w:tcPr>
                <w:p w14:paraId="696336DE"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140" w:type="dxa"/>
                  <w:shd w:val="clear" w:color="auto" w:fill="auto"/>
                  <w:tcMar>
                    <w:top w:w="0" w:type="dxa"/>
                    <w:left w:w="108" w:type="dxa"/>
                    <w:bottom w:w="0" w:type="dxa"/>
                    <w:right w:w="108" w:type="dxa"/>
                  </w:tcMar>
                </w:tcPr>
                <w:p w14:paraId="696336DF" w14:textId="77777777" w:rsidR="007778B0" w:rsidRDefault="006F5DFD" w:rsidP="006F5DFD">
                  <w:pPr>
                    <w:spacing w:after="0" w:line="240" w:lineRule="auto"/>
                  </w:pPr>
                  <w:r>
                    <w:t>Selected</w:t>
                  </w:r>
                </w:p>
              </w:tc>
            </w:tr>
            <w:tr w:rsidR="007778B0" w14:paraId="696336E3" w14:textId="77777777" w:rsidTr="00D0303D">
              <w:tc>
                <w:tcPr>
                  <w:tcW w:w="775" w:type="dxa"/>
                  <w:shd w:val="clear" w:color="auto" w:fill="auto"/>
                  <w:tcMar>
                    <w:top w:w="0" w:type="dxa"/>
                    <w:left w:w="108" w:type="dxa"/>
                    <w:bottom w:w="0" w:type="dxa"/>
                    <w:right w:w="108" w:type="dxa"/>
                  </w:tcMar>
                </w:tcPr>
                <w:p w14:paraId="696336E1"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140" w:type="dxa"/>
                  <w:shd w:val="clear" w:color="auto" w:fill="auto"/>
                  <w:tcMar>
                    <w:top w:w="0" w:type="dxa"/>
                    <w:left w:w="108" w:type="dxa"/>
                    <w:bottom w:w="0" w:type="dxa"/>
                    <w:right w:w="108" w:type="dxa"/>
                  </w:tcMar>
                </w:tcPr>
                <w:p w14:paraId="696336E2" w14:textId="77777777" w:rsidR="007778B0" w:rsidRDefault="006F5DFD" w:rsidP="006F5DFD">
                  <w:pPr>
                    <w:spacing w:after="0" w:line="240" w:lineRule="auto"/>
                  </w:pPr>
                  <w:r>
                    <w:t>Missing</w:t>
                  </w:r>
                </w:p>
              </w:tc>
            </w:tr>
          </w:tbl>
          <w:p w14:paraId="696336E4" w14:textId="77777777" w:rsidR="007778B0" w:rsidRDefault="007778B0" w:rsidP="006F5DFD">
            <w:pPr>
              <w:keepNext/>
              <w:spacing w:after="40" w:line="240" w:lineRule="auto"/>
              <w:rPr>
                <w:i/>
              </w:rPr>
            </w:pPr>
          </w:p>
        </w:tc>
      </w:tr>
      <w:tr w:rsidR="007778B0" w14:paraId="696336F3"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E6" w14:textId="77777777" w:rsidR="007778B0" w:rsidRDefault="006F5DFD" w:rsidP="006F5DFD">
            <w:pPr>
              <w:keepNext/>
              <w:spacing w:after="40" w:line="240" w:lineRule="auto"/>
              <w:rPr>
                <w:b/>
              </w:rPr>
            </w:pPr>
            <w:proofErr w:type="spellStart"/>
            <w:r>
              <w:rPr>
                <w:b/>
              </w:rPr>
              <w:t>aware_ar</w:t>
            </w:r>
            <w:proofErr w:type="spellEnd"/>
          </w:p>
          <w:p w14:paraId="696336E7" w14:textId="77777777" w:rsidR="007778B0" w:rsidRPr="00D0303D" w:rsidRDefault="006F5DFD" w:rsidP="006F5DFD">
            <w:pPr>
              <w:keepNext/>
              <w:spacing w:after="40" w:line="240" w:lineRule="auto"/>
            </w:pPr>
            <w:r>
              <w:rPr>
                <w:bCs/>
                <w:i/>
                <w:iCs/>
              </w:rPr>
              <w:t>[variable added in 2023]</w:t>
            </w: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E8" w14:textId="77777777" w:rsidR="007778B0" w:rsidRDefault="006F5DFD" w:rsidP="006F5DFD">
            <w:pPr>
              <w:keepNext/>
              <w:spacing w:after="0" w:line="240" w:lineRule="auto"/>
            </w:pPr>
            <w:r>
              <w:t xml:space="preserve">Are you aware that you can report adverse health or side effect(s) from cannabis use on a Health Canada website?  </w:t>
            </w:r>
            <w:r>
              <w:br/>
            </w:r>
          </w:p>
          <w:tbl>
            <w:tblPr>
              <w:tblW w:w="9915" w:type="dxa"/>
              <w:tblLayout w:type="fixed"/>
              <w:tblCellMar>
                <w:left w:w="10" w:type="dxa"/>
                <w:right w:w="10" w:type="dxa"/>
              </w:tblCellMar>
              <w:tblLook w:val="0000" w:firstRow="0" w:lastRow="0" w:firstColumn="0" w:lastColumn="0" w:noHBand="0" w:noVBand="0"/>
            </w:tblPr>
            <w:tblGrid>
              <w:gridCol w:w="785"/>
              <w:gridCol w:w="9130"/>
            </w:tblGrid>
            <w:tr w:rsidR="007778B0" w14:paraId="696336EB" w14:textId="77777777" w:rsidTr="00D0303D">
              <w:tc>
                <w:tcPr>
                  <w:tcW w:w="785" w:type="dxa"/>
                  <w:shd w:val="clear" w:color="auto" w:fill="auto"/>
                  <w:tcMar>
                    <w:top w:w="0" w:type="dxa"/>
                    <w:left w:w="108" w:type="dxa"/>
                    <w:bottom w:w="0" w:type="dxa"/>
                    <w:right w:w="108" w:type="dxa"/>
                  </w:tcMar>
                </w:tcPr>
                <w:p w14:paraId="696336E9" w14:textId="77777777" w:rsidR="007778B0" w:rsidRDefault="006F5DFD" w:rsidP="006F5DFD">
                  <w:pPr>
                    <w:spacing w:after="0" w:line="240" w:lineRule="auto"/>
                  </w:pPr>
                  <w:r>
                    <w:rPr>
                      <w:rFonts w:ascii="Segoe UI Symbol" w:hAnsi="Segoe UI Symbol" w:cs="Segoe UI Symbol"/>
                    </w:rPr>
                    <w:t>❍</w:t>
                  </w:r>
                  <w:r>
                    <w:t xml:space="preserve">   1</w:t>
                  </w:r>
                </w:p>
              </w:tc>
              <w:tc>
                <w:tcPr>
                  <w:tcW w:w="9130" w:type="dxa"/>
                  <w:shd w:val="clear" w:color="auto" w:fill="auto"/>
                  <w:tcMar>
                    <w:top w:w="0" w:type="dxa"/>
                    <w:left w:w="108" w:type="dxa"/>
                    <w:bottom w:w="0" w:type="dxa"/>
                    <w:right w:w="108" w:type="dxa"/>
                  </w:tcMar>
                </w:tcPr>
                <w:p w14:paraId="696336EA" w14:textId="77777777" w:rsidR="007778B0" w:rsidRDefault="006F5DFD" w:rsidP="006F5DFD">
                  <w:pPr>
                    <w:spacing w:after="0" w:line="240" w:lineRule="auto"/>
                  </w:pPr>
                  <w:r>
                    <w:t>Yes</w:t>
                  </w:r>
                </w:p>
              </w:tc>
            </w:tr>
            <w:tr w:rsidR="007778B0" w14:paraId="696336EE" w14:textId="77777777" w:rsidTr="00D0303D">
              <w:tc>
                <w:tcPr>
                  <w:tcW w:w="785" w:type="dxa"/>
                  <w:shd w:val="clear" w:color="auto" w:fill="auto"/>
                  <w:tcMar>
                    <w:top w:w="0" w:type="dxa"/>
                    <w:left w:w="108" w:type="dxa"/>
                    <w:bottom w:w="0" w:type="dxa"/>
                    <w:right w:w="108" w:type="dxa"/>
                  </w:tcMar>
                </w:tcPr>
                <w:p w14:paraId="696336EC" w14:textId="77777777" w:rsidR="007778B0" w:rsidRDefault="006F5DFD" w:rsidP="006F5DFD">
                  <w:pPr>
                    <w:spacing w:after="0" w:line="240" w:lineRule="auto"/>
                  </w:pPr>
                  <w:r>
                    <w:rPr>
                      <w:rFonts w:ascii="Segoe UI Symbol" w:hAnsi="Segoe UI Symbol" w:cs="Segoe UI Symbol"/>
                    </w:rPr>
                    <w:t>❍</w:t>
                  </w:r>
                  <w:r>
                    <w:t xml:space="preserve">   0</w:t>
                  </w:r>
                </w:p>
              </w:tc>
              <w:tc>
                <w:tcPr>
                  <w:tcW w:w="9130" w:type="dxa"/>
                  <w:shd w:val="clear" w:color="auto" w:fill="auto"/>
                  <w:tcMar>
                    <w:top w:w="0" w:type="dxa"/>
                    <w:left w:w="108" w:type="dxa"/>
                    <w:bottom w:w="0" w:type="dxa"/>
                    <w:right w:w="108" w:type="dxa"/>
                  </w:tcMar>
                </w:tcPr>
                <w:p w14:paraId="696336ED" w14:textId="77777777" w:rsidR="007778B0" w:rsidRDefault="006F5DFD" w:rsidP="006F5DFD">
                  <w:pPr>
                    <w:spacing w:after="0" w:line="240" w:lineRule="auto"/>
                  </w:pPr>
                  <w:r>
                    <w:t>No</w:t>
                  </w:r>
                </w:p>
              </w:tc>
            </w:tr>
            <w:tr w:rsidR="007778B0" w14:paraId="696336F1" w14:textId="77777777" w:rsidTr="00D0303D">
              <w:tc>
                <w:tcPr>
                  <w:tcW w:w="785" w:type="dxa"/>
                  <w:shd w:val="clear" w:color="auto" w:fill="auto"/>
                  <w:tcMar>
                    <w:top w:w="0" w:type="dxa"/>
                    <w:left w:w="108" w:type="dxa"/>
                    <w:bottom w:w="0" w:type="dxa"/>
                    <w:right w:w="108" w:type="dxa"/>
                  </w:tcMar>
                </w:tcPr>
                <w:p w14:paraId="696336EF"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130" w:type="dxa"/>
                  <w:shd w:val="clear" w:color="auto" w:fill="auto"/>
                  <w:tcMar>
                    <w:top w:w="0" w:type="dxa"/>
                    <w:left w:w="108" w:type="dxa"/>
                    <w:bottom w:w="0" w:type="dxa"/>
                    <w:right w:w="108" w:type="dxa"/>
                  </w:tcMar>
                </w:tcPr>
                <w:p w14:paraId="696336F0" w14:textId="77777777" w:rsidR="007778B0" w:rsidRDefault="006F5DFD" w:rsidP="006F5DFD">
                  <w:pPr>
                    <w:spacing w:after="0" w:line="240" w:lineRule="auto"/>
                  </w:pPr>
                  <w:r>
                    <w:t>Missing</w:t>
                  </w:r>
                </w:p>
              </w:tc>
            </w:tr>
          </w:tbl>
          <w:p w14:paraId="696336F2" w14:textId="77777777" w:rsidR="007778B0" w:rsidRDefault="007778B0" w:rsidP="006F5DFD">
            <w:pPr>
              <w:keepNext/>
              <w:spacing w:after="40" w:line="240" w:lineRule="auto"/>
              <w:rPr>
                <w:i/>
              </w:rPr>
            </w:pPr>
          </w:p>
        </w:tc>
      </w:tr>
      <w:tr w:rsidR="007778B0" w14:paraId="6963370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F4" w14:textId="77777777" w:rsidR="007778B0" w:rsidRDefault="006F5DFD" w:rsidP="006F5DFD">
            <w:pPr>
              <w:keepNext/>
              <w:spacing w:after="40" w:line="240" w:lineRule="auto"/>
              <w:rPr>
                <w:b/>
              </w:rPr>
            </w:pPr>
            <w:proofErr w:type="spellStart"/>
            <w:r>
              <w:rPr>
                <w:b/>
              </w:rPr>
              <w:t>report_ar</w:t>
            </w:r>
            <w:proofErr w:type="spellEnd"/>
          </w:p>
          <w:p w14:paraId="696336F5" w14:textId="77777777" w:rsidR="007778B0" w:rsidRPr="00D0303D" w:rsidRDefault="006F5DFD" w:rsidP="006F5DFD">
            <w:pPr>
              <w:keepNext/>
              <w:spacing w:after="40" w:line="240" w:lineRule="auto"/>
            </w:pPr>
            <w:r>
              <w:rPr>
                <w:bCs/>
                <w:i/>
                <w:iCs/>
              </w:rPr>
              <w:t>[variable added in 2023]</w:t>
            </w: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6F6" w14:textId="77777777" w:rsidR="007778B0" w:rsidRDefault="006F5DFD" w:rsidP="006F5DFD">
            <w:pPr>
              <w:keepNext/>
              <w:spacing w:after="40" w:line="240" w:lineRule="auto"/>
            </w:pPr>
            <w:r>
              <w:rPr>
                <w:i/>
              </w:rPr>
              <w:t xml:space="preserve">Show if experienced adverse reaction AND aware you can report an adverse reaction </w:t>
            </w:r>
            <w:r>
              <w:rPr>
                <w:i/>
                <w:iCs/>
              </w:rPr>
              <w:t xml:space="preserve">(anything selected in </w:t>
            </w:r>
            <w:proofErr w:type="spellStart"/>
            <w:r>
              <w:rPr>
                <w:i/>
                <w:iCs/>
              </w:rPr>
              <w:t>ar</w:t>
            </w:r>
            <w:proofErr w:type="spellEnd"/>
            <w:r>
              <w:rPr>
                <w:i/>
                <w:iCs/>
              </w:rPr>
              <w:t xml:space="preserve">_ series except </w:t>
            </w:r>
            <w:proofErr w:type="spellStart"/>
            <w:r>
              <w:rPr>
                <w:i/>
                <w:iCs/>
              </w:rPr>
              <w:t>ar_none_dv</w:t>
            </w:r>
            <w:proofErr w:type="spellEnd"/>
            <w:r>
              <w:rPr>
                <w:i/>
                <w:iCs/>
              </w:rPr>
              <w:t xml:space="preserve"> AND </w:t>
            </w:r>
            <w:proofErr w:type="spellStart"/>
            <w:r>
              <w:rPr>
                <w:i/>
                <w:iCs/>
              </w:rPr>
              <w:t>aware_ar</w:t>
            </w:r>
            <w:proofErr w:type="spellEnd"/>
            <w:r>
              <w:rPr>
                <w:i/>
                <w:iCs/>
              </w:rPr>
              <w:t>=1)</w:t>
            </w:r>
          </w:p>
          <w:p w14:paraId="696336F7" w14:textId="77777777" w:rsidR="007778B0" w:rsidRDefault="006F5DFD" w:rsidP="006F5DFD">
            <w:pPr>
              <w:keepNext/>
              <w:spacing w:after="0" w:line="240" w:lineRule="auto"/>
            </w:pPr>
            <w:r>
              <w:t xml:space="preserve">Have you ever used a Health Canada website to report an adverse health or side effect(s) from cannabis use?  </w:t>
            </w:r>
            <w:r>
              <w:br/>
            </w:r>
          </w:p>
          <w:tbl>
            <w:tblPr>
              <w:tblW w:w="9915" w:type="dxa"/>
              <w:tblLayout w:type="fixed"/>
              <w:tblCellMar>
                <w:left w:w="10" w:type="dxa"/>
                <w:right w:w="10" w:type="dxa"/>
              </w:tblCellMar>
              <w:tblLook w:val="0000" w:firstRow="0" w:lastRow="0" w:firstColumn="0" w:lastColumn="0" w:noHBand="0" w:noVBand="0"/>
            </w:tblPr>
            <w:tblGrid>
              <w:gridCol w:w="785"/>
              <w:gridCol w:w="9130"/>
            </w:tblGrid>
            <w:tr w:rsidR="007778B0" w14:paraId="696336FA" w14:textId="77777777" w:rsidTr="00D0303D">
              <w:tc>
                <w:tcPr>
                  <w:tcW w:w="785" w:type="dxa"/>
                  <w:shd w:val="clear" w:color="auto" w:fill="auto"/>
                  <w:tcMar>
                    <w:top w:w="0" w:type="dxa"/>
                    <w:left w:w="108" w:type="dxa"/>
                    <w:bottom w:w="0" w:type="dxa"/>
                    <w:right w:w="108" w:type="dxa"/>
                  </w:tcMar>
                </w:tcPr>
                <w:p w14:paraId="696336F8" w14:textId="77777777" w:rsidR="007778B0" w:rsidRDefault="006F5DFD" w:rsidP="006F5DFD">
                  <w:pPr>
                    <w:spacing w:after="0" w:line="240" w:lineRule="auto"/>
                  </w:pPr>
                  <w:r>
                    <w:rPr>
                      <w:rFonts w:ascii="Segoe UI Symbol" w:hAnsi="Segoe UI Symbol" w:cs="Segoe UI Symbol"/>
                    </w:rPr>
                    <w:t>❍</w:t>
                  </w:r>
                  <w:r>
                    <w:t xml:space="preserve">   1</w:t>
                  </w:r>
                </w:p>
              </w:tc>
              <w:tc>
                <w:tcPr>
                  <w:tcW w:w="9130" w:type="dxa"/>
                  <w:shd w:val="clear" w:color="auto" w:fill="auto"/>
                  <w:tcMar>
                    <w:top w:w="0" w:type="dxa"/>
                    <w:left w:w="108" w:type="dxa"/>
                    <w:bottom w:w="0" w:type="dxa"/>
                    <w:right w:w="108" w:type="dxa"/>
                  </w:tcMar>
                </w:tcPr>
                <w:p w14:paraId="696336F9" w14:textId="77777777" w:rsidR="007778B0" w:rsidRDefault="006F5DFD" w:rsidP="006F5DFD">
                  <w:pPr>
                    <w:spacing w:after="0" w:line="240" w:lineRule="auto"/>
                  </w:pPr>
                  <w:r>
                    <w:t>Yes</w:t>
                  </w:r>
                </w:p>
              </w:tc>
            </w:tr>
            <w:tr w:rsidR="007778B0" w14:paraId="696336FD" w14:textId="77777777" w:rsidTr="00D0303D">
              <w:tc>
                <w:tcPr>
                  <w:tcW w:w="785" w:type="dxa"/>
                  <w:shd w:val="clear" w:color="auto" w:fill="auto"/>
                  <w:tcMar>
                    <w:top w:w="0" w:type="dxa"/>
                    <w:left w:w="108" w:type="dxa"/>
                    <w:bottom w:w="0" w:type="dxa"/>
                    <w:right w:w="108" w:type="dxa"/>
                  </w:tcMar>
                </w:tcPr>
                <w:p w14:paraId="696336FB" w14:textId="77777777" w:rsidR="007778B0" w:rsidRDefault="006F5DFD" w:rsidP="006F5DFD">
                  <w:pPr>
                    <w:spacing w:after="0" w:line="240" w:lineRule="auto"/>
                  </w:pPr>
                  <w:r>
                    <w:rPr>
                      <w:rFonts w:ascii="Segoe UI Symbol" w:hAnsi="Segoe UI Symbol" w:cs="Segoe UI Symbol"/>
                    </w:rPr>
                    <w:t>❍</w:t>
                  </w:r>
                  <w:r>
                    <w:t xml:space="preserve">   0</w:t>
                  </w:r>
                </w:p>
              </w:tc>
              <w:tc>
                <w:tcPr>
                  <w:tcW w:w="9130" w:type="dxa"/>
                  <w:shd w:val="clear" w:color="auto" w:fill="auto"/>
                  <w:tcMar>
                    <w:top w:w="0" w:type="dxa"/>
                    <w:left w:w="108" w:type="dxa"/>
                    <w:bottom w:w="0" w:type="dxa"/>
                    <w:right w:w="108" w:type="dxa"/>
                  </w:tcMar>
                </w:tcPr>
                <w:p w14:paraId="696336FC" w14:textId="77777777" w:rsidR="007778B0" w:rsidRDefault="006F5DFD" w:rsidP="006F5DFD">
                  <w:pPr>
                    <w:spacing w:after="0" w:line="240" w:lineRule="auto"/>
                  </w:pPr>
                  <w:r>
                    <w:t>No</w:t>
                  </w:r>
                </w:p>
              </w:tc>
            </w:tr>
            <w:tr w:rsidR="007778B0" w14:paraId="69633700" w14:textId="77777777" w:rsidTr="00D0303D">
              <w:tc>
                <w:tcPr>
                  <w:tcW w:w="785" w:type="dxa"/>
                  <w:shd w:val="clear" w:color="auto" w:fill="auto"/>
                  <w:tcMar>
                    <w:top w:w="0" w:type="dxa"/>
                    <w:left w:w="108" w:type="dxa"/>
                    <w:bottom w:w="0" w:type="dxa"/>
                    <w:right w:w="108" w:type="dxa"/>
                  </w:tcMar>
                </w:tcPr>
                <w:p w14:paraId="696336F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130" w:type="dxa"/>
                  <w:shd w:val="clear" w:color="auto" w:fill="auto"/>
                  <w:tcMar>
                    <w:top w:w="0" w:type="dxa"/>
                    <w:left w:w="108" w:type="dxa"/>
                    <w:bottom w:w="0" w:type="dxa"/>
                    <w:right w:w="108" w:type="dxa"/>
                  </w:tcMar>
                </w:tcPr>
                <w:p w14:paraId="696336FF" w14:textId="77777777" w:rsidR="007778B0" w:rsidRDefault="006F5DFD" w:rsidP="006F5DFD">
                  <w:pPr>
                    <w:spacing w:after="0" w:line="240" w:lineRule="auto"/>
                  </w:pPr>
                  <w:r>
                    <w:t>Missing</w:t>
                  </w:r>
                </w:p>
              </w:tc>
            </w:tr>
          </w:tbl>
          <w:p w14:paraId="69633701" w14:textId="77777777" w:rsidR="007778B0" w:rsidRDefault="007778B0" w:rsidP="006F5DFD">
            <w:pPr>
              <w:keepNext/>
              <w:spacing w:after="40" w:line="240" w:lineRule="auto"/>
              <w:rPr>
                <w:i/>
              </w:rPr>
            </w:pPr>
          </w:p>
        </w:tc>
      </w:tr>
      <w:tr w:rsidR="007778B0" w14:paraId="69633732" w14:textId="77777777" w:rsidTr="00D0303D">
        <w:tc>
          <w:tcPr>
            <w:tcW w:w="26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03" w14:textId="77777777" w:rsidR="007778B0" w:rsidRDefault="006F5DFD" w:rsidP="006F5DFD">
            <w:pPr>
              <w:keepNext/>
              <w:spacing w:after="40" w:line="240" w:lineRule="auto"/>
              <w:rPr>
                <w:b/>
              </w:rPr>
            </w:pPr>
            <w:proofErr w:type="spellStart"/>
            <w:r>
              <w:rPr>
                <w:b/>
              </w:rPr>
              <w:lastRenderedPageBreak/>
              <w:t>report_ar_mild</w:t>
            </w:r>
            <w:proofErr w:type="spellEnd"/>
          </w:p>
          <w:p w14:paraId="69633704" w14:textId="77777777" w:rsidR="007778B0" w:rsidRDefault="006F5DFD" w:rsidP="006F5DFD">
            <w:pPr>
              <w:keepNext/>
              <w:spacing w:after="40" w:line="240" w:lineRule="auto"/>
              <w:rPr>
                <w:b/>
              </w:rPr>
            </w:pPr>
            <w:proofErr w:type="spellStart"/>
            <w:r>
              <w:rPr>
                <w:b/>
              </w:rPr>
              <w:t>report_ar_where</w:t>
            </w:r>
            <w:proofErr w:type="spellEnd"/>
          </w:p>
          <w:p w14:paraId="69633705" w14:textId="77777777" w:rsidR="007778B0" w:rsidRDefault="006F5DFD" w:rsidP="006F5DFD">
            <w:pPr>
              <w:keepNext/>
              <w:spacing w:after="40" w:line="240" w:lineRule="auto"/>
              <w:rPr>
                <w:b/>
              </w:rPr>
            </w:pPr>
            <w:proofErr w:type="spellStart"/>
            <w:r>
              <w:rPr>
                <w:b/>
              </w:rPr>
              <w:t>report_ar_unclear</w:t>
            </w:r>
            <w:proofErr w:type="spellEnd"/>
          </w:p>
          <w:p w14:paraId="69633706" w14:textId="77777777" w:rsidR="007778B0" w:rsidRDefault="006F5DFD" w:rsidP="006F5DFD">
            <w:pPr>
              <w:keepNext/>
              <w:spacing w:after="40" w:line="240" w:lineRule="auto"/>
              <w:rPr>
                <w:b/>
              </w:rPr>
            </w:pPr>
            <w:proofErr w:type="spellStart"/>
            <w:r>
              <w:rPr>
                <w:b/>
              </w:rPr>
              <w:t>report_ar_long</w:t>
            </w:r>
            <w:proofErr w:type="spellEnd"/>
          </w:p>
          <w:p w14:paraId="69633707" w14:textId="77777777" w:rsidR="007778B0" w:rsidRDefault="006F5DFD" w:rsidP="006F5DFD">
            <w:pPr>
              <w:keepNext/>
              <w:spacing w:after="40" w:line="240" w:lineRule="auto"/>
              <w:rPr>
                <w:b/>
              </w:rPr>
            </w:pPr>
            <w:proofErr w:type="spellStart"/>
            <w:r>
              <w:rPr>
                <w:b/>
              </w:rPr>
              <w:t>report_ar_privacy</w:t>
            </w:r>
            <w:proofErr w:type="spellEnd"/>
          </w:p>
          <w:p w14:paraId="69633708" w14:textId="77777777" w:rsidR="007778B0" w:rsidRDefault="006F5DFD" w:rsidP="006F5DFD">
            <w:pPr>
              <w:keepNext/>
              <w:spacing w:after="40" w:line="240" w:lineRule="auto"/>
              <w:rPr>
                <w:b/>
              </w:rPr>
            </w:pPr>
            <w:proofErr w:type="spellStart"/>
            <w:r>
              <w:rPr>
                <w:b/>
              </w:rPr>
              <w:t>report_ar_none</w:t>
            </w:r>
            <w:proofErr w:type="spellEnd"/>
          </w:p>
          <w:p w14:paraId="69633709" w14:textId="77777777" w:rsidR="007778B0" w:rsidRDefault="006F5DFD" w:rsidP="006F5DFD">
            <w:pPr>
              <w:keepNext/>
              <w:spacing w:after="40" w:line="240" w:lineRule="auto"/>
              <w:rPr>
                <w:b/>
              </w:rPr>
            </w:pPr>
            <w:proofErr w:type="spellStart"/>
            <w:r>
              <w:rPr>
                <w:b/>
              </w:rPr>
              <w:t>report_ar_expect_dv</w:t>
            </w:r>
            <w:proofErr w:type="spellEnd"/>
          </w:p>
          <w:p w14:paraId="6963370A" w14:textId="77777777" w:rsidR="007778B0" w:rsidRDefault="006F5DFD" w:rsidP="006F5DFD">
            <w:pPr>
              <w:keepNext/>
              <w:spacing w:after="40" w:line="240" w:lineRule="auto"/>
              <w:rPr>
                <w:b/>
              </w:rPr>
            </w:pPr>
            <w:proofErr w:type="spellStart"/>
            <w:r>
              <w:rPr>
                <w:b/>
              </w:rPr>
              <w:t>report_ar_other_dv</w:t>
            </w:r>
            <w:proofErr w:type="spellEnd"/>
          </w:p>
          <w:p w14:paraId="6963370B" w14:textId="77777777" w:rsidR="007778B0" w:rsidRDefault="007778B0" w:rsidP="006F5DFD">
            <w:pPr>
              <w:keepNext/>
              <w:spacing w:after="40" w:line="240" w:lineRule="auto"/>
              <w:rPr>
                <w:b/>
              </w:rPr>
            </w:pPr>
          </w:p>
          <w:p w14:paraId="6963370C" w14:textId="77777777" w:rsidR="007778B0" w:rsidRDefault="006F5DFD" w:rsidP="006F5DFD">
            <w:pPr>
              <w:keepNext/>
              <w:spacing w:after="40" w:line="240" w:lineRule="auto"/>
              <w:rPr>
                <w:b/>
              </w:rPr>
            </w:pPr>
            <w:r>
              <w:rPr>
                <w:b/>
              </w:rPr>
              <w:t>[variable added in 2024]</w:t>
            </w:r>
          </w:p>
          <w:p w14:paraId="6963370D" w14:textId="77777777" w:rsidR="007778B0" w:rsidRDefault="007778B0" w:rsidP="006F5DFD">
            <w:pPr>
              <w:keepNext/>
              <w:spacing w:after="40" w:line="240" w:lineRule="auto"/>
              <w:rPr>
                <w:b/>
              </w:rPr>
            </w:pPr>
          </w:p>
          <w:p w14:paraId="6963370E" w14:textId="77777777" w:rsidR="007778B0" w:rsidRDefault="007778B0" w:rsidP="006F5DFD">
            <w:pPr>
              <w:keepNext/>
              <w:spacing w:after="40" w:line="240" w:lineRule="auto"/>
              <w:rPr>
                <w:b/>
              </w:rPr>
            </w:pPr>
          </w:p>
        </w:tc>
        <w:tc>
          <w:tcPr>
            <w:tcW w:w="1101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0F" w14:textId="77777777" w:rsidR="007778B0" w:rsidRDefault="006F5DFD" w:rsidP="006F5DFD">
            <w:pPr>
              <w:spacing w:after="0" w:line="240" w:lineRule="auto"/>
            </w:pPr>
            <w:r>
              <w:rPr>
                <w:i/>
              </w:rPr>
              <w:t>Show if did not report the adverse reaction (</w:t>
            </w:r>
            <w:proofErr w:type="spellStart"/>
            <w:r>
              <w:rPr>
                <w:i/>
              </w:rPr>
              <w:t>report_ar</w:t>
            </w:r>
            <w:proofErr w:type="spellEnd"/>
            <w:r>
              <w:rPr>
                <w:i/>
              </w:rPr>
              <w:t>=2)</w:t>
            </w:r>
          </w:p>
          <w:p w14:paraId="69633710" w14:textId="77777777" w:rsidR="007778B0" w:rsidRDefault="006F5DFD" w:rsidP="006F5DFD">
            <w:pPr>
              <w:spacing w:after="0" w:line="240" w:lineRule="auto"/>
            </w:pPr>
            <w:r>
              <w:t xml:space="preserve">Why did you not report the adverse health or side effect(s) to Health Canada?  </w:t>
            </w:r>
          </w:p>
          <w:p w14:paraId="69633711" w14:textId="77777777" w:rsidR="007778B0" w:rsidRDefault="006F5DFD" w:rsidP="006F5DFD">
            <w:pPr>
              <w:spacing w:after="0" w:line="240" w:lineRule="auto"/>
            </w:pPr>
            <w:r>
              <w:t>Select all that apply</w:t>
            </w:r>
          </w:p>
          <w:tbl>
            <w:tblPr>
              <w:tblW w:w="10080" w:type="dxa"/>
              <w:tblLayout w:type="fixed"/>
              <w:tblCellMar>
                <w:left w:w="10" w:type="dxa"/>
                <w:right w:w="10" w:type="dxa"/>
              </w:tblCellMar>
              <w:tblLook w:val="0000" w:firstRow="0" w:lastRow="0" w:firstColumn="0" w:lastColumn="0" w:noHBand="0" w:noVBand="0"/>
            </w:tblPr>
            <w:tblGrid>
              <w:gridCol w:w="792"/>
              <w:gridCol w:w="9288"/>
            </w:tblGrid>
            <w:tr w:rsidR="007778B0" w14:paraId="69633714" w14:textId="77777777" w:rsidTr="00D0303D">
              <w:tc>
                <w:tcPr>
                  <w:tcW w:w="792" w:type="dxa"/>
                  <w:shd w:val="clear" w:color="auto" w:fill="auto"/>
                  <w:tcMar>
                    <w:top w:w="0" w:type="dxa"/>
                    <w:left w:w="108" w:type="dxa"/>
                    <w:bottom w:w="0" w:type="dxa"/>
                    <w:right w:w="108" w:type="dxa"/>
                  </w:tcMar>
                </w:tcPr>
                <w:p w14:paraId="69633712"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713" w14:textId="77777777" w:rsidR="007778B0" w:rsidRDefault="006F5DFD" w:rsidP="006F5DFD">
                  <w:pPr>
                    <w:spacing w:after="0" w:line="240" w:lineRule="auto"/>
                  </w:pPr>
                  <w:r>
                    <w:t>Didn’t think it was serious enough to report</w:t>
                  </w:r>
                </w:p>
              </w:tc>
            </w:tr>
            <w:tr w:rsidR="007778B0" w14:paraId="69633717" w14:textId="77777777" w:rsidTr="00D0303D">
              <w:tc>
                <w:tcPr>
                  <w:tcW w:w="792" w:type="dxa"/>
                  <w:shd w:val="clear" w:color="auto" w:fill="auto"/>
                  <w:tcMar>
                    <w:top w:w="0" w:type="dxa"/>
                    <w:left w:w="108" w:type="dxa"/>
                    <w:bottom w:w="0" w:type="dxa"/>
                    <w:right w:w="108" w:type="dxa"/>
                  </w:tcMar>
                </w:tcPr>
                <w:p w14:paraId="69633715"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716" w14:textId="77777777" w:rsidR="007778B0" w:rsidRDefault="006F5DFD" w:rsidP="006F5DFD">
                  <w:pPr>
                    <w:spacing w:after="0" w:line="240" w:lineRule="auto"/>
                  </w:pPr>
                  <w:r>
                    <w:t>Didn’t know where to report</w:t>
                  </w:r>
                </w:p>
              </w:tc>
            </w:tr>
            <w:tr w:rsidR="007778B0" w14:paraId="6963371A" w14:textId="77777777" w:rsidTr="00D0303D">
              <w:tc>
                <w:tcPr>
                  <w:tcW w:w="792" w:type="dxa"/>
                  <w:shd w:val="clear" w:color="auto" w:fill="auto"/>
                  <w:tcMar>
                    <w:top w:w="0" w:type="dxa"/>
                    <w:left w:w="108" w:type="dxa"/>
                    <w:bottom w:w="0" w:type="dxa"/>
                    <w:right w:w="108" w:type="dxa"/>
                  </w:tcMar>
                </w:tcPr>
                <w:p w14:paraId="69633718"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719" w14:textId="77777777" w:rsidR="007778B0" w:rsidRDefault="006F5DFD" w:rsidP="006F5DFD">
                  <w:pPr>
                    <w:spacing w:after="0" w:line="240" w:lineRule="auto"/>
                  </w:pPr>
                  <w:r>
                    <w:t>The report form is too hard to understand</w:t>
                  </w:r>
                </w:p>
              </w:tc>
            </w:tr>
            <w:tr w:rsidR="007778B0" w14:paraId="6963371D" w14:textId="77777777" w:rsidTr="00D0303D">
              <w:tc>
                <w:tcPr>
                  <w:tcW w:w="792" w:type="dxa"/>
                  <w:shd w:val="clear" w:color="auto" w:fill="auto"/>
                  <w:tcMar>
                    <w:top w:w="0" w:type="dxa"/>
                    <w:left w:w="108" w:type="dxa"/>
                    <w:bottom w:w="0" w:type="dxa"/>
                    <w:right w:w="108" w:type="dxa"/>
                  </w:tcMar>
                </w:tcPr>
                <w:p w14:paraId="6963371B"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371C" w14:textId="77777777" w:rsidR="007778B0" w:rsidRDefault="006F5DFD" w:rsidP="006F5DFD">
                  <w:pPr>
                    <w:spacing w:after="0" w:line="240" w:lineRule="auto"/>
                  </w:pPr>
                  <w:r>
                    <w:t>The report form takes too long to complete</w:t>
                  </w:r>
                </w:p>
              </w:tc>
            </w:tr>
            <w:tr w:rsidR="007778B0" w14:paraId="69633720" w14:textId="77777777" w:rsidTr="00D0303D">
              <w:tc>
                <w:tcPr>
                  <w:tcW w:w="792" w:type="dxa"/>
                  <w:shd w:val="clear" w:color="auto" w:fill="auto"/>
                  <w:tcMar>
                    <w:top w:w="0" w:type="dxa"/>
                    <w:left w:w="108" w:type="dxa"/>
                    <w:bottom w:w="0" w:type="dxa"/>
                    <w:right w:w="108" w:type="dxa"/>
                  </w:tcMar>
                </w:tcPr>
                <w:p w14:paraId="6963371E"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371F" w14:textId="77777777" w:rsidR="007778B0" w:rsidRDefault="006F5DFD" w:rsidP="006F5DFD">
                  <w:pPr>
                    <w:spacing w:after="0" w:line="240" w:lineRule="auto"/>
                  </w:pPr>
                  <w:r>
                    <w:t>Didn’t want to report due to privacy concerns</w:t>
                  </w:r>
                </w:p>
              </w:tc>
            </w:tr>
            <w:tr w:rsidR="007778B0" w14:paraId="69633723" w14:textId="77777777" w:rsidTr="00D0303D">
              <w:trPr>
                <w:trHeight w:val="284"/>
              </w:trPr>
              <w:tc>
                <w:tcPr>
                  <w:tcW w:w="792" w:type="dxa"/>
                  <w:shd w:val="clear" w:color="auto" w:fill="auto"/>
                  <w:tcMar>
                    <w:top w:w="0" w:type="dxa"/>
                    <w:left w:w="108" w:type="dxa"/>
                    <w:bottom w:w="0" w:type="dxa"/>
                    <w:right w:w="108" w:type="dxa"/>
                  </w:tcMar>
                </w:tcPr>
                <w:p w14:paraId="69633721"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3722" w14:textId="77777777" w:rsidR="007778B0" w:rsidRDefault="006F5DFD" w:rsidP="006F5DFD">
                  <w:pPr>
                    <w:spacing w:after="0" w:line="240" w:lineRule="auto"/>
                  </w:pPr>
                  <w:r>
                    <w:t xml:space="preserve">Other: Please specify ___________________________________ </w:t>
                  </w:r>
                </w:p>
              </w:tc>
            </w:tr>
            <w:tr w:rsidR="007778B0" w14:paraId="69633726" w14:textId="77777777" w:rsidTr="00D0303D">
              <w:tc>
                <w:tcPr>
                  <w:tcW w:w="792" w:type="dxa"/>
                  <w:shd w:val="clear" w:color="auto" w:fill="auto"/>
                  <w:tcMar>
                    <w:top w:w="0" w:type="dxa"/>
                    <w:left w:w="108" w:type="dxa"/>
                    <w:bottom w:w="0" w:type="dxa"/>
                    <w:right w:w="108" w:type="dxa"/>
                  </w:tcMar>
                </w:tcPr>
                <w:p w14:paraId="69633724"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3725" w14:textId="77777777" w:rsidR="007778B0" w:rsidRDefault="006F5DFD" w:rsidP="006F5DFD">
                  <w:pPr>
                    <w:spacing w:after="0" w:line="240" w:lineRule="auto"/>
                  </w:pPr>
                  <w:r>
                    <w:t>Other—It was an expected side effect of cannabis use</w:t>
                  </w:r>
                </w:p>
              </w:tc>
            </w:tr>
          </w:tbl>
          <w:p w14:paraId="69633727" w14:textId="77777777" w:rsidR="007778B0" w:rsidRDefault="007778B0" w:rsidP="006F5DFD">
            <w:pPr>
              <w:keepNext/>
              <w:spacing w:after="40" w:line="240" w:lineRule="auto"/>
              <w:rPr>
                <w:i/>
              </w:rPr>
            </w:pPr>
          </w:p>
          <w:tbl>
            <w:tblPr>
              <w:tblW w:w="9915" w:type="dxa"/>
              <w:tblLayout w:type="fixed"/>
              <w:tblCellMar>
                <w:left w:w="10" w:type="dxa"/>
                <w:right w:w="10" w:type="dxa"/>
              </w:tblCellMar>
              <w:tblLook w:val="0000" w:firstRow="0" w:lastRow="0" w:firstColumn="0" w:lastColumn="0" w:noHBand="0" w:noVBand="0"/>
            </w:tblPr>
            <w:tblGrid>
              <w:gridCol w:w="775"/>
              <w:gridCol w:w="9140"/>
            </w:tblGrid>
            <w:tr w:rsidR="007778B0" w14:paraId="6963372A" w14:textId="77777777" w:rsidTr="00D0303D">
              <w:tc>
                <w:tcPr>
                  <w:tcW w:w="775" w:type="dxa"/>
                  <w:shd w:val="clear" w:color="auto" w:fill="auto"/>
                  <w:tcMar>
                    <w:top w:w="0" w:type="dxa"/>
                    <w:left w:w="108" w:type="dxa"/>
                    <w:bottom w:w="0" w:type="dxa"/>
                    <w:right w:w="108" w:type="dxa"/>
                  </w:tcMar>
                </w:tcPr>
                <w:p w14:paraId="69633728"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140" w:type="dxa"/>
                  <w:shd w:val="clear" w:color="auto" w:fill="auto"/>
                  <w:tcMar>
                    <w:top w:w="0" w:type="dxa"/>
                    <w:left w:w="108" w:type="dxa"/>
                    <w:bottom w:w="0" w:type="dxa"/>
                    <w:right w:w="108" w:type="dxa"/>
                  </w:tcMar>
                </w:tcPr>
                <w:p w14:paraId="69633729" w14:textId="77777777" w:rsidR="007778B0" w:rsidRDefault="006F5DFD" w:rsidP="006F5DFD">
                  <w:pPr>
                    <w:spacing w:after="0" w:line="240" w:lineRule="auto"/>
                  </w:pPr>
                  <w:r>
                    <w:t>Unselected</w:t>
                  </w:r>
                </w:p>
              </w:tc>
            </w:tr>
            <w:tr w:rsidR="007778B0" w14:paraId="6963372D" w14:textId="77777777" w:rsidTr="00D0303D">
              <w:tc>
                <w:tcPr>
                  <w:tcW w:w="775" w:type="dxa"/>
                  <w:shd w:val="clear" w:color="auto" w:fill="auto"/>
                  <w:tcMar>
                    <w:top w:w="0" w:type="dxa"/>
                    <w:left w:w="108" w:type="dxa"/>
                    <w:bottom w:w="0" w:type="dxa"/>
                    <w:right w:w="108" w:type="dxa"/>
                  </w:tcMar>
                </w:tcPr>
                <w:p w14:paraId="6963372B"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140" w:type="dxa"/>
                  <w:shd w:val="clear" w:color="auto" w:fill="auto"/>
                  <w:tcMar>
                    <w:top w:w="0" w:type="dxa"/>
                    <w:left w:w="108" w:type="dxa"/>
                    <w:bottom w:w="0" w:type="dxa"/>
                    <w:right w:w="108" w:type="dxa"/>
                  </w:tcMar>
                </w:tcPr>
                <w:p w14:paraId="6963372C" w14:textId="77777777" w:rsidR="007778B0" w:rsidRDefault="006F5DFD" w:rsidP="006F5DFD">
                  <w:pPr>
                    <w:spacing w:after="0" w:line="240" w:lineRule="auto"/>
                  </w:pPr>
                  <w:r>
                    <w:t>Selected</w:t>
                  </w:r>
                </w:p>
              </w:tc>
            </w:tr>
            <w:tr w:rsidR="007778B0" w14:paraId="69633730" w14:textId="77777777" w:rsidTr="00D0303D">
              <w:tc>
                <w:tcPr>
                  <w:tcW w:w="775" w:type="dxa"/>
                  <w:shd w:val="clear" w:color="auto" w:fill="auto"/>
                  <w:tcMar>
                    <w:top w:w="0" w:type="dxa"/>
                    <w:left w:w="108" w:type="dxa"/>
                    <w:bottom w:w="0" w:type="dxa"/>
                    <w:right w:w="108" w:type="dxa"/>
                  </w:tcMar>
                </w:tcPr>
                <w:p w14:paraId="6963372E"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140" w:type="dxa"/>
                  <w:shd w:val="clear" w:color="auto" w:fill="auto"/>
                  <w:tcMar>
                    <w:top w:w="0" w:type="dxa"/>
                    <w:left w:w="108" w:type="dxa"/>
                    <w:bottom w:w="0" w:type="dxa"/>
                    <w:right w:w="108" w:type="dxa"/>
                  </w:tcMar>
                </w:tcPr>
                <w:p w14:paraId="6963372F" w14:textId="77777777" w:rsidR="007778B0" w:rsidRDefault="006F5DFD" w:rsidP="006F5DFD">
                  <w:pPr>
                    <w:spacing w:after="0" w:line="240" w:lineRule="auto"/>
                  </w:pPr>
                  <w:r>
                    <w:t>Missing</w:t>
                  </w:r>
                </w:p>
              </w:tc>
            </w:tr>
          </w:tbl>
          <w:p w14:paraId="69633731" w14:textId="77777777" w:rsidR="007778B0" w:rsidRDefault="007778B0" w:rsidP="006F5DFD">
            <w:pPr>
              <w:keepNext/>
              <w:spacing w:after="40" w:line="240" w:lineRule="auto"/>
              <w:rPr>
                <w:i/>
              </w:rPr>
            </w:pPr>
          </w:p>
        </w:tc>
      </w:tr>
    </w:tbl>
    <w:p w14:paraId="69633733" w14:textId="77777777" w:rsidR="007778B0" w:rsidRDefault="007778B0"/>
    <w:tbl>
      <w:tblPr>
        <w:tblW w:w="13680" w:type="dxa"/>
        <w:tblInd w:w="-5" w:type="dxa"/>
        <w:tblCellMar>
          <w:left w:w="10" w:type="dxa"/>
          <w:right w:w="10" w:type="dxa"/>
        </w:tblCellMar>
        <w:tblLook w:val="0000" w:firstRow="0" w:lastRow="0" w:firstColumn="0" w:lastColumn="0" w:noHBand="0" w:noVBand="0"/>
      </w:tblPr>
      <w:tblGrid>
        <w:gridCol w:w="3322"/>
        <w:gridCol w:w="10358"/>
      </w:tblGrid>
      <w:tr w:rsidR="007778B0" w14:paraId="6963374B" w14:textId="77777777" w:rsidTr="00D0303D">
        <w:tc>
          <w:tcPr>
            <w:tcW w:w="3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34" w14:textId="77777777" w:rsidR="007778B0" w:rsidRDefault="006F5DFD" w:rsidP="006F5DFD">
            <w:pPr>
              <w:keepNext/>
              <w:spacing w:after="40" w:line="240" w:lineRule="auto"/>
              <w:rPr>
                <w:b/>
              </w:rPr>
            </w:pPr>
            <w:proofErr w:type="spellStart"/>
            <w:r>
              <w:rPr>
                <w:b/>
              </w:rPr>
              <w:lastRenderedPageBreak/>
              <w:t>med_access_freq</w:t>
            </w:r>
            <w:proofErr w:type="spellEnd"/>
          </w:p>
          <w:p w14:paraId="69633735" w14:textId="77777777" w:rsidR="007778B0" w:rsidRPr="00D0303D" w:rsidRDefault="006F5DFD" w:rsidP="006F5DFD">
            <w:pPr>
              <w:keepNext/>
              <w:spacing w:after="40" w:line="240" w:lineRule="auto"/>
            </w:pPr>
            <w:r>
              <w:rPr>
                <w:bCs/>
                <w:i/>
                <w:iCs/>
              </w:rPr>
              <w:t>[variable added in 2023]</w:t>
            </w:r>
          </w:p>
        </w:tc>
        <w:tc>
          <w:tcPr>
            <w:tcW w:w="10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36" w14:textId="77777777" w:rsidR="007778B0" w:rsidRDefault="006F5DFD" w:rsidP="006F5DFD">
            <w:pPr>
              <w:keepNext/>
              <w:spacing w:after="40" w:line="240" w:lineRule="auto"/>
            </w:pPr>
            <w:r>
              <w:rPr>
                <w:i/>
              </w:rPr>
              <w:t>Show if respondent has a medical document (</w:t>
            </w:r>
            <w:proofErr w:type="spellStart"/>
            <w:r>
              <w:rPr>
                <w:i/>
              </w:rPr>
              <w:t>med_doc</w:t>
            </w:r>
            <w:proofErr w:type="spellEnd"/>
            <w:r>
              <w:rPr>
                <w:i/>
              </w:rPr>
              <w:t xml:space="preserve"> = 1)</w:t>
            </w:r>
          </w:p>
          <w:p w14:paraId="69633737" w14:textId="77777777" w:rsidR="007778B0" w:rsidRDefault="006F5DFD" w:rsidP="006F5DFD">
            <w:pPr>
              <w:keepNext/>
              <w:spacing w:after="0" w:line="240" w:lineRule="auto"/>
            </w:pPr>
            <w:r>
              <w:t xml:space="preserve">You told us you have a medical document authorizing your use of cannabis for medical purposes. </w:t>
            </w:r>
            <w:r>
              <w:br/>
              <w:t xml:space="preserve">How often do you access </w:t>
            </w:r>
            <w:r>
              <w:rPr>
                <w:b/>
              </w:rPr>
              <w:t>cannabis for medical purposes</w:t>
            </w:r>
            <w:r>
              <w:t xml:space="preserve"> through Health Canada or a licensed medical seller?</w:t>
            </w:r>
            <w:r>
              <w:br/>
            </w:r>
          </w:p>
          <w:tbl>
            <w:tblPr>
              <w:tblW w:w="10080" w:type="dxa"/>
              <w:tblCellMar>
                <w:left w:w="10" w:type="dxa"/>
                <w:right w:w="10" w:type="dxa"/>
              </w:tblCellMar>
              <w:tblLook w:val="0000" w:firstRow="0" w:lastRow="0" w:firstColumn="0" w:lastColumn="0" w:noHBand="0" w:noVBand="0"/>
            </w:tblPr>
            <w:tblGrid>
              <w:gridCol w:w="792"/>
              <w:gridCol w:w="9288"/>
            </w:tblGrid>
            <w:tr w:rsidR="007778B0" w14:paraId="6963373A" w14:textId="77777777" w:rsidTr="00D0303D">
              <w:tc>
                <w:tcPr>
                  <w:tcW w:w="792" w:type="dxa"/>
                  <w:shd w:val="clear" w:color="auto" w:fill="auto"/>
                  <w:tcMar>
                    <w:top w:w="0" w:type="dxa"/>
                    <w:left w:w="108" w:type="dxa"/>
                    <w:bottom w:w="0" w:type="dxa"/>
                    <w:right w:w="108" w:type="dxa"/>
                  </w:tcMar>
                </w:tcPr>
                <w:p w14:paraId="69633738"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739" w14:textId="77777777" w:rsidR="007778B0" w:rsidRDefault="006F5DFD" w:rsidP="006F5DFD">
                  <w:pPr>
                    <w:spacing w:after="0" w:line="240" w:lineRule="auto"/>
                  </w:pPr>
                  <w:r>
                    <w:t>Always</w:t>
                  </w:r>
                </w:p>
              </w:tc>
            </w:tr>
            <w:tr w:rsidR="007778B0" w14:paraId="6963373D" w14:textId="77777777" w:rsidTr="00D0303D">
              <w:tc>
                <w:tcPr>
                  <w:tcW w:w="792" w:type="dxa"/>
                  <w:shd w:val="clear" w:color="auto" w:fill="auto"/>
                  <w:tcMar>
                    <w:top w:w="0" w:type="dxa"/>
                    <w:left w:w="108" w:type="dxa"/>
                    <w:bottom w:w="0" w:type="dxa"/>
                    <w:right w:w="108" w:type="dxa"/>
                  </w:tcMar>
                </w:tcPr>
                <w:p w14:paraId="6963373B"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73C" w14:textId="77777777" w:rsidR="007778B0" w:rsidRDefault="006F5DFD" w:rsidP="006F5DFD">
                  <w:pPr>
                    <w:spacing w:after="0" w:line="240" w:lineRule="auto"/>
                  </w:pPr>
                  <w:r>
                    <w:t>Mostly</w:t>
                  </w:r>
                </w:p>
              </w:tc>
            </w:tr>
            <w:tr w:rsidR="007778B0" w14:paraId="69633740" w14:textId="77777777" w:rsidTr="00D0303D">
              <w:tc>
                <w:tcPr>
                  <w:tcW w:w="792" w:type="dxa"/>
                  <w:shd w:val="clear" w:color="auto" w:fill="auto"/>
                  <w:tcMar>
                    <w:top w:w="0" w:type="dxa"/>
                    <w:left w:w="108" w:type="dxa"/>
                    <w:bottom w:w="0" w:type="dxa"/>
                    <w:right w:w="108" w:type="dxa"/>
                  </w:tcMar>
                </w:tcPr>
                <w:p w14:paraId="6963373E"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73F" w14:textId="77777777" w:rsidR="007778B0" w:rsidRDefault="006F5DFD" w:rsidP="006F5DFD">
                  <w:pPr>
                    <w:spacing w:after="0" w:line="240" w:lineRule="auto"/>
                  </w:pPr>
                  <w:r>
                    <w:t>Sometimes</w:t>
                  </w:r>
                </w:p>
              </w:tc>
            </w:tr>
            <w:tr w:rsidR="007778B0" w14:paraId="69633743" w14:textId="77777777" w:rsidTr="00D0303D">
              <w:tc>
                <w:tcPr>
                  <w:tcW w:w="792" w:type="dxa"/>
                  <w:shd w:val="clear" w:color="auto" w:fill="auto"/>
                  <w:tcMar>
                    <w:top w:w="0" w:type="dxa"/>
                    <w:left w:w="108" w:type="dxa"/>
                    <w:bottom w:w="0" w:type="dxa"/>
                    <w:right w:w="108" w:type="dxa"/>
                  </w:tcMar>
                </w:tcPr>
                <w:p w14:paraId="69633741"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3742" w14:textId="77777777" w:rsidR="007778B0" w:rsidRDefault="006F5DFD" w:rsidP="006F5DFD">
                  <w:pPr>
                    <w:spacing w:after="0" w:line="240" w:lineRule="auto"/>
                  </w:pPr>
                  <w:r>
                    <w:t>Rarely</w:t>
                  </w:r>
                </w:p>
              </w:tc>
            </w:tr>
            <w:tr w:rsidR="007778B0" w14:paraId="69633746" w14:textId="77777777" w:rsidTr="00D0303D">
              <w:tc>
                <w:tcPr>
                  <w:tcW w:w="792" w:type="dxa"/>
                  <w:shd w:val="clear" w:color="auto" w:fill="auto"/>
                  <w:tcMar>
                    <w:top w:w="0" w:type="dxa"/>
                    <w:left w:w="108" w:type="dxa"/>
                    <w:bottom w:w="0" w:type="dxa"/>
                    <w:right w:w="108" w:type="dxa"/>
                  </w:tcMar>
                </w:tcPr>
                <w:p w14:paraId="69633744"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3745" w14:textId="77777777" w:rsidR="007778B0" w:rsidRDefault="006F5DFD" w:rsidP="006F5DFD">
                  <w:pPr>
                    <w:spacing w:after="0" w:line="240" w:lineRule="auto"/>
                  </w:pPr>
                  <w:r>
                    <w:t>Never</w:t>
                  </w:r>
                </w:p>
              </w:tc>
            </w:tr>
            <w:tr w:rsidR="007778B0" w14:paraId="69633749" w14:textId="77777777" w:rsidTr="00D0303D">
              <w:tc>
                <w:tcPr>
                  <w:tcW w:w="792" w:type="dxa"/>
                  <w:shd w:val="clear" w:color="auto" w:fill="auto"/>
                  <w:tcMar>
                    <w:top w:w="0" w:type="dxa"/>
                    <w:left w:w="108" w:type="dxa"/>
                    <w:bottom w:w="0" w:type="dxa"/>
                    <w:right w:w="108" w:type="dxa"/>
                  </w:tcMar>
                </w:tcPr>
                <w:p w14:paraId="69633747"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3748" w14:textId="77777777" w:rsidR="007778B0" w:rsidRDefault="006F5DFD" w:rsidP="006F5DFD">
                  <w:pPr>
                    <w:spacing w:after="0" w:line="240" w:lineRule="auto"/>
                  </w:pPr>
                  <w:r>
                    <w:t>Missing</w:t>
                  </w:r>
                </w:p>
              </w:tc>
            </w:tr>
          </w:tbl>
          <w:p w14:paraId="6963374A" w14:textId="77777777" w:rsidR="007778B0" w:rsidRPr="00D0303D" w:rsidRDefault="007778B0" w:rsidP="00CF2314">
            <w:pPr>
              <w:keepNext/>
              <w:spacing w:after="220" w:line="240" w:lineRule="auto"/>
              <w:rPr>
                <w:b/>
                <w:shd w:val="clear" w:color="auto" w:fill="D3D3D3"/>
              </w:rPr>
            </w:pPr>
          </w:p>
        </w:tc>
      </w:tr>
      <w:tr w:rsidR="007778B0" w14:paraId="6963375C" w14:textId="77777777" w:rsidTr="00D0303D">
        <w:tc>
          <w:tcPr>
            <w:tcW w:w="3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4C" w14:textId="77777777" w:rsidR="007778B0" w:rsidRDefault="006F5DFD" w:rsidP="006F5DFD">
            <w:pPr>
              <w:keepNext/>
              <w:spacing w:after="40" w:line="240" w:lineRule="auto"/>
              <w:rPr>
                <w:b/>
              </w:rPr>
            </w:pPr>
            <w:proofErr w:type="spellStart"/>
            <w:r>
              <w:rPr>
                <w:b/>
              </w:rPr>
              <w:t>med_ins</w:t>
            </w:r>
            <w:proofErr w:type="spellEnd"/>
          </w:p>
        </w:tc>
        <w:tc>
          <w:tcPr>
            <w:tcW w:w="10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4D" w14:textId="77777777" w:rsidR="007778B0" w:rsidRDefault="006F5DFD" w:rsidP="006F5DFD">
            <w:pPr>
              <w:keepNext/>
              <w:spacing w:after="0" w:line="240" w:lineRule="auto"/>
              <w:rPr>
                <w:i/>
              </w:rPr>
            </w:pPr>
            <w:r>
              <w:rPr>
                <w:i/>
              </w:rPr>
              <w:t>Show if past 12-month medical cannabis user (past12mos = 2,3)</w:t>
            </w:r>
          </w:p>
          <w:p w14:paraId="6963374E" w14:textId="77777777" w:rsidR="007778B0" w:rsidRDefault="006F5DFD" w:rsidP="006F5DFD">
            <w:pPr>
              <w:keepNext/>
              <w:spacing w:after="0" w:line="240" w:lineRule="auto"/>
            </w:pPr>
            <w:r>
              <w:t xml:space="preserve">Are you currently covered by insurance for cannabis for </w:t>
            </w:r>
            <w:r>
              <w:rPr>
                <w:b/>
              </w:rPr>
              <w:t>medical</w:t>
            </w:r>
            <w:r>
              <w:t xml:space="preserve"> purposes?</w:t>
            </w:r>
          </w:p>
          <w:tbl>
            <w:tblPr>
              <w:tblW w:w="10080" w:type="dxa"/>
              <w:tblCellMar>
                <w:left w:w="10" w:type="dxa"/>
                <w:right w:w="10" w:type="dxa"/>
              </w:tblCellMar>
              <w:tblLook w:val="0000" w:firstRow="0" w:lastRow="0" w:firstColumn="0" w:lastColumn="0" w:noHBand="0" w:noVBand="0"/>
            </w:tblPr>
            <w:tblGrid>
              <w:gridCol w:w="792"/>
              <w:gridCol w:w="9288"/>
            </w:tblGrid>
            <w:tr w:rsidR="007778B0" w14:paraId="69633751" w14:textId="77777777" w:rsidTr="00D0303D">
              <w:tc>
                <w:tcPr>
                  <w:tcW w:w="792" w:type="dxa"/>
                  <w:shd w:val="clear" w:color="auto" w:fill="auto"/>
                  <w:tcMar>
                    <w:top w:w="0" w:type="dxa"/>
                    <w:left w:w="108" w:type="dxa"/>
                    <w:bottom w:w="0" w:type="dxa"/>
                    <w:right w:w="108" w:type="dxa"/>
                  </w:tcMar>
                </w:tcPr>
                <w:p w14:paraId="6963374F"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750" w14:textId="77777777" w:rsidR="007778B0" w:rsidRDefault="006F5DFD" w:rsidP="006F5DFD">
                  <w:pPr>
                    <w:spacing w:after="0" w:line="240" w:lineRule="auto"/>
                  </w:pPr>
                  <w:r>
                    <w:t>Yes, fully covered</w:t>
                  </w:r>
                </w:p>
              </w:tc>
            </w:tr>
            <w:tr w:rsidR="007778B0" w14:paraId="69633754" w14:textId="77777777" w:rsidTr="00D0303D">
              <w:tc>
                <w:tcPr>
                  <w:tcW w:w="792" w:type="dxa"/>
                  <w:shd w:val="clear" w:color="auto" w:fill="auto"/>
                  <w:tcMar>
                    <w:top w:w="0" w:type="dxa"/>
                    <w:left w:w="108" w:type="dxa"/>
                    <w:bottom w:w="0" w:type="dxa"/>
                    <w:right w:w="108" w:type="dxa"/>
                  </w:tcMar>
                </w:tcPr>
                <w:p w14:paraId="69633752"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753" w14:textId="77777777" w:rsidR="007778B0" w:rsidRDefault="006F5DFD" w:rsidP="006F5DFD">
                  <w:pPr>
                    <w:spacing w:after="0" w:line="240" w:lineRule="auto"/>
                  </w:pPr>
                  <w:r>
                    <w:t>Yes, partially covered</w:t>
                  </w:r>
                </w:p>
              </w:tc>
            </w:tr>
            <w:tr w:rsidR="007778B0" w14:paraId="69633757" w14:textId="77777777" w:rsidTr="00D0303D">
              <w:tc>
                <w:tcPr>
                  <w:tcW w:w="792" w:type="dxa"/>
                  <w:shd w:val="clear" w:color="auto" w:fill="auto"/>
                  <w:tcMar>
                    <w:top w:w="0" w:type="dxa"/>
                    <w:left w:w="108" w:type="dxa"/>
                    <w:bottom w:w="0" w:type="dxa"/>
                    <w:right w:w="108" w:type="dxa"/>
                  </w:tcMar>
                </w:tcPr>
                <w:p w14:paraId="69633755"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756" w14:textId="77777777" w:rsidR="007778B0" w:rsidRDefault="006F5DFD" w:rsidP="006F5DFD">
                  <w:pPr>
                    <w:spacing w:after="0" w:line="240" w:lineRule="auto"/>
                  </w:pPr>
                  <w:r>
                    <w:t>No</w:t>
                  </w:r>
                </w:p>
              </w:tc>
            </w:tr>
            <w:tr w:rsidR="007778B0" w14:paraId="6963375A" w14:textId="77777777" w:rsidTr="00D0303D">
              <w:tc>
                <w:tcPr>
                  <w:tcW w:w="792" w:type="dxa"/>
                  <w:shd w:val="clear" w:color="auto" w:fill="auto"/>
                  <w:tcMar>
                    <w:top w:w="0" w:type="dxa"/>
                    <w:left w:w="108" w:type="dxa"/>
                    <w:bottom w:w="0" w:type="dxa"/>
                    <w:right w:w="108" w:type="dxa"/>
                  </w:tcMar>
                </w:tcPr>
                <w:p w14:paraId="69633758"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3759" w14:textId="77777777" w:rsidR="007778B0" w:rsidRDefault="006F5DFD" w:rsidP="006F5DFD">
                  <w:pPr>
                    <w:spacing w:after="0" w:line="240" w:lineRule="auto"/>
                  </w:pPr>
                  <w:r>
                    <w:t>Missing</w:t>
                  </w:r>
                </w:p>
              </w:tc>
            </w:tr>
          </w:tbl>
          <w:p w14:paraId="6963375B" w14:textId="77777777" w:rsidR="007778B0" w:rsidRPr="00D0303D" w:rsidRDefault="007778B0" w:rsidP="00CF2314">
            <w:pPr>
              <w:keepNext/>
              <w:spacing w:after="220" w:line="240" w:lineRule="auto"/>
              <w:rPr>
                <w:b/>
                <w:shd w:val="clear" w:color="auto" w:fill="D3D3D3"/>
              </w:rPr>
            </w:pPr>
          </w:p>
        </w:tc>
      </w:tr>
      <w:tr w:rsidR="007778B0" w14:paraId="69633779" w14:textId="77777777" w:rsidTr="00D0303D">
        <w:tc>
          <w:tcPr>
            <w:tcW w:w="3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5D" w14:textId="77777777" w:rsidR="007778B0" w:rsidRDefault="006F5DFD" w:rsidP="006F5DFD">
            <w:pPr>
              <w:keepNext/>
              <w:spacing w:after="40" w:line="240" w:lineRule="auto"/>
              <w:rPr>
                <w:b/>
              </w:rPr>
            </w:pPr>
            <w:proofErr w:type="spellStart"/>
            <w:r>
              <w:rPr>
                <w:b/>
              </w:rPr>
              <w:t>use_freq_med</w:t>
            </w:r>
            <w:proofErr w:type="spellEnd"/>
          </w:p>
        </w:tc>
        <w:tc>
          <w:tcPr>
            <w:tcW w:w="10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5E" w14:textId="77777777" w:rsidR="007778B0" w:rsidRDefault="006F5DFD" w:rsidP="006F5DFD">
            <w:pPr>
              <w:keepNext/>
              <w:spacing w:after="0" w:line="240" w:lineRule="auto"/>
              <w:rPr>
                <w:i/>
              </w:rPr>
            </w:pPr>
            <w:r>
              <w:rPr>
                <w:i/>
              </w:rPr>
              <w:t>Show if past 12-month medical cannabis user (past12mos = 2,3)</w:t>
            </w:r>
          </w:p>
          <w:p w14:paraId="6963375F" w14:textId="77777777" w:rsidR="007778B0" w:rsidRDefault="006F5DFD" w:rsidP="006F5DFD">
            <w:pPr>
              <w:keepNext/>
              <w:spacing w:after="0" w:line="240" w:lineRule="auto"/>
            </w:pPr>
            <w:r>
              <w:t xml:space="preserve">In the </w:t>
            </w:r>
            <w:r>
              <w:rPr>
                <w:b/>
              </w:rPr>
              <w:t>past 12 months</w:t>
            </w:r>
            <w:r>
              <w:t xml:space="preserve">, how often did you typically use cannabis for </w:t>
            </w:r>
            <w:r>
              <w:rPr>
                <w:b/>
              </w:rPr>
              <w:t>medical</w:t>
            </w:r>
            <w:r>
              <w:t xml:space="preserve"> purposes?</w:t>
            </w:r>
          </w:p>
          <w:tbl>
            <w:tblPr>
              <w:tblW w:w="10080" w:type="dxa"/>
              <w:tblCellMar>
                <w:left w:w="10" w:type="dxa"/>
                <w:right w:w="10" w:type="dxa"/>
              </w:tblCellMar>
              <w:tblLook w:val="0000" w:firstRow="0" w:lastRow="0" w:firstColumn="0" w:lastColumn="0" w:noHBand="0" w:noVBand="0"/>
            </w:tblPr>
            <w:tblGrid>
              <w:gridCol w:w="792"/>
              <w:gridCol w:w="9288"/>
            </w:tblGrid>
            <w:tr w:rsidR="007778B0" w14:paraId="69633762" w14:textId="77777777" w:rsidTr="00D0303D">
              <w:tc>
                <w:tcPr>
                  <w:tcW w:w="792" w:type="dxa"/>
                  <w:shd w:val="clear" w:color="auto" w:fill="auto"/>
                  <w:tcMar>
                    <w:top w:w="0" w:type="dxa"/>
                    <w:left w:w="108" w:type="dxa"/>
                    <w:bottom w:w="0" w:type="dxa"/>
                    <w:right w:w="108" w:type="dxa"/>
                  </w:tcMar>
                </w:tcPr>
                <w:p w14:paraId="69633760"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761" w14:textId="77777777" w:rsidR="007778B0" w:rsidRDefault="006F5DFD" w:rsidP="006F5DFD">
                  <w:pPr>
                    <w:spacing w:after="0" w:line="240" w:lineRule="auto"/>
                  </w:pPr>
                  <w:r>
                    <w:t>Less than 1 day per month</w:t>
                  </w:r>
                </w:p>
              </w:tc>
            </w:tr>
            <w:tr w:rsidR="007778B0" w14:paraId="69633765" w14:textId="77777777" w:rsidTr="00D0303D">
              <w:tc>
                <w:tcPr>
                  <w:tcW w:w="792" w:type="dxa"/>
                  <w:shd w:val="clear" w:color="auto" w:fill="auto"/>
                  <w:tcMar>
                    <w:top w:w="0" w:type="dxa"/>
                    <w:left w:w="108" w:type="dxa"/>
                    <w:bottom w:w="0" w:type="dxa"/>
                    <w:right w:w="108" w:type="dxa"/>
                  </w:tcMar>
                </w:tcPr>
                <w:p w14:paraId="69633763"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764" w14:textId="77777777" w:rsidR="007778B0" w:rsidRDefault="006F5DFD" w:rsidP="006F5DFD">
                  <w:pPr>
                    <w:spacing w:after="0" w:line="240" w:lineRule="auto"/>
                  </w:pPr>
                  <w:r>
                    <w:t>1 day per month</w:t>
                  </w:r>
                </w:p>
              </w:tc>
            </w:tr>
            <w:tr w:rsidR="007778B0" w14:paraId="69633768" w14:textId="77777777" w:rsidTr="00D0303D">
              <w:tc>
                <w:tcPr>
                  <w:tcW w:w="792" w:type="dxa"/>
                  <w:shd w:val="clear" w:color="auto" w:fill="auto"/>
                  <w:tcMar>
                    <w:top w:w="0" w:type="dxa"/>
                    <w:left w:w="108" w:type="dxa"/>
                    <w:bottom w:w="0" w:type="dxa"/>
                    <w:right w:w="108" w:type="dxa"/>
                  </w:tcMar>
                </w:tcPr>
                <w:p w14:paraId="69633766"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767" w14:textId="77777777" w:rsidR="007778B0" w:rsidRDefault="006F5DFD" w:rsidP="006F5DFD">
                  <w:pPr>
                    <w:spacing w:after="0" w:line="240" w:lineRule="auto"/>
                  </w:pPr>
                  <w:r>
                    <w:t>2 or 3 days per month</w:t>
                  </w:r>
                </w:p>
              </w:tc>
            </w:tr>
            <w:tr w:rsidR="007778B0" w14:paraId="6963376B" w14:textId="77777777" w:rsidTr="00D0303D">
              <w:tc>
                <w:tcPr>
                  <w:tcW w:w="792" w:type="dxa"/>
                  <w:shd w:val="clear" w:color="auto" w:fill="auto"/>
                  <w:tcMar>
                    <w:top w:w="0" w:type="dxa"/>
                    <w:left w:w="108" w:type="dxa"/>
                    <w:bottom w:w="0" w:type="dxa"/>
                    <w:right w:w="108" w:type="dxa"/>
                  </w:tcMar>
                </w:tcPr>
                <w:p w14:paraId="69633769"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376A" w14:textId="77777777" w:rsidR="007778B0" w:rsidRDefault="006F5DFD" w:rsidP="006F5DFD">
                  <w:pPr>
                    <w:spacing w:after="0" w:line="240" w:lineRule="auto"/>
                  </w:pPr>
                  <w:r>
                    <w:t>1 or 2 day(s) per week</w:t>
                  </w:r>
                </w:p>
              </w:tc>
            </w:tr>
            <w:tr w:rsidR="007778B0" w14:paraId="6963376E" w14:textId="77777777" w:rsidTr="00D0303D">
              <w:tc>
                <w:tcPr>
                  <w:tcW w:w="792" w:type="dxa"/>
                  <w:shd w:val="clear" w:color="auto" w:fill="auto"/>
                  <w:tcMar>
                    <w:top w:w="0" w:type="dxa"/>
                    <w:left w:w="108" w:type="dxa"/>
                    <w:bottom w:w="0" w:type="dxa"/>
                    <w:right w:w="108" w:type="dxa"/>
                  </w:tcMar>
                </w:tcPr>
                <w:p w14:paraId="6963376C"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376D" w14:textId="77777777" w:rsidR="007778B0" w:rsidRDefault="006F5DFD" w:rsidP="006F5DFD">
                  <w:pPr>
                    <w:spacing w:after="0" w:line="240" w:lineRule="auto"/>
                  </w:pPr>
                  <w:r>
                    <w:t>3 or 4 days per week</w:t>
                  </w:r>
                </w:p>
              </w:tc>
            </w:tr>
            <w:tr w:rsidR="007778B0" w14:paraId="69633771" w14:textId="77777777" w:rsidTr="00D0303D">
              <w:tc>
                <w:tcPr>
                  <w:tcW w:w="792" w:type="dxa"/>
                  <w:shd w:val="clear" w:color="auto" w:fill="auto"/>
                  <w:tcMar>
                    <w:top w:w="0" w:type="dxa"/>
                    <w:left w:w="108" w:type="dxa"/>
                    <w:bottom w:w="0" w:type="dxa"/>
                    <w:right w:w="108" w:type="dxa"/>
                  </w:tcMar>
                </w:tcPr>
                <w:p w14:paraId="6963376F"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3770" w14:textId="77777777" w:rsidR="007778B0" w:rsidRDefault="006F5DFD" w:rsidP="006F5DFD">
                  <w:pPr>
                    <w:spacing w:after="0" w:line="240" w:lineRule="auto"/>
                  </w:pPr>
                  <w:r>
                    <w:t>5 or 6 days per week</w:t>
                  </w:r>
                </w:p>
              </w:tc>
            </w:tr>
            <w:tr w:rsidR="007778B0" w14:paraId="69633774" w14:textId="77777777" w:rsidTr="00D0303D">
              <w:tc>
                <w:tcPr>
                  <w:tcW w:w="792" w:type="dxa"/>
                  <w:shd w:val="clear" w:color="auto" w:fill="auto"/>
                  <w:tcMar>
                    <w:top w:w="0" w:type="dxa"/>
                    <w:left w:w="108" w:type="dxa"/>
                    <w:bottom w:w="0" w:type="dxa"/>
                    <w:right w:w="108" w:type="dxa"/>
                  </w:tcMar>
                </w:tcPr>
                <w:p w14:paraId="69633772"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3773" w14:textId="77777777" w:rsidR="007778B0" w:rsidRDefault="006F5DFD" w:rsidP="006F5DFD">
                  <w:pPr>
                    <w:spacing w:after="0" w:line="240" w:lineRule="auto"/>
                  </w:pPr>
                  <w:r>
                    <w:t>Daily</w:t>
                  </w:r>
                </w:p>
              </w:tc>
            </w:tr>
            <w:tr w:rsidR="007778B0" w14:paraId="69633777" w14:textId="77777777" w:rsidTr="00D0303D">
              <w:tc>
                <w:tcPr>
                  <w:tcW w:w="792" w:type="dxa"/>
                  <w:shd w:val="clear" w:color="auto" w:fill="auto"/>
                  <w:tcMar>
                    <w:top w:w="0" w:type="dxa"/>
                    <w:left w:w="108" w:type="dxa"/>
                    <w:bottom w:w="0" w:type="dxa"/>
                    <w:right w:w="108" w:type="dxa"/>
                  </w:tcMar>
                </w:tcPr>
                <w:p w14:paraId="69633775"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3776" w14:textId="77777777" w:rsidR="007778B0" w:rsidRDefault="006F5DFD" w:rsidP="006F5DFD">
                  <w:pPr>
                    <w:spacing w:after="0" w:line="240" w:lineRule="auto"/>
                  </w:pPr>
                  <w:r>
                    <w:t>Missing</w:t>
                  </w:r>
                </w:p>
              </w:tc>
            </w:tr>
          </w:tbl>
          <w:p w14:paraId="69633778" w14:textId="77777777" w:rsidR="007778B0" w:rsidRPr="00D0303D" w:rsidRDefault="007778B0" w:rsidP="00CF2314">
            <w:pPr>
              <w:keepNext/>
              <w:spacing w:after="220" w:line="240" w:lineRule="auto"/>
              <w:rPr>
                <w:b/>
                <w:shd w:val="clear" w:color="auto" w:fill="D3D3D3"/>
              </w:rPr>
            </w:pPr>
          </w:p>
        </w:tc>
      </w:tr>
      <w:tr w:rsidR="007778B0" w14:paraId="696337E6" w14:textId="77777777" w:rsidTr="00D0303D">
        <w:tc>
          <w:tcPr>
            <w:tcW w:w="3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7A" w14:textId="77777777" w:rsidR="007778B0" w:rsidRDefault="006F5DFD" w:rsidP="006F5DFD">
            <w:pPr>
              <w:keepNext/>
              <w:spacing w:after="40" w:line="240" w:lineRule="auto"/>
              <w:rPr>
                <w:b/>
              </w:rPr>
            </w:pPr>
            <w:proofErr w:type="spellStart"/>
            <w:r>
              <w:rPr>
                <w:b/>
              </w:rPr>
              <w:lastRenderedPageBreak/>
              <w:t>symp_sleep_dv</w:t>
            </w:r>
            <w:proofErr w:type="spellEnd"/>
          </w:p>
          <w:p w14:paraId="6963377B" w14:textId="77777777" w:rsidR="007778B0" w:rsidRDefault="006F5DFD" w:rsidP="006F5DFD">
            <w:pPr>
              <w:keepNext/>
              <w:spacing w:after="40" w:line="240" w:lineRule="auto"/>
              <w:rPr>
                <w:b/>
              </w:rPr>
            </w:pPr>
            <w:proofErr w:type="spellStart"/>
            <w:r>
              <w:rPr>
                <w:b/>
              </w:rPr>
              <w:t>symp_anxiety_dv</w:t>
            </w:r>
            <w:proofErr w:type="spellEnd"/>
          </w:p>
          <w:p w14:paraId="6963377C" w14:textId="77777777" w:rsidR="007778B0" w:rsidRDefault="006F5DFD" w:rsidP="006F5DFD">
            <w:pPr>
              <w:keepNext/>
              <w:spacing w:after="40" w:line="240" w:lineRule="auto"/>
              <w:rPr>
                <w:b/>
              </w:rPr>
            </w:pPr>
            <w:proofErr w:type="spellStart"/>
            <w:r>
              <w:rPr>
                <w:b/>
              </w:rPr>
              <w:t>symp_depression_dv</w:t>
            </w:r>
            <w:proofErr w:type="spellEnd"/>
          </w:p>
          <w:p w14:paraId="6963377D" w14:textId="77777777" w:rsidR="007778B0" w:rsidRDefault="006F5DFD" w:rsidP="006F5DFD">
            <w:pPr>
              <w:keepNext/>
              <w:spacing w:after="40" w:line="240" w:lineRule="auto"/>
              <w:rPr>
                <w:b/>
              </w:rPr>
            </w:pPr>
            <w:proofErr w:type="spellStart"/>
            <w:r>
              <w:rPr>
                <w:b/>
              </w:rPr>
              <w:t>symp_arthritis_dv</w:t>
            </w:r>
            <w:proofErr w:type="spellEnd"/>
          </w:p>
          <w:p w14:paraId="6963377E" w14:textId="77777777" w:rsidR="007778B0" w:rsidRDefault="006F5DFD" w:rsidP="006F5DFD">
            <w:pPr>
              <w:keepNext/>
              <w:spacing w:after="40" w:line="240" w:lineRule="auto"/>
              <w:rPr>
                <w:b/>
              </w:rPr>
            </w:pPr>
            <w:proofErr w:type="spellStart"/>
            <w:r>
              <w:rPr>
                <w:b/>
              </w:rPr>
              <w:t>symp_headache_dv</w:t>
            </w:r>
            <w:proofErr w:type="spellEnd"/>
          </w:p>
          <w:p w14:paraId="6963377F" w14:textId="77777777" w:rsidR="007778B0" w:rsidRDefault="006F5DFD" w:rsidP="006F5DFD">
            <w:pPr>
              <w:keepNext/>
              <w:spacing w:after="40" w:line="240" w:lineRule="auto"/>
              <w:rPr>
                <w:b/>
              </w:rPr>
            </w:pPr>
            <w:proofErr w:type="spellStart"/>
            <w:r>
              <w:rPr>
                <w:b/>
              </w:rPr>
              <w:t>symp_acutepain_dv</w:t>
            </w:r>
            <w:proofErr w:type="spellEnd"/>
          </w:p>
          <w:p w14:paraId="69633780" w14:textId="77777777" w:rsidR="007778B0" w:rsidRDefault="006F5DFD" w:rsidP="006F5DFD">
            <w:pPr>
              <w:keepNext/>
              <w:spacing w:after="40" w:line="240" w:lineRule="auto"/>
              <w:rPr>
                <w:b/>
              </w:rPr>
            </w:pPr>
            <w:proofErr w:type="spellStart"/>
            <w:r>
              <w:rPr>
                <w:b/>
              </w:rPr>
              <w:t>symp_chronicpain_dv</w:t>
            </w:r>
            <w:proofErr w:type="spellEnd"/>
          </w:p>
          <w:p w14:paraId="69633781" w14:textId="77777777" w:rsidR="007778B0" w:rsidRDefault="006F5DFD" w:rsidP="006F5DFD">
            <w:pPr>
              <w:keepNext/>
              <w:spacing w:after="40" w:line="240" w:lineRule="auto"/>
              <w:rPr>
                <w:b/>
              </w:rPr>
            </w:pPr>
            <w:proofErr w:type="spellStart"/>
            <w:r>
              <w:rPr>
                <w:b/>
              </w:rPr>
              <w:t>symp_ptsd_dv</w:t>
            </w:r>
            <w:proofErr w:type="spellEnd"/>
          </w:p>
          <w:p w14:paraId="69633782" w14:textId="77777777" w:rsidR="007778B0" w:rsidRDefault="006F5DFD" w:rsidP="006F5DFD">
            <w:pPr>
              <w:keepNext/>
              <w:spacing w:after="40" w:line="240" w:lineRule="auto"/>
              <w:rPr>
                <w:b/>
              </w:rPr>
            </w:pPr>
            <w:proofErr w:type="spellStart"/>
            <w:r>
              <w:rPr>
                <w:b/>
              </w:rPr>
              <w:t>symp_gastro_dv</w:t>
            </w:r>
            <w:proofErr w:type="spellEnd"/>
          </w:p>
          <w:p w14:paraId="69633783" w14:textId="77777777" w:rsidR="007778B0" w:rsidRDefault="006F5DFD" w:rsidP="006F5DFD">
            <w:pPr>
              <w:keepNext/>
              <w:spacing w:after="40" w:line="240" w:lineRule="auto"/>
              <w:rPr>
                <w:b/>
              </w:rPr>
            </w:pPr>
            <w:proofErr w:type="spellStart"/>
            <w:r>
              <w:rPr>
                <w:b/>
              </w:rPr>
              <w:t>symp_adhd_dv</w:t>
            </w:r>
            <w:proofErr w:type="spellEnd"/>
          </w:p>
          <w:p w14:paraId="69633784" w14:textId="77777777" w:rsidR="007778B0" w:rsidRDefault="006F5DFD" w:rsidP="006F5DFD">
            <w:pPr>
              <w:keepNext/>
              <w:spacing w:after="40" w:line="240" w:lineRule="auto"/>
              <w:rPr>
                <w:b/>
              </w:rPr>
            </w:pPr>
            <w:proofErr w:type="spellStart"/>
            <w:r>
              <w:rPr>
                <w:b/>
              </w:rPr>
              <w:t>symp_spasms_dv</w:t>
            </w:r>
            <w:proofErr w:type="spellEnd"/>
          </w:p>
          <w:p w14:paraId="69633785" w14:textId="77777777" w:rsidR="007778B0" w:rsidRDefault="006F5DFD" w:rsidP="006F5DFD">
            <w:pPr>
              <w:keepNext/>
              <w:spacing w:after="40" w:line="240" w:lineRule="auto"/>
              <w:rPr>
                <w:b/>
              </w:rPr>
            </w:pPr>
            <w:proofErr w:type="spellStart"/>
            <w:r>
              <w:rPr>
                <w:b/>
              </w:rPr>
              <w:t>symp_nausea_dv</w:t>
            </w:r>
            <w:proofErr w:type="spellEnd"/>
          </w:p>
          <w:p w14:paraId="69633786" w14:textId="77777777" w:rsidR="007778B0" w:rsidRDefault="006F5DFD" w:rsidP="006F5DFD">
            <w:pPr>
              <w:keepNext/>
              <w:spacing w:after="40" w:line="240" w:lineRule="auto"/>
              <w:rPr>
                <w:b/>
              </w:rPr>
            </w:pPr>
            <w:proofErr w:type="spellStart"/>
            <w:r>
              <w:rPr>
                <w:b/>
              </w:rPr>
              <w:t>symp_weightloss_dv</w:t>
            </w:r>
            <w:proofErr w:type="spellEnd"/>
          </w:p>
          <w:p w14:paraId="69633787" w14:textId="77777777" w:rsidR="007778B0" w:rsidRDefault="006F5DFD" w:rsidP="006F5DFD">
            <w:pPr>
              <w:keepNext/>
              <w:spacing w:after="40" w:line="240" w:lineRule="auto"/>
              <w:rPr>
                <w:b/>
                <w:lang w:val="fr-CA"/>
              </w:rPr>
            </w:pPr>
            <w:proofErr w:type="spellStart"/>
            <w:r>
              <w:rPr>
                <w:b/>
                <w:lang w:val="fr-CA"/>
              </w:rPr>
              <w:t>symp_seizure_dv</w:t>
            </w:r>
            <w:proofErr w:type="spellEnd"/>
          </w:p>
          <w:p w14:paraId="69633788" w14:textId="77777777" w:rsidR="007778B0" w:rsidRDefault="006F5DFD" w:rsidP="006F5DFD">
            <w:pPr>
              <w:keepNext/>
              <w:spacing w:after="40" w:line="240" w:lineRule="auto"/>
              <w:rPr>
                <w:b/>
                <w:lang w:val="fr-CA"/>
              </w:rPr>
            </w:pPr>
            <w:proofErr w:type="spellStart"/>
            <w:r>
              <w:rPr>
                <w:b/>
                <w:lang w:val="fr-CA"/>
              </w:rPr>
              <w:t>symp_diabetes_dv</w:t>
            </w:r>
            <w:proofErr w:type="spellEnd"/>
          </w:p>
          <w:p w14:paraId="69633789" w14:textId="77777777" w:rsidR="007778B0" w:rsidRDefault="006F5DFD" w:rsidP="006F5DFD">
            <w:pPr>
              <w:keepNext/>
              <w:spacing w:after="40" w:line="240" w:lineRule="auto"/>
              <w:rPr>
                <w:b/>
              </w:rPr>
            </w:pPr>
            <w:proofErr w:type="spellStart"/>
            <w:r>
              <w:rPr>
                <w:b/>
              </w:rPr>
              <w:t>symp_ms_dv</w:t>
            </w:r>
            <w:proofErr w:type="spellEnd"/>
          </w:p>
          <w:p w14:paraId="6963378A" w14:textId="77777777" w:rsidR="007778B0" w:rsidRDefault="006F5DFD" w:rsidP="006F5DFD">
            <w:pPr>
              <w:keepNext/>
              <w:spacing w:after="40" w:line="240" w:lineRule="auto"/>
              <w:rPr>
                <w:b/>
              </w:rPr>
            </w:pPr>
            <w:proofErr w:type="spellStart"/>
            <w:r>
              <w:rPr>
                <w:b/>
              </w:rPr>
              <w:t>symp_cancer_dv</w:t>
            </w:r>
            <w:proofErr w:type="spellEnd"/>
          </w:p>
          <w:p w14:paraId="6963378B" w14:textId="77777777" w:rsidR="007778B0" w:rsidRDefault="006F5DFD" w:rsidP="006F5DFD">
            <w:pPr>
              <w:keepNext/>
              <w:spacing w:after="40" w:line="240" w:lineRule="auto"/>
              <w:rPr>
                <w:b/>
              </w:rPr>
            </w:pPr>
            <w:proofErr w:type="spellStart"/>
            <w:r>
              <w:rPr>
                <w:b/>
              </w:rPr>
              <w:t>symp_opiwithdrawal_dv</w:t>
            </w:r>
            <w:proofErr w:type="spellEnd"/>
          </w:p>
          <w:p w14:paraId="6963378C" w14:textId="77777777" w:rsidR="007778B0" w:rsidRDefault="006F5DFD" w:rsidP="006F5DFD">
            <w:pPr>
              <w:keepNext/>
              <w:spacing w:after="40" w:line="240" w:lineRule="auto"/>
              <w:rPr>
                <w:b/>
              </w:rPr>
            </w:pPr>
            <w:proofErr w:type="spellStart"/>
            <w:r>
              <w:rPr>
                <w:b/>
              </w:rPr>
              <w:t>symp_schizo_dv</w:t>
            </w:r>
            <w:proofErr w:type="spellEnd"/>
          </w:p>
          <w:p w14:paraId="6963378D" w14:textId="77777777" w:rsidR="007778B0" w:rsidRDefault="006F5DFD" w:rsidP="006F5DFD">
            <w:pPr>
              <w:keepNext/>
              <w:spacing w:after="40" w:line="240" w:lineRule="auto"/>
              <w:rPr>
                <w:b/>
              </w:rPr>
            </w:pPr>
            <w:proofErr w:type="spellStart"/>
            <w:r>
              <w:rPr>
                <w:b/>
              </w:rPr>
              <w:t>symp_bipolar_dv</w:t>
            </w:r>
            <w:proofErr w:type="spellEnd"/>
          </w:p>
          <w:p w14:paraId="6963378E" w14:textId="77777777" w:rsidR="007778B0" w:rsidRDefault="006F5DFD" w:rsidP="006F5DFD">
            <w:pPr>
              <w:keepNext/>
              <w:spacing w:after="40" w:line="240" w:lineRule="auto"/>
              <w:rPr>
                <w:b/>
              </w:rPr>
            </w:pPr>
            <w:proofErr w:type="spellStart"/>
            <w:r>
              <w:rPr>
                <w:b/>
              </w:rPr>
              <w:t>symp_othersymp_dv</w:t>
            </w:r>
            <w:proofErr w:type="spellEnd"/>
          </w:p>
          <w:p w14:paraId="6963378F" w14:textId="77777777" w:rsidR="007778B0" w:rsidRDefault="006F5DFD" w:rsidP="006F5DFD">
            <w:pPr>
              <w:keepNext/>
              <w:spacing w:after="40" w:line="240" w:lineRule="auto"/>
              <w:rPr>
                <w:b/>
              </w:rPr>
            </w:pPr>
            <w:proofErr w:type="spellStart"/>
            <w:r>
              <w:rPr>
                <w:b/>
              </w:rPr>
              <w:t>symp_other_pain_dv</w:t>
            </w:r>
            <w:proofErr w:type="spellEnd"/>
            <w:r>
              <w:rPr>
                <w:b/>
              </w:rPr>
              <w:t xml:space="preserve"> </w:t>
            </w:r>
          </w:p>
          <w:p w14:paraId="69633790" w14:textId="77777777" w:rsidR="007778B0" w:rsidRDefault="007778B0" w:rsidP="006F5DFD">
            <w:pPr>
              <w:keepNext/>
              <w:spacing w:after="40" w:line="240" w:lineRule="auto"/>
              <w:rPr>
                <w:b/>
              </w:rPr>
            </w:pPr>
          </w:p>
          <w:p w14:paraId="69633791" w14:textId="77777777" w:rsidR="007778B0" w:rsidRDefault="006F5DFD" w:rsidP="006F5DFD">
            <w:pPr>
              <w:keepNext/>
              <w:spacing w:after="40" w:line="240" w:lineRule="auto"/>
              <w:rPr>
                <w:bCs/>
                <w:i/>
                <w:iCs/>
              </w:rPr>
            </w:pPr>
            <w:r>
              <w:rPr>
                <w:bCs/>
                <w:i/>
                <w:iCs/>
              </w:rPr>
              <w:t>[added in 2023 to replace two questions on medical use for diseases/disorders and symptoms]</w:t>
            </w:r>
          </w:p>
        </w:tc>
        <w:tc>
          <w:tcPr>
            <w:tcW w:w="10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92" w14:textId="77777777" w:rsidR="007778B0" w:rsidRDefault="006F5DFD" w:rsidP="006F5DFD">
            <w:pPr>
              <w:keepNext/>
              <w:spacing w:after="0" w:line="240" w:lineRule="auto"/>
              <w:rPr>
                <w:i/>
              </w:rPr>
            </w:pPr>
            <w:r>
              <w:rPr>
                <w:i/>
              </w:rPr>
              <w:t>Show if past 12-month medical cannabis user (past12mos = 2,3)</w:t>
            </w:r>
          </w:p>
          <w:p w14:paraId="69633793" w14:textId="77777777" w:rsidR="007778B0" w:rsidRDefault="006F5DFD" w:rsidP="006F5DFD">
            <w:pPr>
              <w:keepNext/>
              <w:spacing w:after="0" w:line="240" w:lineRule="auto"/>
            </w:pPr>
            <w:r>
              <w:t xml:space="preserve">For which of the following symptoms, diseases, or disorders do you use cannabis for </w:t>
            </w:r>
            <w:r>
              <w:rPr>
                <w:b/>
              </w:rPr>
              <w:t>medical</w:t>
            </w:r>
            <w:r>
              <w:t xml:space="preserve"> purposes for?</w:t>
            </w:r>
            <w:r>
              <w:br/>
            </w:r>
          </w:p>
          <w:p w14:paraId="69633794" w14:textId="77777777" w:rsidR="007778B0" w:rsidRDefault="006F5DFD" w:rsidP="006F5DFD">
            <w:pPr>
              <w:keepNext/>
              <w:spacing w:after="0" w:line="240" w:lineRule="auto"/>
            </w:pPr>
            <w:r>
              <w:rPr>
                <w:i/>
              </w:rPr>
              <w:t>Select all that apply</w:t>
            </w:r>
            <w:r>
              <w:rPr>
                <w:i/>
              </w:rPr>
              <w:br/>
            </w:r>
          </w:p>
          <w:tbl>
            <w:tblPr>
              <w:tblW w:w="10080" w:type="dxa"/>
              <w:tblCellMar>
                <w:left w:w="10" w:type="dxa"/>
                <w:right w:w="10" w:type="dxa"/>
              </w:tblCellMar>
              <w:tblLook w:val="0000" w:firstRow="0" w:lastRow="0" w:firstColumn="0" w:lastColumn="0" w:noHBand="0" w:noVBand="0"/>
            </w:tblPr>
            <w:tblGrid>
              <w:gridCol w:w="972"/>
              <w:gridCol w:w="9108"/>
            </w:tblGrid>
            <w:tr w:rsidR="007778B0" w14:paraId="69633797" w14:textId="77777777" w:rsidTr="00D0303D">
              <w:tc>
                <w:tcPr>
                  <w:tcW w:w="972" w:type="dxa"/>
                  <w:shd w:val="clear" w:color="auto" w:fill="auto"/>
                  <w:tcMar>
                    <w:top w:w="0" w:type="dxa"/>
                    <w:left w:w="108" w:type="dxa"/>
                    <w:bottom w:w="0" w:type="dxa"/>
                    <w:right w:w="108" w:type="dxa"/>
                  </w:tcMar>
                </w:tcPr>
                <w:p w14:paraId="69633795" w14:textId="77777777" w:rsidR="007778B0" w:rsidRDefault="006F5DFD" w:rsidP="006F5DFD">
                  <w:pPr>
                    <w:spacing w:after="0" w:line="240" w:lineRule="auto"/>
                  </w:pPr>
                  <w:r>
                    <w:rPr>
                      <w:rFonts w:ascii="Segoe UI Symbol" w:hAnsi="Segoe UI Symbol" w:cs="Segoe UI Symbol"/>
                    </w:rPr>
                    <w:t>❑</w:t>
                  </w:r>
                  <w:r>
                    <w:t xml:space="preserve">   1</w:t>
                  </w:r>
                </w:p>
              </w:tc>
              <w:tc>
                <w:tcPr>
                  <w:tcW w:w="9108" w:type="dxa"/>
                  <w:shd w:val="clear" w:color="auto" w:fill="auto"/>
                  <w:tcMar>
                    <w:top w:w="0" w:type="dxa"/>
                    <w:left w:w="108" w:type="dxa"/>
                    <w:bottom w:w="0" w:type="dxa"/>
                    <w:right w:w="108" w:type="dxa"/>
                  </w:tcMar>
                </w:tcPr>
                <w:p w14:paraId="69633796" w14:textId="77777777" w:rsidR="007778B0" w:rsidRDefault="006F5DFD" w:rsidP="006F5DFD">
                  <w:pPr>
                    <w:spacing w:after="0" w:line="240" w:lineRule="auto"/>
                  </w:pPr>
                  <w:r>
                    <w:t>Problems sleeping or insomnia *</w:t>
                  </w:r>
                </w:p>
              </w:tc>
            </w:tr>
            <w:tr w:rsidR="007778B0" w14:paraId="6963379A" w14:textId="77777777" w:rsidTr="00D0303D">
              <w:tc>
                <w:tcPr>
                  <w:tcW w:w="972" w:type="dxa"/>
                  <w:shd w:val="clear" w:color="auto" w:fill="auto"/>
                  <w:tcMar>
                    <w:top w:w="0" w:type="dxa"/>
                    <w:left w:w="108" w:type="dxa"/>
                    <w:bottom w:w="0" w:type="dxa"/>
                    <w:right w:w="108" w:type="dxa"/>
                  </w:tcMar>
                </w:tcPr>
                <w:p w14:paraId="69633798" w14:textId="77777777" w:rsidR="007778B0" w:rsidRDefault="006F5DFD" w:rsidP="006F5DFD">
                  <w:pPr>
                    <w:spacing w:after="0" w:line="240" w:lineRule="auto"/>
                  </w:pPr>
                  <w:r>
                    <w:rPr>
                      <w:rFonts w:ascii="Segoe UI Symbol" w:hAnsi="Segoe UI Symbol" w:cs="Segoe UI Symbol"/>
                    </w:rPr>
                    <w:t>❑</w:t>
                  </w:r>
                  <w:r>
                    <w:t xml:space="preserve">   2</w:t>
                  </w:r>
                </w:p>
              </w:tc>
              <w:tc>
                <w:tcPr>
                  <w:tcW w:w="9108" w:type="dxa"/>
                  <w:shd w:val="clear" w:color="auto" w:fill="auto"/>
                  <w:tcMar>
                    <w:top w:w="0" w:type="dxa"/>
                    <w:left w:w="108" w:type="dxa"/>
                    <w:bottom w:w="0" w:type="dxa"/>
                    <w:right w:w="108" w:type="dxa"/>
                  </w:tcMar>
                </w:tcPr>
                <w:p w14:paraId="69633799" w14:textId="77777777" w:rsidR="007778B0" w:rsidRDefault="006F5DFD" w:rsidP="006F5DFD">
                  <w:pPr>
                    <w:spacing w:after="0" w:line="240" w:lineRule="auto"/>
                  </w:pPr>
                  <w:r>
                    <w:t>Anxiety * (Incl. Other – OCD)</w:t>
                  </w:r>
                </w:p>
              </w:tc>
            </w:tr>
            <w:tr w:rsidR="007778B0" w14:paraId="6963379D" w14:textId="77777777" w:rsidTr="00D0303D">
              <w:tc>
                <w:tcPr>
                  <w:tcW w:w="972" w:type="dxa"/>
                  <w:shd w:val="clear" w:color="auto" w:fill="auto"/>
                  <w:tcMar>
                    <w:top w:w="0" w:type="dxa"/>
                    <w:left w:w="108" w:type="dxa"/>
                    <w:bottom w:w="0" w:type="dxa"/>
                    <w:right w:w="108" w:type="dxa"/>
                  </w:tcMar>
                </w:tcPr>
                <w:p w14:paraId="6963379B" w14:textId="77777777" w:rsidR="007778B0" w:rsidRDefault="006F5DFD" w:rsidP="006F5DFD">
                  <w:pPr>
                    <w:spacing w:after="0" w:line="240" w:lineRule="auto"/>
                  </w:pPr>
                  <w:r>
                    <w:rPr>
                      <w:rFonts w:ascii="Segoe UI Symbol" w:hAnsi="Segoe UI Symbol" w:cs="Segoe UI Symbol"/>
                    </w:rPr>
                    <w:t>❑</w:t>
                  </w:r>
                  <w:r>
                    <w:t xml:space="preserve">   3</w:t>
                  </w:r>
                </w:p>
              </w:tc>
              <w:tc>
                <w:tcPr>
                  <w:tcW w:w="9108" w:type="dxa"/>
                  <w:shd w:val="clear" w:color="auto" w:fill="auto"/>
                  <w:tcMar>
                    <w:top w:w="0" w:type="dxa"/>
                    <w:left w:w="108" w:type="dxa"/>
                    <w:bottom w:w="0" w:type="dxa"/>
                    <w:right w:w="108" w:type="dxa"/>
                  </w:tcMar>
                </w:tcPr>
                <w:p w14:paraId="6963379C" w14:textId="77777777" w:rsidR="007778B0" w:rsidRDefault="006F5DFD" w:rsidP="006F5DFD">
                  <w:pPr>
                    <w:spacing w:after="0" w:line="240" w:lineRule="auto"/>
                  </w:pPr>
                  <w:r>
                    <w:t>Depression *</w:t>
                  </w:r>
                </w:p>
              </w:tc>
            </w:tr>
            <w:tr w:rsidR="007778B0" w14:paraId="696337A0" w14:textId="77777777" w:rsidTr="00D0303D">
              <w:tc>
                <w:tcPr>
                  <w:tcW w:w="972" w:type="dxa"/>
                  <w:shd w:val="clear" w:color="auto" w:fill="auto"/>
                  <w:tcMar>
                    <w:top w:w="0" w:type="dxa"/>
                    <w:left w:w="108" w:type="dxa"/>
                    <w:bottom w:w="0" w:type="dxa"/>
                    <w:right w:w="108" w:type="dxa"/>
                  </w:tcMar>
                </w:tcPr>
                <w:p w14:paraId="6963379E" w14:textId="77777777" w:rsidR="007778B0" w:rsidRDefault="006F5DFD" w:rsidP="006F5DFD">
                  <w:pPr>
                    <w:spacing w:after="0" w:line="240" w:lineRule="auto"/>
                  </w:pPr>
                  <w:r>
                    <w:rPr>
                      <w:rFonts w:ascii="Segoe UI Symbol" w:hAnsi="Segoe UI Symbol" w:cs="Segoe UI Symbol"/>
                    </w:rPr>
                    <w:t>❑</w:t>
                  </w:r>
                  <w:r>
                    <w:t xml:space="preserve">   4</w:t>
                  </w:r>
                </w:p>
              </w:tc>
              <w:tc>
                <w:tcPr>
                  <w:tcW w:w="9108" w:type="dxa"/>
                  <w:shd w:val="clear" w:color="auto" w:fill="auto"/>
                  <w:tcMar>
                    <w:top w:w="0" w:type="dxa"/>
                    <w:left w:w="108" w:type="dxa"/>
                    <w:bottom w:w="0" w:type="dxa"/>
                    <w:right w:w="108" w:type="dxa"/>
                  </w:tcMar>
                </w:tcPr>
                <w:p w14:paraId="6963379F" w14:textId="77777777" w:rsidR="007778B0" w:rsidRDefault="006F5DFD" w:rsidP="006F5DFD">
                  <w:pPr>
                    <w:spacing w:after="0" w:line="240" w:lineRule="auto"/>
                  </w:pPr>
                  <w:r>
                    <w:t>Arthritis * (Incl. Other – joint pain)</w:t>
                  </w:r>
                </w:p>
              </w:tc>
            </w:tr>
            <w:tr w:rsidR="007778B0" w14:paraId="696337A3" w14:textId="77777777" w:rsidTr="00D0303D">
              <w:tc>
                <w:tcPr>
                  <w:tcW w:w="972" w:type="dxa"/>
                  <w:shd w:val="clear" w:color="auto" w:fill="auto"/>
                  <w:tcMar>
                    <w:top w:w="0" w:type="dxa"/>
                    <w:left w:w="108" w:type="dxa"/>
                    <w:bottom w:w="0" w:type="dxa"/>
                    <w:right w:w="108" w:type="dxa"/>
                  </w:tcMar>
                </w:tcPr>
                <w:p w14:paraId="696337A1" w14:textId="77777777" w:rsidR="007778B0" w:rsidRDefault="006F5DFD" w:rsidP="006F5DFD">
                  <w:pPr>
                    <w:spacing w:after="0" w:line="240" w:lineRule="auto"/>
                  </w:pPr>
                  <w:r>
                    <w:rPr>
                      <w:rFonts w:ascii="Segoe UI Symbol" w:hAnsi="Segoe UI Symbol" w:cs="Segoe UI Symbol"/>
                    </w:rPr>
                    <w:t>❑</w:t>
                  </w:r>
                  <w:r>
                    <w:t xml:space="preserve">   5</w:t>
                  </w:r>
                </w:p>
              </w:tc>
              <w:tc>
                <w:tcPr>
                  <w:tcW w:w="9108" w:type="dxa"/>
                  <w:shd w:val="clear" w:color="auto" w:fill="auto"/>
                  <w:tcMar>
                    <w:top w:w="0" w:type="dxa"/>
                    <w:left w:w="108" w:type="dxa"/>
                    <w:bottom w:w="0" w:type="dxa"/>
                    <w:right w:w="108" w:type="dxa"/>
                  </w:tcMar>
                </w:tcPr>
                <w:p w14:paraId="696337A2" w14:textId="77777777" w:rsidR="007778B0" w:rsidRDefault="006F5DFD" w:rsidP="006F5DFD">
                  <w:pPr>
                    <w:spacing w:after="0" w:line="240" w:lineRule="auto"/>
                  </w:pPr>
                  <w:r>
                    <w:t>Headaches or migraines *</w:t>
                  </w:r>
                </w:p>
              </w:tc>
            </w:tr>
            <w:tr w:rsidR="007778B0" w14:paraId="696337A6" w14:textId="77777777" w:rsidTr="00D0303D">
              <w:tc>
                <w:tcPr>
                  <w:tcW w:w="972" w:type="dxa"/>
                  <w:shd w:val="clear" w:color="auto" w:fill="auto"/>
                  <w:tcMar>
                    <w:top w:w="0" w:type="dxa"/>
                    <w:left w:w="108" w:type="dxa"/>
                    <w:bottom w:w="0" w:type="dxa"/>
                    <w:right w:w="108" w:type="dxa"/>
                  </w:tcMar>
                </w:tcPr>
                <w:p w14:paraId="696337A4" w14:textId="77777777" w:rsidR="007778B0" w:rsidRDefault="006F5DFD" w:rsidP="006F5DFD">
                  <w:pPr>
                    <w:spacing w:after="0" w:line="240" w:lineRule="auto"/>
                  </w:pPr>
                  <w:r>
                    <w:rPr>
                      <w:rFonts w:ascii="Segoe UI Symbol" w:hAnsi="Segoe UI Symbol" w:cs="Segoe UI Symbol"/>
                    </w:rPr>
                    <w:t>❑</w:t>
                  </w:r>
                  <w:r>
                    <w:t xml:space="preserve">   6</w:t>
                  </w:r>
                </w:p>
              </w:tc>
              <w:tc>
                <w:tcPr>
                  <w:tcW w:w="9108" w:type="dxa"/>
                  <w:shd w:val="clear" w:color="auto" w:fill="auto"/>
                  <w:tcMar>
                    <w:top w:w="0" w:type="dxa"/>
                    <w:left w:w="108" w:type="dxa"/>
                    <w:bottom w:w="0" w:type="dxa"/>
                    <w:right w:w="108" w:type="dxa"/>
                  </w:tcMar>
                </w:tcPr>
                <w:p w14:paraId="696337A5" w14:textId="77777777" w:rsidR="007778B0" w:rsidRDefault="006F5DFD" w:rsidP="006F5DFD">
                  <w:pPr>
                    <w:spacing w:after="0" w:line="240" w:lineRule="auto"/>
                  </w:pPr>
                  <w:r>
                    <w:t>Acute pain (severe or sudden pain that resolves within a certain amount of time) *</w:t>
                  </w:r>
                </w:p>
              </w:tc>
            </w:tr>
            <w:tr w:rsidR="007778B0" w14:paraId="696337A9" w14:textId="77777777" w:rsidTr="00D0303D">
              <w:tc>
                <w:tcPr>
                  <w:tcW w:w="972" w:type="dxa"/>
                  <w:shd w:val="clear" w:color="auto" w:fill="auto"/>
                  <w:tcMar>
                    <w:top w:w="0" w:type="dxa"/>
                    <w:left w:w="108" w:type="dxa"/>
                    <w:bottom w:w="0" w:type="dxa"/>
                    <w:right w:w="108" w:type="dxa"/>
                  </w:tcMar>
                </w:tcPr>
                <w:p w14:paraId="696337A7" w14:textId="77777777" w:rsidR="007778B0" w:rsidRDefault="006F5DFD" w:rsidP="006F5DFD">
                  <w:pPr>
                    <w:spacing w:after="0" w:line="240" w:lineRule="auto"/>
                  </w:pPr>
                  <w:r>
                    <w:rPr>
                      <w:rFonts w:ascii="Segoe UI Symbol" w:hAnsi="Segoe UI Symbol" w:cs="Segoe UI Symbol"/>
                    </w:rPr>
                    <w:t>❑</w:t>
                  </w:r>
                  <w:r>
                    <w:t xml:space="preserve">   7</w:t>
                  </w:r>
                </w:p>
              </w:tc>
              <w:tc>
                <w:tcPr>
                  <w:tcW w:w="9108" w:type="dxa"/>
                  <w:shd w:val="clear" w:color="auto" w:fill="auto"/>
                  <w:tcMar>
                    <w:top w:w="0" w:type="dxa"/>
                    <w:left w:w="108" w:type="dxa"/>
                    <w:bottom w:w="0" w:type="dxa"/>
                    <w:right w:w="108" w:type="dxa"/>
                  </w:tcMar>
                </w:tcPr>
                <w:p w14:paraId="696337A8" w14:textId="77777777" w:rsidR="007778B0" w:rsidRDefault="006F5DFD" w:rsidP="006F5DFD">
                  <w:pPr>
                    <w:spacing w:after="0" w:line="240" w:lineRule="auto"/>
                  </w:pPr>
                  <w:r>
                    <w:t>Chronic pain (persistent pain that lasts for several months or longer) *</w:t>
                  </w:r>
                </w:p>
              </w:tc>
            </w:tr>
            <w:tr w:rsidR="007778B0" w14:paraId="696337AC" w14:textId="77777777" w:rsidTr="00D0303D">
              <w:tc>
                <w:tcPr>
                  <w:tcW w:w="972" w:type="dxa"/>
                  <w:shd w:val="clear" w:color="auto" w:fill="auto"/>
                  <w:tcMar>
                    <w:top w:w="0" w:type="dxa"/>
                    <w:left w:w="108" w:type="dxa"/>
                    <w:bottom w:w="0" w:type="dxa"/>
                    <w:right w:w="108" w:type="dxa"/>
                  </w:tcMar>
                </w:tcPr>
                <w:p w14:paraId="696337AA" w14:textId="77777777" w:rsidR="007778B0" w:rsidRDefault="006F5DFD" w:rsidP="006F5DFD">
                  <w:pPr>
                    <w:spacing w:after="0" w:line="240" w:lineRule="auto"/>
                  </w:pPr>
                  <w:r>
                    <w:rPr>
                      <w:rFonts w:ascii="Segoe UI Symbol" w:hAnsi="Segoe UI Symbol" w:cs="Segoe UI Symbol"/>
                    </w:rPr>
                    <w:t>❑</w:t>
                  </w:r>
                  <w:r>
                    <w:t xml:space="preserve">   8</w:t>
                  </w:r>
                </w:p>
              </w:tc>
              <w:tc>
                <w:tcPr>
                  <w:tcW w:w="9108" w:type="dxa"/>
                  <w:shd w:val="clear" w:color="auto" w:fill="auto"/>
                  <w:tcMar>
                    <w:top w:w="0" w:type="dxa"/>
                    <w:left w:w="108" w:type="dxa"/>
                    <w:bottom w:w="0" w:type="dxa"/>
                    <w:right w:w="108" w:type="dxa"/>
                  </w:tcMar>
                </w:tcPr>
                <w:p w14:paraId="696337AB" w14:textId="77777777" w:rsidR="007778B0" w:rsidRDefault="006F5DFD" w:rsidP="006F5DFD">
                  <w:pPr>
                    <w:spacing w:after="0" w:line="240" w:lineRule="auto"/>
                  </w:pPr>
                  <w:r>
                    <w:t>Post-Traumatic Stress Disorder (PTSD) *</w:t>
                  </w:r>
                </w:p>
              </w:tc>
            </w:tr>
            <w:tr w:rsidR="007778B0" w14:paraId="696337AF" w14:textId="77777777" w:rsidTr="00D0303D">
              <w:tc>
                <w:tcPr>
                  <w:tcW w:w="972" w:type="dxa"/>
                  <w:shd w:val="clear" w:color="auto" w:fill="auto"/>
                  <w:tcMar>
                    <w:top w:w="0" w:type="dxa"/>
                    <w:left w:w="108" w:type="dxa"/>
                    <w:bottom w:w="0" w:type="dxa"/>
                    <w:right w:w="108" w:type="dxa"/>
                  </w:tcMar>
                </w:tcPr>
                <w:p w14:paraId="696337AD" w14:textId="77777777" w:rsidR="007778B0" w:rsidRDefault="006F5DFD" w:rsidP="006F5DFD">
                  <w:pPr>
                    <w:spacing w:after="0" w:line="240" w:lineRule="auto"/>
                  </w:pPr>
                  <w:r>
                    <w:rPr>
                      <w:rFonts w:ascii="Segoe UI Symbol" w:hAnsi="Segoe UI Symbol" w:cs="Segoe UI Symbol"/>
                    </w:rPr>
                    <w:t>❑</w:t>
                  </w:r>
                  <w:r>
                    <w:t xml:space="preserve">   9</w:t>
                  </w:r>
                </w:p>
              </w:tc>
              <w:tc>
                <w:tcPr>
                  <w:tcW w:w="9108" w:type="dxa"/>
                  <w:shd w:val="clear" w:color="auto" w:fill="auto"/>
                  <w:tcMar>
                    <w:top w:w="0" w:type="dxa"/>
                    <w:left w:w="108" w:type="dxa"/>
                    <w:bottom w:w="0" w:type="dxa"/>
                    <w:right w:w="108" w:type="dxa"/>
                  </w:tcMar>
                </w:tcPr>
                <w:p w14:paraId="696337AE" w14:textId="77777777" w:rsidR="007778B0" w:rsidRDefault="006F5DFD" w:rsidP="006F5DFD">
                  <w:pPr>
                    <w:spacing w:after="0" w:line="240" w:lineRule="auto"/>
                  </w:pPr>
                  <w:r>
                    <w:t>Gastrointestinal issues (including irritable bowel syndrome, inflammatory bowel disease, Crohn’s, colitis) *</w:t>
                  </w:r>
                </w:p>
              </w:tc>
            </w:tr>
            <w:tr w:rsidR="007778B0" w14:paraId="696337B2" w14:textId="77777777" w:rsidTr="00D0303D">
              <w:tc>
                <w:tcPr>
                  <w:tcW w:w="972" w:type="dxa"/>
                  <w:shd w:val="clear" w:color="auto" w:fill="auto"/>
                  <w:tcMar>
                    <w:top w:w="0" w:type="dxa"/>
                    <w:left w:w="108" w:type="dxa"/>
                    <w:bottom w:w="0" w:type="dxa"/>
                    <w:right w:w="108" w:type="dxa"/>
                  </w:tcMar>
                </w:tcPr>
                <w:p w14:paraId="696337B0" w14:textId="77777777" w:rsidR="007778B0" w:rsidRDefault="006F5DFD" w:rsidP="006F5DFD">
                  <w:pPr>
                    <w:spacing w:after="0" w:line="240" w:lineRule="auto"/>
                  </w:pPr>
                  <w:r>
                    <w:rPr>
                      <w:rFonts w:ascii="Segoe UI Symbol" w:hAnsi="Segoe UI Symbol" w:cs="Segoe UI Symbol"/>
                    </w:rPr>
                    <w:t>❑</w:t>
                  </w:r>
                  <w:r>
                    <w:t xml:space="preserve">   10</w:t>
                  </w:r>
                </w:p>
              </w:tc>
              <w:tc>
                <w:tcPr>
                  <w:tcW w:w="9108" w:type="dxa"/>
                  <w:shd w:val="clear" w:color="auto" w:fill="auto"/>
                  <w:tcMar>
                    <w:top w:w="0" w:type="dxa"/>
                    <w:left w:w="108" w:type="dxa"/>
                    <w:bottom w:w="0" w:type="dxa"/>
                    <w:right w:w="108" w:type="dxa"/>
                  </w:tcMar>
                </w:tcPr>
                <w:p w14:paraId="696337B1" w14:textId="77777777" w:rsidR="007778B0" w:rsidRDefault="006F5DFD" w:rsidP="006F5DFD">
                  <w:pPr>
                    <w:spacing w:after="0" w:line="240" w:lineRule="auto"/>
                  </w:pPr>
                  <w:r>
                    <w:t>Attention Deficit Hyperactivity Disorder/Attention Deficit Disorder (ADHD/ADD) *</w:t>
                  </w:r>
                </w:p>
              </w:tc>
            </w:tr>
            <w:tr w:rsidR="007778B0" w14:paraId="696337B5" w14:textId="77777777" w:rsidTr="00D0303D">
              <w:tc>
                <w:tcPr>
                  <w:tcW w:w="972" w:type="dxa"/>
                  <w:shd w:val="clear" w:color="auto" w:fill="auto"/>
                  <w:tcMar>
                    <w:top w:w="0" w:type="dxa"/>
                    <w:left w:w="108" w:type="dxa"/>
                    <w:bottom w:w="0" w:type="dxa"/>
                    <w:right w:w="108" w:type="dxa"/>
                  </w:tcMar>
                </w:tcPr>
                <w:p w14:paraId="696337B3" w14:textId="77777777" w:rsidR="007778B0" w:rsidRDefault="006F5DFD" w:rsidP="006F5DFD">
                  <w:pPr>
                    <w:spacing w:after="0" w:line="240" w:lineRule="auto"/>
                  </w:pPr>
                  <w:r>
                    <w:rPr>
                      <w:rFonts w:ascii="Segoe UI Symbol" w:hAnsi="Segoe UI Symbol" w:cs="Segoe UI Symbol"/>
                    </w:rPr>
                    <w:t>❑</w:t>
                  </w:r>
                  <w:r>
                    <w:t xml:space="preserve">   11</w:t>
                  </w:r>
                </w:p>
              </w:tc>
              <w:tc>
                <w:tcPr>
                  <w:tcW w:w="9108" w:type="dxa"/>
                  <w:shd w:val="clear" w:color="auto" w:fill="auto"/>
                  <w:tcMar>
                    <w:top w:w="0" w:type="dxa"/>
                    <w:left w:w="108" w:type="dxa"/>
                    <w:bottom w:w="0" w:type="dxa"/>
                    <w:right w:w="108" w:type="dxa"/>
                  </w:tcMar>
                </w:tcPr>
                <w:p w14:paraId="696337B4" w14:textId="77777777" w:rsidR="007778B0" w:rsidRDefault="006F5DFD" w:rsidP="006F5DFD">
                  <w:pPr>
                    <w:spacing w:after="0" w:line="240" w:lineRule="auto"/>
                  </w:pPr>
                  <w:r>
                    <w:t>Muscle spasms *</w:t>
                  </w:r>
                </w:p>
              </w:tc>
            </w:tr>
            <w:tr w:rsidR="007778B0" w14:paraId="696337B8" w14:textId="77777777" w:rsidTr="00D0303D">
              <w:tc>
                <w:tcPr>
                  <w:tcW w:w="972" w:type="dxa"/>
                  <w:shd w:val="clear" w:color="auto" w:fill="auto"/>
                  <w:tcMar>
                    <w:top w:w="0" w:type="dxa"/>
                    <w:left w:w="108" w:type="dxa"/>
                    <w:bottom w:w="0" w:type="dxa"/>
                    <w:right w:w="108" w:type="dxa"/>
                  </w:tcMar>
                </w:tcPr>
                <w:p w14:paraId="696337B6" w14:textId="77777777" w:rsidR="007778B0" w:rsidRDefault="006F5DFD" w:rsidP="006F5DFD">
                  <w:pPr>
                    <w:spacing w:after="0" w:line="240" w:lineRule="auto"/>
                  </w:pPr>
                  <w:r>
                    <w:rPr>
                      <w:rFonts w:ascii="Segoe UI Symbol" w:hAnsi="Segoe UI Symbol" w:cs="Segoe UI Symbol"/>
                    </w:rPr>
                    <w:t>❑</w:t>
                  </w:r>
                  <w:r>
                    <w:t xml:space="preserve">   12</w:t>
                  </w:r>
                </w:p>
              </w:tc>
              <w:tc>
                <w:tcPr>
                  <w:tcW w:w="9108" w:type="dxa"/>
                  <w:shd w:val="clear" w:color="auto" w:fill="auto"/>
                  <w:tcMar>
                    <w:top w:w="0" w:type="dxa"/>
                    <w:left w:w="108" w:type="dxa"/>
                    <w:bottom w:w="0" w:type="dxa"/>
                    <w:right w:w="108" w:type="dxa"/>
                  </w:tcMar>
                </w:tcPr>
                <w:p w14:paraId="696337B7" w14:textId="77777777" w:rsidR="007778B0" w:rsidRDefault="006F5DFD" w:rsidP="006F5DFD">
                  <w:pPr>
                    <w:spacing w:after="0" w:line="240" w:lineRule="auto"/>
                  </w:pPr>
                  <w:r>
                    <w:t>Nausea or vomiting *</w:t>
                  </w:r>
                </w:p>
              </w:tc>
            </w:tr>
            <w:tr w:rsidR="007778B0" w14:paraId="696337BB" w14:textId="77777777" w:rsidTr="00D0303D">
              <w:tc>
                <w:tcPr>
                  <w:tcW w:w="972" w:type="dxa"/>
                  <w:shd w:val="clear" w:color="auto" w:fill="auto"/>
                  <w:tcMar>
                    <w:top w:w="0" w:type="dxa"/>
                    <w:left w:w="108" w:type="dxa"/>
                    <w:bottom w:w="0" w:type="dxa"/>
                    <w:right w:w="108" w:type="dxa"/>
                  </w:tcMar>
                </w:tcPr>
                <w:p w14:paraId="696337B9" w14:textId="77777777" w:rsidR="007778B0" w:rsidRDefault="006F5DFD" w:rsidP="006F5DFD">
                  <w:pPr>
                    <w:spacing w:after="0" w:line="240" w:lineRule="auto"/>
                  </w:pPr>
                  <w:r>
                    <w:rPr>
                      <w:rFonts w:ascii="Segoe UI Symbol" w:hAnsi="Segoe UI Symbol" w:cs="Segoe UI Symbol"/>
                    </w:rPr>
                    <w:t>❑</w:t>
                  </w:r>
                  <w:r>
                    <w:t xml:space="preserve">   13</w:t>
                  </w:r>
                </w:p>
              </w:tc>
              <w:tc>
                <w:tcPr>
                  <w:tcW w:w="9108" w:type="dxa"/>
                  <w:shd w:val="clear" w:color="auto" w:fill="auto"/>
                  <w:tcMar>
                    <w:top w:w="0" w:type="dxa"/>
                    <w:left w:w="108" w:type="dxa"/>
                    <w:bottom w:w="0" w:type="dxa"/>
                    <w:right w:w="108" w:type="dxa"/>
                  </w:tcMar>
                </w:tcPr>
                <w:p w14:paraId="696337BA" w14:textId="77777777" w:rsidR="007778B0" w:rsidRDefault="006F5DFD" w:rsidP="006F5DFD">
                  <w:pPr>
                    <w:spacing w:after="0" w:line="240" w:lineRule="auto"/>
                  </w:pPr>
                  <w:r>
                    <w:t>Lack of appetite, wasting/weight loss or eating disorder *</w:t>
                  </w:r>
                </w:p>
              </w:tc>
            </w:tr>
            <w:tr w:rsidR="007778B0" w14:paraId="696337BE" w14:textId="77777777" w:rsidTr="00D0303D">
              <w:tc>
                <w:tcPr>
                  <w:tcW w:w="972" w:type="dxa"/>
                  <w:shd w:val="clear" w:color="auto" w:fill="auto"/>
                  <w:tcMar>
                    <w:top w:w="0" w:type="dxa"/>
                    <w:left w:w="108" w:type="dxa"/>
                    <w:bottom w:w="0" w:type="dxa"/>
                    <w:right w:w="108" w:type="dxa"/>
                  </w:tcMar>
                </w:tcPr>
                <w:p w14:paraId="696337BC" w14:textId="77777777" w:rsidR="007778B0" w:rsidRDefault="006F5DFD" w:rsidP="006F5DFD">
                  <w:pPr>
                    <w:spacing w:after="0" w:line="240" w:lineRule="auto"/>
                  </w:pPr>
                  <w:r>
                    <w:rPr>
                      <w:rFonts w:ascii="Segoe UI Symbol" w:hAnsi="Segoe UI Symbol" w:cs="Segoe UI Symbol"/>
                    </w:rPr>
                    <w:t>❑</w:t>
                  </w:r>
                  <w:r>
                    <w:t xml:space="preserve">   14</w:t>
                  </w:r>
                </w:p>
              </w:tc>
              <w:tc>
                <w:tcPr>
                  <w:tcW w:w="9108" w:type="dxa"/>
                  <w:shd w:val="clear" w:color="auto" w:fill="auto"/>
                  <w:tcMar>
                    <w:top w:w="0" w:type="dxa"/>
                    <w:left w:w="108" w:type="dxa"/>
                    <w:bottom w:w="0" w:type="dxa"/>
                    <w:right w:w="108" w:type="dxa"/>
                  </w:tcMar>
                </w:tcPr>
                <w:p w14:paraId="696337BD" w14:textId="77777777" w:rsidR="007778B0" w:rsidRDefault="006F5DFD" w:rsidP="006F5DFD">
                  <w:pPr>
                    <w:spacing w:after="0" w:line="240" w:lineRule="auto"/>
                  </w:pPr>
                  <w:r>
                    <w:t>Seizures or epilepsy *</w:t>
                  </w:r>
                </w:p>
              </w:tc>
            </w:tr>
            <w:tr w:rsidR="007778B0" w14:paraId="696337C1" w14:textId="77777777" w:rsidTr="00D0303D">
              <w:tc>
                <w:tcPr>
                  <w:tcW w:w="972" w:type="dxa"/>
                  <w:shd w:val="clear" w:color="auto" w:fill="auto"/>
                  <w:tcMar>
                    <w:top w:w="0" w:type="dxa"/>
                    <w:left w:w="108" w:type="dxa"/>
                    <w:bottom w:w="0" w:type="dxa"/>
                    <w:right w:w="108" w:type="dxa"/>
                  </w:tcMar>
                </w:tcPr>
                <w:p w14:paraId="696337BF" w14:textId="77777777" w:rsidR="007778B0" w:rsidRDefault="006F5DFD" w:rsidP="006F5DFD">
                  <w:pPr>
                    <w:spacing w:after="0" w:line="240" w:lineRule="auto"/>
                  </w:pPr>
                  <w:r>
                    <w:rPr>
                      <w:rFonts w:ascii="Segoe UI Symbol" w:hAnsi="Segoe UI Symbol" w:cs="Segoe UI Symbol"/>
                    </w:rPr>
                    <w:t>❑</w:t>
                  </w:r>
                  <w:r>
                    <w:t xml:space="preserve">   15</w:t>
                  </w:r>
                </w:p>
              </w:tc>
              <w:tc>
                <w:tcPr>
                  <w:tcW w:w="9108" w:type="dxa"/>
                  <w:shd w:val="clear" w:color="auto" w:fill="auto"/>
                  <w:tcMar>
                    <w:top w:w="0" w:type="dxa"/>
                    <w:left w:w="108" w:type="dxa"/>
                    <w:bottom w:w="0" w:type="dxa"/>
                    <w:right w:w="108" w:type="dxa"/>
                  </w:tcMar>
                </w:tcPr>
                <w:p w14:paraId="696337C0" w14:textId="77777777" w:rsidR="007778B0" w:rsidRDefault="006F5DFD" w:rsidP="006F5DFD">
                  <w:pPr>
                    <w:spacing w:after="0" w:line="240" w:lineRule="auto"/>
                  </w:pPr>
                  <w:r>
                    <w:t>Diabetes *</w:t>
                  </w:r>
                </w:p>
              </w:tc>
            </w:tr>
            <w:tr w:rsidR="007778B0" w14:paraId="696337C4" w14:textId="77777777" w:rsidTr="00D0303D">
              <w:tc>
                <w:tcPr>
                  <w:tcW w:w="972" w:type="dxa"/>
                  <w:shd w:val="clear" w:color="auto" w:fill="auto"/>
                  <w:tcMar>
                    <w:top w:w="0" w:type="dxa"/>
                    <w:left w:w="108" w:type="dxa"/>
                    <w:bottom w:w="0" w:type="dxa"/>
                    <w:right w:w="108" w:type="dxa"/>
                  </w:tcMar>
                </w:tcPr>
                <w:p w14:paraId="696337C2" w14:textId="77777777" w:rsidR="007778B0" w:rsidRDefault="006F5DFD" w:rsidP="006F5DFD">
                  <w:pPr>
                    <w:spacing w:after="0" w:line="240" w:lineRule="auto"/>
                  </w:pPr>
                  <w:r>
                    <w:rPr>
                      <w:rFonts w:ascii="Segoe UI Symbol" w:hAnsi="Segoe UI Symbol" w:cs="Segoe UI Symbol"/>
                    </w:rPr>
                    <w:t>❑</w:t>
                  </w:r>
                  <w:r>
                    <w:t xml:space="preserve">   16</w:t>
                  </w:r>
                </w:p>
              </w:tc>
              <w:tc>
                <w:tcPr>
                  <w:tcW w:w="9108" w:type="dxa"/>
                  <w:shd w:val="clear" w:color="auto" w:fill="auto"/>
                  <w:tcMar>
                    <w:top w:w="0" w:type="dxa"/>
                    <w:left w:w="108" w:type="dxa"/>
                    <w:bottom w:w="0" w:type="dxa"/>
                    <w:right w:w="108" w:type="dxa"/>
                  </w:tcMar>
                </w:tcPr>
                <w:p w14:paraId="696337C3" w14:textId="77777777" w:rsidR="007778B0" w:rsidRDefault="006F5DFD" w:rsidP="006F5DFD">
                  <w:pPr>
                    <w:spacing w:after="0" w:line="240" w:lineRule="auto"/>
                  </w:pPr>
                  <w:r>
                    <w:t>Multiple sclerosis, Amyotrophic Sclerosis (ALS) or spinal cord injury *</w:t>
                  </w:r>
                </w:p>
              </w:tc>
            </w:tr>
            <w:tr w:rsidR="007778B0" w14:paraId="696337C7" w14:textId="77777777" w:rsidTr="00D0303D">
              <w:tc>
                <w:tcPr>
                  <w:tcW w:w="972" w:type="dxa"/>
                  <w:shd w:val="clear" w:color="auto" w:fill="auto"/>
                  <w:tcMar>
                    <w:top w:w="0" w:type="dxa"/>
                    <w:left w:w="108" w:type="dxa"/>
                    <w:bottom w:w="0" w:type="dxa"/>
                    <w:right w:w="108" w:type="dxa"/>
                  </w:tcMar>
                </w:tcPr>
                <w:p w14:paraId="696337C5" w14:textId="77777777" w:rsidR="007778B0" w:rsidRDefault="006F5DFD" w:rsidP="006F5DFD">
                  <w:pPr>
                    <w:spacing w:after="0" w:line="240" w:lineRule="auto"/>
                  </w:pPr>
                  <w:r>
                    <w:rPr>
                      <w:rFonts w:ascii="Segoe UI Symbol" w:hAnsi="Segoe UI Symbol" w:cs="Segoe UI Symbol"/>
                    </w:rPr>
                    <w:t>❑</w:t>
                  </w:r>
                  <w:r>
                    <w:t xml:space="preserve">   17</w:t>
                  </w:r>
                </w:p>
              </w:tc>
              <w:tc>
                <w:tcPr>
                  <w:tcW w:w="9108" w:type="dxa"/>
                  <w:shd w:val="clear" w:color="auto" w:fill="auto"/>
                  <w:tcMar>
                    <w:top w:w="0" w:type="dxa"/>
                    <w:left w:w="108" w:type="dxa"/>
                    <w:bottom w:w="0" w:type="dxa"/>
                    <w:right w:w="108" w:type="dxa"/>
                  </w:tcMar>
                </w:tcPr>
                <w:p w14:paraId="696337C6" w14:textId="77777777" w:rsidR="007778B0" w:rsidRDefault="006F5DFD" w:rsidP="006F5DFD">
                  <w:pPr>
                    <w:spacing w:after="0" w:line="240" w:lineRule="auto"/>
                  </w:pPr>
                  <w:r>
                    <w:t>To treat cancer/</w:t>
                  </w:r>
                  <w:proofErr w:type="spellStart"/>
                  <w:r>
                    <w:t>tumours</w:t>
                  </w:r>
                  <w:proofErr w:type="spellEnd"/>
                  <w:r>
                    <w:t xml:space="preserve"> *</w:t>
                  </w:r>
                </w:p>
              </w:tc>
            </w:tr>
            <w:tr w:rsidR="007778B0" w14:paraId="696337CA" w14:textId="77777777" w:rsidTr="00D0303D">
              <w:tc>
                <w:tcPr>
                  <w:tcW w:w="972" w:type="dxa"/>
                  <w:shd w:val="clear" w:color="auto" w:fill="auto"/>
                  <w:tcMar>
                    <w:top w:w="0" w:type="dxa"/>
                    <w:left w:w="108" w:type="dxa"/>
                    <w:bottom w:w="0" w:type="dxa"/>
                    <w:right w:w="108" w:type="dxa"/>
                  </w:tcMar>
                </w:tcPr>
                <w:p w14:paraId="696337C8" w14:textId="77777777" w:rsidR="007778B0" w:rsidRDefault="006F5DFD" w:rsidP="006F5DFD">
                  <w:pPr>
                    <w:spacing w:after="0" w:line="240" w:lineRule="auto"/>
                  </w:pPr>
                  <w:r>
                    <w:rPr>
                      <w:rFonts w:ascii="Segoe UI Symbol" w:hAnsi="Segoe UI Symbol" w:cs="Segoe UI Symbol"/>
                    </w:rPr>
                    <w:t>❑</w:t>
                  </w:r>
                  <w:r>
                    <w:t xml:space="preserve">   18</w:t>
                  </w:r>
                </w:p>
              </w:tc>
              <w:tc>
                <w:tcPr>
                  <w:tcW w:w="9108" w:type="dxa"/>
                  <w:shd w:val="clear" w:color="auto" w:fill="auto"/>
                  <w:tcMar>
                    <w:top w:w="0" w:type="dxa"/>
                    <w:left w:w="108" w:type="dxa"/>
                    <w:bottom w:w="0" w:type="dxa"/>
                    <w:right w:w="108" w:type="dxa"/>
                  </w:tcMar>
                </w:tcPr>
                <w:p w14:paraId="696337C9" w14:textId="77777777" w:rsidR="007778B0" w:rsidRDefault="006F5DFD" w:rsidP="006F5DFD">
                  <w:pPr>
                    <w:spacing w:after="0" w:line="240" w:lineRule="auto"/>
                  </w:pPr>
                  <w:r>
                    <w:t>Opioid withdrawal symptoms *</w:t>
                  </w:r>
                </w:p>
              </w:tc>
            </w:tr>
            <w:tr w:rsidR="007778B0" w14:paraId="696337CD" w14:textId="77777777" w:rsidTr="00D0303D">
              <w:tc>
                <w:tcPr>
                  <w:tcW w:w="972" w:type="dxa"/>
                  <w:shd w:val="clear" w:color="auto" w:fill="auto"/>
                  <w:tcMar>
                    <w:top w:w="0" w:type="dxa"/>
                    <w:left w:w="108" w:type="dxa"/>
                    <w:bottom w:w="0" w:type="dxa"/>
                    <w:right w:w="108" w:type="dxa"/>
                  </w:tcMar>
                </w:tcPr>
                <w:p w14:paraId="696337CB" w14:textId="77777777" w:rsidR="007778B0" w:rsidRDefault="006F5DFD" w:rsidP="006F5DFD">
                  <w:pPr>
                    <w:spacing w:after="0" w:line="240" w:lineRule="auto"/>
                  </w:pPr>
                  <w:r>
                    <w:rPr>
                      <w:rFonts w:ascii="Segoe UI Symbol" w:hAnsi="Segoe UI Symbol" w:cs="Segoe UI Symbol"/>
                    </w:rPr>
                    <w:t>❑</w:t>
                  </w:r>
                  <w:r>
                    <w:t xml:space="preserve">   19</w:t>
                  </w:r>
                </w:p>
              </w:tc>
              <w:tc>
                <w:tcPr>
                  <w:tcW w:w="9108" w:type="dxa"/>
                  <w:shd w:val="clear" w:color="auto" w:fill="auto"/>
                  <w:tcMar>
                    <w:top w:w="0" w:type="dxa"/>
                    <w:left w:w="108" w:type="dxa"/>
                    <w:bottom w:w="0" w:type="dxa"/>
                    <w:right w:w="108" w:type="dxa"/>
                  </w:tcMar>
                </w:tcPr>
                <w:p w14:paraId="696337CC" w14:textId="77777777" w:rsidR="007778B0" w:rsidRDefault="006F5DFD" w:rsidP="006F5DFD">
                  <w:pPr>
                    <w:spacing w:after="0" w:line="240" w:lineRule="auto"/>
                  </w:pPr>
                  <w:r>
                    <w:t>Schizophrenia or psychosis *</w:t>
                  </w:r>
                </w:p>
              </w:tc>
            </w:tr>
            <w:tr w:rsidR="007778B0" w14:paraId="696337D0" w14:textId="77777777" w:rsidTr="00D0303D">
              <w:tc>
                <w:tcPr>
                  <w:tcW w:w="972" w:type="dxa"/>
                  <w:shd w:val="clear" w:color="auto" w:fill="auto"/>
                  <w:tcMar>
                    <w:top w:w="0" w:type="dxa"/>
                    <w:left w:w="108" w:type="dxa"/>
                    <w:bottom w:w="0" w:type="dxa"/>
                    <w:right w:w="108" w:type="dxa"/>
                  </w:tcMar>
                </w:tcPr>
                <w:p w14:paraId="696337CE" w14:textId="77777777" w:rsidR="007778B0" w:rsidRDefault="006F5DFD" w:rsidP="006F5DFD">
                  <w:pPr>
                    <w:spacing w:after="0" w:line="240" w:lineRule="auto"/>
                  </w:pPr>
                  <w:r>
                    <w:rPr>
                      <w:rFonts w:ascii="Segoe UI Symbol" w:hAnsi="Segoe UI Symbol" w:cs="Segoe UI Symbol"/>
                    </w:rPr>
                    <w:t>❑</w:t>
                  </w:r>
                  <w:r>
                    <w:t xml:space="preserve">   20</w:t>
                  </w:r>
                </w:p>
              </w:tc>
              <w:tc>
                <w:tcPr>
                  <w:tcW w:w="9108" w:type="dxa"/>
                  <w:shd w:val="clear" w:color="auto" w:fill="auto"/>
                  <w:tcMar>
                    <w:top w:w="0" w:type="dxa"/>
                    <w:left w:w="108" w:type="dxa"/>
                    <w:bottom w:w="0" w:type="dxa"/>
                    <w:right w:w="108" w:type="dxa"/>
                  </w:tcMar>
                </w:tcPr>
                <w:p w14:paraId="696337CF" w14:textId="77777777" w:rsidR="007778B0" w:rsidRDefault="006F5DFD" w:rsidP="006F5DFD">
                  <w:pPr>
                    <w:spacing w:after="0" w:line="240" w:lineRule="auto"/>
                  </w:pPr>
                  <w:r>
                    <w:t>Bipolar disorder, mania, or a personality disorder *</w:t>
                  </w:r>
                </w:p>
              </w:tc>
            </w:tr>
            <w:tr w:rsidR="007778B0" w14:paraId="696337D3" w14:textId="77777777" w:rsidTr="00D0303D">
              <w:tc>
                <w:tcPr>
                  <w:tcW w:w="972" w:type="dxa"/>
                  <w:shd w:val="clear" w:color="auto" w:fill="auto"/>
                  <w:tcMar>
                    <w:top w:w="0" w:type="dxa"/>
                    <w:left w:w="108" w:type="dxa"/>
                    <w:bottom w:w="0" w:type="dxa"/>
                    <w:right w:w="108" w:type="dxa"/>
                  </w:tcMar>
                </w:tcPr>
                <w:p w14:paraId="696337D1" w14:textId="77777777" w:rsidR="007778B0" w:rsidRDefault="006F5DFD" w:rsidP="006F5DFD">
                  <w:pPr>
                    <w:spacing w:after="0" w:line="240" w:lineRule="auto"/>
                  </w:pPr>
                  <w:r>
                    <w:rPr>
                      <w:rFonts w:ascii="Segoe UI Symbol" w:hAnsi="Segoe UI Symbol" w:cs="Segoe UI Symbol"/>
                    </w:rPr>
                    <w:t>❑</w:t>
                  </w:r>
                  <w:r>
                    <w:t xml:space="preserve">   21</w:t>
                  </w:r>
                </w:p>
              </w:tc>
              <w:tc>
                <w:tcPr>
                  <w:tcW w:w="9108" w:type="dxa"/>
                  <w:shd w:val="clear" w:color="auto" w:fill="auto"/>
                  <w:tcMar>
                    <w:top w:w="0" w:type="dxa"/>
                    <w:left w:w="108" w:type="dxa"/>
                    <w:bottom w:w="0" w:type="dxa"/>
                    <w:right w:w="108" w:type="dxa"/>
                  </w:tcMar>
                </w:tcPr>
                <w:p w14:paraId="696337D2" w14:textId="77777777" w:rsidR="007778B0" w:rsidRDefault="006F5DFD" w:rsidP="006F5DFD">
                  <w:pPr>
                    <w:spacing w:after="0" w:line="240" w:lineRule="auto"/>
                  </w:pPr>
                  <w:r>
                    <w:t>Other, please specify: __________________________________________________</w:t>
                  </w:r>
                </w:p>
              </w:tc>
            </w:tr>
            <w:tr w:rsidR="007778B0" w14:paraId="696337D6" w14:textId="77777777" w:rsidTr="00D0303D">
              <w:tc>
                <w:tcPr>
                  <w:tcW w:w="972" w:type="dxa"/>
                  <w:shd w:val="clear" w:color="auto" w:fill="auto"/>
                  <w:tcMar>
                    <w:top w:w="0" w:type="dxa"/>
                    <w:left w:w="108" w:type="dxa"/>
                    <w:bottom w:w="0" w:type="dxa"/>
                    <w:right w:w="108" w:type="dxa"/>
                  </w:tcMar>
                </w:tcPr>
                <w:p w14:paraId="696337D4" w14:textId="77777777" w:rsidR="007778B0" w:rsidRDefault="006F5DFD" w:rsidP="006F5DFD">
                  <w:pPr>
                    <w:spacing w:after="0" w:line="240" w:lineRule="auto"/>
                  </w:pPr>
                  <w:r>
                    <w:rPr>
                      <w:rFonts w:ascii="Segoe UI Symbol" w:hAnsi="Segoe UI Symbol" w:cs="Segoe UI Symbol"/>
                    </w:rPr>
                    <w:t>❑</w:t>
                  </w:r>
                  <w:r>
                    <w:t xml:space="preserve">   22</w:t>
                  </w:r>
                </w:p>
              </w:tc>
              <w:tc>
                <w:tcPr>
                  <w:tcW w:w="9108" w:type="dxa"/>
                  <w:shd w:val="clear" w:color="auto" w:fill="auto"/>
                  <w:tcMar>
                    <w:top w:w="0" w:type="dxa"/>
                    <w:left w:w="108" w:type="dxa"/>
                    <w:bottom w:w="0" w:type="dxa"/>
                    <w:right w:w="108" w:type="dxa"/>
                  </w:tcMar>
                </w:tcPr>
                <w:p w14:paraId="696337D5" w14:textId="77777777" w:rsidR="007778B0" w:rsidRDefault="006F5DFD" w:rsidP="006F5DFD">
                  <w:pPr>
                    <w:spacing w:after="0" w:line="240" w:lineRule="auto"/>
                  </w:pPr>
                  <w:r>
                    <w:t>Other – other type of pain</w:t>
                  </w:r>
                </w:p>
              </w:tc>
            </w:tr>
            <w:tr w:rsidR="007778B0" w14:paraId="696337D9" w14:textId="77777777" w:rsidTr="00D0303D">
              <w:tc>
                <w:tcPr>
                  <w:tcW w:w="972" w:type="dxa"/>
                  <w:shd w:val="clear" w:color="auto" w:fill="auto"/>
                  <w:tcMar>
                    <w:top w:w="0" w:type="dxa"/>
                    <w:left w:w="108" w:type="dxa"/>
                    <w:bottom w:w="0" w:type="dxa"/>
                    <w:right w:w="108" w:type="dxa"/>
                  </w:tcMar>
                </w:tcPr>
                <w:p w14:paraId="696337D7" w14:textId="77777777" w:rsidR="007778B0" w:rsidRDefault="007778B0" w:rsidP="006F5DFD">
                  <w:pPr>
                    <w:spacing w:after="0" w:line="240" w:lineRule="auto"/>
                    <w:rPr>
                      <w:rFonts w:ascii="Segoe UI Symbol" w:hAnsi="Segoe UI Symbol" w:cs="Segoe UI Symbol"/>
                    </w:rPr>
                  </w:pPr>
                </w:p>
              </w:tc>
              <w:tc>
                <w:tcPr>
                  <w:tcW w:w="9108" w:type="dxa"/>
                  <w:shd w:val="clear" w:color="auto" w:fill="auto"/>
                  <w:tcMar>
                    <w:top w:w="0" w:type="dxa"/>
                    <w:left w:w="108" w:type="dxa"/>
                    <w:bottom w:w="0" w:type="dxa"/>
                    <w:right w:w="108" w:type="dxa"/>
                  </w:tcMar>
                </w:tcPr>
                <w:p w14:paraId="696337D8" w14:textId="77777777" w:rsidR="007778B0" w:rsidRDefault="007778B0" w:rsidP="006F5DFD">
                  <w:pPr>
                    <w:spacing w:after="0" w:line="240" w:lineRule="auto"/>
                  </w:pPr>
                </w:p>
              </w:tc>
            </w:tr>
          </w:tbl>
          <w:p w14:paraId="696337DA" w14:textId="77777777" w:rsidR="007778B0" w:rsidRDefault="006F5DFD" w:rsidP="006F5DFD">
            <w:pPr>
              <w:keepNext/>
              <w:spacing w:after="40" w:line="240" w:lineRule="auto"/>
              <w:rPr>
                <w:i/>
              </w:rPr>
            </w:pPr>
            <w:r>
              <w:rPr>
                <w:i/>
              </w:rPr>
              <w:t>Levels marked with * are randomized</w:t>
            </w:r>
          </w:p>
          <w:p w14:paraId="696337DB" w14:textId="77777777" w:rsidR="007778B0" w:rsidRDefault="007778B0" w:rsidP="006F5DFD">
            <w:pPr>
              <w:keepNext/>
              <w:spacing w:after="40" w:line="240" w:lineRule="auto"/>
              <w:rPr>
                <w:b/>
                <w:i/>
              </w:rPr>
            </w:pPr>
          </w:p>
          <w:tbl>
            <w:tblPr>
              <w:tblW w:w="9915" w:type="dxa"/>
              <w:tblLayout w:type="fixed"/>
              <w:tblCellMar>
                <w:left w:w="10" w:type="dxa"/>
                <w:right w:w="10" w:type="dxa"/>
              </w:tblCellMar>
              <w:tblLook w:val="0000" w:firstRow="0" w:lastRow="0" w:firstColumn="0" w:lastColumn="0" w:noHBand="0" w:noVBand="0"/>
            </w:tblPr>
            <w:tblGrid>
              <w:gridCol w:w="775"/>
              <w:gridCol w:w="9140"/>
            </w:tblGrid>
            <w:tr w:rsidR="007778B0" w14:paraId="696337DE" w14:textId="77777777" w:rsidTr="00D0303D">
              <w:tc>
                <w:tcPr>
                  <w:tcW w:w="775" w:type="dxa"/>
                  <w:shd w:val="clear" w:color="auto" w:fill="auto"/>
                  <w:tcMar>
                    <w:top w:w="0" w:type="dxa"/>
                    <w:left w:w="108" w:type="dxa"/>
                    <w:bottom w:w="0" w:type="dxa"/>
                    <w:right w:w="108" w:type="dxa"/>
                  </w:tcMar>
                </w:tcPr>
                <w:p w14:paraId="696337DC"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140" w:type="dxa"/>
                  <w:shd w:val="clear" w:color="auto" w:fill="auto"/>
                  <w:tcMar>
                    <w:top w:w="0" w:type="dxa"/>
                    <w:left w:w="108" w:type="dxa"/>
                    <w:bottom w:w="0" w:type="dxa"/>
                    <w:right w:w="108" w:type="dxa"/>
                  </w:tcMar>
                </w:tcPr>
                <w:p w14:paraId="696337DD" w14:textId="77777777" w:rsidR="007778B0" w:rsidRDefault="006F5DFD" w:rsidP="006F5DFD">
                  <w:pPr>
                    <w:spacing w:after="0" w:line="240" w:lineRule="auto"/>
                  </w:pPr>
                  <w:r>
                    <w:t>Unselected</w:t>
                  </w:r>
                </w:p>
              </w:tc>
            </w:tr>
            <w:tr w:rsidR="007778B0" w14:paraId="696337E1" w14:textId="77777777" w:rsidTr="00D0303D">
              <w:tc>
                <w:tcPr>
                  <w:tcW w:w="775" w:type="dxa"/>
                  <w:shd w:val="clear" w:color="auto" w:fill="auto"/>
                  <w:tcMar>
                    <w:top w:w="0" w:type="dxa"/>
                    <w:left w:w="108" w:type="dxa"/>
                    <w:bottom w:w="0" w:type="dxa"/>
                    <w:right w:w="108" w:type="dxa"/>
                  </w:tcMar>
                </w:tcPr>
                <w:p w14:paraId="696337DF"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140" w:type="dxa"/>
                  <w:shd w:val="clear" w:color="auto" w:fill="auto"/>
                  <w:tcMar>
                    <w:top w:w="0" w:type="dxa"/>
                    <w:left w:w="108" w:type="dxa"/>
                    <w:bottom w:w="0" w:type="dxa"/>
                    <w:right w:w="108" w:type="dxa"/>
                  </w:tcMar>
                </w:tcPr>
                <w:p w14:paraId="696337E0" w14:textId="77777777" w:rsidR="007778B0" w:rsidRDefault="006F5DFD" w:rsidP="006F5DFD">
                  <w:pPr>
                    <w:spacing w:after="0" w:line="240" w:lineRule="auto"/>
                  </w:pPr>
                  <w:r>
                    <w:t>Selected</w:t>
                  </w:r>
                </w:p>
              </w:tc>
            </w:tr>
            <w:tr w:rsidR="007778B0" w14:paraId="696337E4" w14:textId="77777777" w:rsidTr="00D0303D">
              <w:tc>
                <w:tcPr>
                  <w:tcW w:w="775" w:type="dxa"/>
                  <w:shd w:val="clear" w:color="auto" w:fill="auto"/>
                  <w:tcMar>
                    <w:top w:w="0" w:type="dxa"/>
                    <w:left w:w="108" w:type="dxa"/>
                    <w:bottom w:w="0" w:type="dxa"/>
                    <w:right w:w="108" w:type="dxa"/>
                  </w:tcMar>
                </w:tcPr>
                <w:p w14:paraId="696337E2"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140" w:type="dxa"/>
                  <w:shd w:val="clear" w:color="auto" w:fill="auto"/>
                  <w:tcMar>
                    <w:top w:w="0" w:type="dxa"/>
                    <w:left w:w="108" w:type="dxa"/>
                    <w:bottom w:w="0" w:type="dxa"/>
                    <w:right w:w="108" w:type="dxa"/>
                  </w:tcMar>
                </w:tcPr>
                <w:p w14:paraId="696337E3" w14:textId="77777777" w:rsidR="007778B0" w:rsidRDefault="006F5DFD" w:rsidP="006F5DFD">
                  <w:pPr>
                    <w:spacing w:after="0" w:line="240" w:lineRule="auto"/>
                  </w:pPr>
                  <w:r>
                    <w:t>Missing</w:t>
                  </w:r>
                </w:p>
              </w:tc>
            </w:tr>
          </w:tbl>
          <w:p w14:paraId="696337E5" w14:textId="77777777" w:rsidR="007778B0" w:rsidRDefault="007778B0" w:rsidP="006F5DFD">
            <w:pPr>
              <w:keepNext/>
              <w:spacing w:after="40" w:line="240" w:lineRule="auto"/>
              <w:rPr>
                <w:b/>
              </w:rPr>
            </w:pPr>
          </w:p>
        </w:tc>
      </w:tr>
      <w:tr w:rsidR="007778B0" w14:paraId="696337F7" w14:textId="77777777" w:rsidTr="00D0303D">
        <w:tc>
          <w:tcPr>
            <w:tcW w:w="3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E7" w14:textId="77777777" w:rsidR="007778B0" w:rsidRDefault="006F5DFD" w:rsidP="006F5DFD">
            <w:pPr>
              <w:keepNext/>
              <w:spacing w:after="40" w:line="240" w:lineRule="auto"/>
              <w:rPr>
                <w:b/>
              </w:rPr>
            </w:pPr>
            <w:proofErr w:type="spellStart"/>
            <w:r>
              <w:rPr>
                <w:b/>
              </w:rPr>
              <w:lastRenderedPageBreak/>
              <w:t>med_reduc</w:t>
            </w:r>
            <w:proofErr w:type="spellEnd"/>
          </w:p>
        </w:tc>
        <w:tc>
          <w:tcPr>
            <w:tcW w:w="10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E8" w14:textId="77777777" w:rsidR="007778B0" w:rsidRDefault="006F5DFD" w:rsidP="006F5DFD">
            <w:pPr>
              <w:keepNext/>
              <w:spacing w:after="0" w:line="240" w:lineRule="auto"/>
              <w:rPr>
                <w:i/>
              </w:rPr>
            </w:pPr>
            <w:r>
              <w:rPr>
                <w:i/>
              </w:rPr>
              <w:t>Show if past 12-month medical cannabis user (past12mos = 2,3)</w:t>
            </w:r>
          </w:p>
          <w:p w14:paraId="696337E9" w14:textId="77777777" w:rsidR="007778B0" w:rsidRDefault="006F5DFD" w:rsidP="006F5DFD">
            <w:pPr>
              <w:keepNext/>
              <w:spacing w:after="0" w:line="240" w:lineRule="auto"/>
            </w:pPr>
            <w:r>
              <w:t xml:space="preserve">Has your use of cannabis for </w:t>
            </w:r>
            <w:r>
              <w:rPr>
                <w:b/>
              </w:rPr>
              <w:t>medical</w:t>
            </w:r>
            <w:r>
              <w:t xml:space="preserve"> purposes allowed you to decrease your use of any other medications?</w:t>
            </w:r>
          </w:p>
          <w:tbl>
            <w:tblPr>
              <w:tblW w:w="10080" w:type="dxa"/>
              <w:tblCellMar>
                <w:left w:w="10" w:type="dxa"/>
                <w:right w:w="10" w:type="dxa"/>
              </w:tblCellMar>
              <w:tblLook w:val="0000" w:firstRow="0" w:lastRow="0" w:firstColumn="0" w:lastColumn="0" w:noHBand="0" w:noVBand="0"/>
            </w:tblPr>
            <w:tblGrid>
              <w:gridCol w:w="792"/>
              <w:gridCol w:w="9288"/>
            </w:tblGrid>
            <w:tr w:rsidR="007778B0" w14:paraId="696337EC" w14:textId="77777777" w:rsidTr="00D0303D">
              <w:tc>
                <w:tcPr>
                  <w:tcW w:w="792" w:type="dxa"/>
                  <w:shd w:val="clear" w:color="auto" w:fill="auto"/>
                  <w:tcMar>
                    <w:top w:w="0" w:type="dxa"/>
                    <w:left w:w="108" w:type="dxa"/>
                    <w:bottom w:w="0" w:type="dxa"/>
                    <w:right w:w="108" w:type="dxa"/>
                  </w:tcMar>
                </w:tcPr>
                <w:p w14:paraId="696337EA"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7EB" w14:textId="77777777" w:rsidR="007778B0" w:rsidRDefault="006F5DFD" w:rsidP="006F5DFD">
                  <w:pPr>
                    <w:spacing w:after="0" w:line="240" w:lineRule="auto"/>
                  </w:pPr>
                  <w:r>
                    <w:t>Yes</w:t>
                  </w:r>
                </w:p>
              </w:tc>
            </w:tr>
            <w:tr w:rsidR="007778B0" w14:paraId="696337EF" w14:textId="77777777" w:rsidTr="00D0303D">
              <w:tc>
                <w:tcPr>
                  <w:tcW w:w="792" w:type="dxa"/>
                  <w:shd w:val="clear" w:color="auto" w:fill="auto"/>
                  <w:tcMar>
                    <w:top w:w="0" w:type="dxa"/>
                    <w:left w:w="108" w:type="dxa"/>
                    <w:bottom w:w="0" w:type="dxa"/>
                    <w:right w:w="108" w:type="dxa"/>
                  </w:tcMar>
                </w:tcPr>
                <w:p w14:paraId="696337ED"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7EE" w14:textId="77777777" w:rsidR="007778B0" w:rsidRDefault="006F5DFD" w:rsidP="006F5DFD">
                  <w:pPr>
                    <w:spacing w:after="0" w:line="240" w:lineRule="auto"/>
                  </w:pPr>
                  <w:r>
                    <w:t>No</w:t>
                  </w:r>
                </w:p>
              </w:tc>
            </w:tr>
            <w:tr w:rsidR="007778B0" w14:paraId="696337F2" w14:textId="77777777" w:rsidTr="00D0303D">
              <w:tc>
                <w:tcPr>
                  <w:tcW w:w="792" w:type="dxa"/>
                  <w:shd w:val="clear" w:color="auto" w:fill="auto"/>
                  <w:tcMar>
                    <w:top w:w="0" w:type="dxa"/>
                    <w:left w:w="108" w:type="dxa"/>
                    <w:bottom w:w="0" w:type="dxa"/>
                    <w:right w:w="108" w:type="dxa"/>
                  </w:tcMar>
                </w:tcPr>
                <w:p w14:paraId="696337F0"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7F1" w14:textId="77777777" w:rsidR="007778B0" w:rsidRDefault="006F5DFD" w:rsidP="006F5DFD">
                  <w:pPr>
                    <w:spacing w:after="0" w:line="240" w:lineRule="auto"/>
                  </w:pPr>
                  <w:r>
                    <w:t>Not applicable</w:t>
                  </w:r>
                </w:p>
              </w:tc>
            </w:tr>
            <w:tr w:rsidR="007778B0" w14:paraId="696337F5" w14:textId="77777777" w:rsidTr="00D0303D">
              <w:tc>
                <w:tcPr>
                  <w:tcW w:w="792" w:type="dxa"/>
                  <w:shd w:val="clear" w:color="auto" w:fill="auto"/>
                  <w:tcMar>
                    <w:top w:w="0" w:type="dxa"/>
                    <w:left w:w="108" w:type="dxa"/>
                    <w:bottom w:w="0" w:type="dxa"/>
                    <w:right w:w="108" w:type="dxa"/>
                  </w:tcMar>
                </w:tcPr>
                <w:p w14:paraId="696337F3"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37F4" w14:textId="77777777" w:rsidR="007778B0" w:rsidRDefault="006F5DFD" w:rsidP="006F5DFD">
                  <w:pPr>
                    <w:spacing w:after="0" w:line="240" w:lineRule="auto"/>
                  </w:pPr>
                  <w:r>
                    <w:t>Missing</w:t>
                  </w:r>
                </w:p>
              </w:tc>
            </w:tr>
          </w:tbl>
          <w:p w14:paraId="696337F6" w14:textId="77777777" w:rsidR="007778B0" w:rsidRDefault="007778B0" w:rsidP="006F5DFD">
            <w:pPr>
              <w:keepNext/>
              <w:spacing w:after="40" w:line="240" w:lineRule="auto"/>
              <w:rPr>
                <w:b/>
              </w:rPr>
            </w:pPr>
          </w:p>
        </w:tc>
      </w:tr>
      <w:tr w:rsidR="007778B0" w14:paraId="6963382B" w14:textId="77777777" w:rsidTr="00D0303D">
        <w:tc>
          <w:tcPr>
            <w:tcW w:w="3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7F8" w14:textId="77777777" w:rsidR="007778B0" w:rsidRDefault="006F5DFD" w:rsidP="006F5DFD">
            <w:pPr>
              <w:keepNext/>
              <w:spacing w:after="40" w:line="240" w:lineRule="auto"/>
              <w:rPr>
                <w:b/>
              </w:rPr>
            </w:pPr>
            <w:proofErr w:type="spellStart"/>
            <w:r>
              <w:rPr>
                <w:b/>
              </w:rPr>
              <w:t>pain_opi_dv</w:t>
            </w:r>
            <w:proofErr w:type="spellEnd"/>
          </w:p>
          <w:p w14:paraId="696337F9" w14:textId="77777777" w:rsidR="007778B0" w:rsidRDefault="006F5DFD" w:rsidP="006F5DFD">
            <w:pPr>
              <w:keepNext/>
              <w:spacing w:after="40" w:line="240" w:lineRule="auto"/>
              <w:rPr>
                <w:b/>
              </w:rPr>
            </w:pPr>
            <w:proofErr w:type="spellStart"/>
            <w:r>
              <w:rPr>
                <w:b/>
              </w:rPr>
              <w:t>pain_nonopi_dv</w:t>
            </w:r>
            <w:proofErr w:type="spellEnd"/>
          </w:p>
          <w:p w14:paraId="696337FA" w14:textId="77777777" w:rsidR="007778B0" w:rsidRDefault="006F5DFD" w:rsidP="006F5DFD">
            <w:pPr>
              <w:keepNext/>
              <w:spacing w:after="40" w:line="240" w:lineRule="auto"/>
              <w:rPr>
                <w:b/>
              </w:rPr>
            </w:pPr>
            <w:proofErr w:type="spellStart"/>
            <w:r>
              <w:rPr>
                <w:b/>
              </w:rPr>
              <w:t>anti_inflam_dv</w:t>
            </w:r>
            <w:proofErr w:type="spellEnd"/>
          </w:p>
          <w:p w14:paraId="696337FB" w14:textId="77777777" w:rsidR="007778B0" w:rsidRDefault="006F5DFD" w:rsidP="006F5DFD">
            <w:pPr>
              <w:keepNext/>
              <w:spacing w:after="40" w:line="240" w:lineRule="auto"/>
              <w:rPr>
                <w:b/>
              </w:rPr>
            </w:pPr>
            <w:proofErr w:type="spellStart"/>
            <w:r>
              <w:rPr>
                <w:b/>
              </w:rPr>
              <w:t>sedative_dv</w:t>
            </w:r>
            <w:proofErr w:type="spellEnd"/>
          </w:p>
          <w:p w14:paraId="696337FC" w14:textId="77777777" w:rsidR="007778B0" w:rsidRDefault="006F5DFD" w:rsidP="006F5DFD">
            <w:pPr>
              <w:keepNext/>
              <w:spacing w:after="40" w:line="240" w:lineRule="auto"/>
              <w:rPr>
                <w:b/>
              </w:rPr>
            </w:pPr>
            <w:proofErr w:type="spellStart"/>
            <w:r>
              <w:rPr>
                <w:b/>
              </w:rPr>
              <w:t>anti_depress_dv</w:t>
            </w:r>
            <w:proofErr w:type="spellEnd"/>
          </w:p>
          <w:p w14:paraId="696337FD" w14:textId="77777777" w:rsidR="007778B0" w:rsidRDefault="006F5DFD" w:rsidP="006F5DFD">
            <w:pPr>
              <w:keepNext/>
              <w:spacing w:after="40" w:line="240" w:lineRule="auto"/>
              <w:rPr>
                <w:b/>
              </w:rPr>
            </w:pPr>
            <w:proofErr w:type="spellStart"/>
            <w:r>
              <w:rPr>
                <w:b/>
              </w:rPr>
              <w:t>stimulant_dv</w:t>
            </w:r>
            <w:proofErr w:type="spellEnd"/>
          </w:p>
          <w:p w14:paraId="696337FE" w14:textId="77777777" w:rsidR="007778B0" w:rsidRDefault="006F5DFD" w:rsidP="006F5DFD">
            <w:pPr>
              <w:keepNext/>
              <w:spacing w:after="40" w:line="240" w:lineRule="auto"/>
              <w:rPr>
                <w:b/>
              </w:rPr>
            </w:pPr>
            <w:proofErr w:type="spellStart"/>
            <w:r>
              <w:rPr>
                <w:b/>
              </w:rPr>
              <w:t>anti_convuls_dv</w:t>
            </w:r>
            <w:proofErr w:type="spellEnd"/>
          </w:p>
          <w:p w14:paraId="696337FF" w14:textId="77777777" w:rsidR="007778B0" w:rsidRDefault="006F5DFD" w:rsidP="006F5DFD">
            <w:pPr>
              <w:keepNext/>
              <w:spacing w:after="40" w:line="240" w:lineRule="auto"/>
              <w:rPr>
                <w:b/>
              </w:rPr>
            </w:pPr>
            <w:proofErr w:type="spellStart"/>
            <w:r>
              <w:rPr>
                <w:b/>
              </w:rPr>
              <w:t>othermed_dv</w:t>
            </w:r>
            <w:proofErr w:type="spellEnd"/>
          </w:p>
          <w:p w14:paraId="69633800" w14:textId="77777777" w:rsidR="007778B0" w:rsidRDefault="006F5DFD" w:rsidP="006F5DFD">
            <w:pPr>
              <w:keepNext/>
              <w:spacing w:after="40" w:line="240" w:lineRule="auto"/>
              <w:rPr>
                <w:b/>
              </w:rPr>
            </w:pPr>
            <w:proofErr w:type="spellStart"/>
            <w:r>
              <w:rPr>
                <w:b/>
              </w:rPr>
              <w:t>med_reduc_sleep_dv</w:t>
            </w:r>
            <w:proofErr w:type="spellEnd"/>
          </w:p>
          <w:p w14:paraId="69633801" w14:textId="77777777" w:rsidR="007778B0" w:rsidRDefault="007778B0" w:rsidP="006F5DFD">
            <w:pPr>
              <w:keepNext/>
              <w:spacing w:after="40" w:line="240" w:lineRule="auto"/>
            </w:pPr>
          </w:p>
        </w:tc>
        <w:tc>
          <w:tcPr>
            <w:tcW w:w="10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33802" w14:textId="77777777" w:rsidR="007778B0" w:rsidRDefault="006F5DFD" w:rsidP="006F5DFD">
            <w:pPr>
              <w:keepNext/>
              <w:spacing w:after="0" w:line="240" w:lineRule="auto"/>
              <w:rPr>
                <w:i/>
              </w:rPr>
            </w:pPr>
            <w:r>
              <w:rPr>
                <w:i/>
              </w:rPr>
              <w:t>Show if reduced medication use (</w:t>
            </w:r>
            <w:proofErr w:type="spellStart"/>
            <w:r>
              <w:rPr>
                <w:i/>
              </w:rPr>
              <w:t>med_reduc</w:t>
            </w:r>
            <w:proofErr w:type="spellEnd"/>
            <w:r>
              <w:rPr>
                <w:i/>
              </w:rPr>
              <w:t xml:space="preserve"> = 1)</w:t>
            </w:r>
          </w:p>
          <w:p w14:paraId="69633803" w14:textId="77777777" w:rsidR="007778B0" w:rsidRDefault="006F5DFD" w:rsidP="006F5DFD">
            <w:pPr>
              <w:keepNext/>
              <w:spacing w:after="0" w:line="240" w:lineRule="auto"/>
            </w:pPr>
            <w:r>
              <w:t xml:space="preserve">Which medication(s) have you been able to </w:t>
            </w:r>
            <w:r>
              <w:rPr>
                <w:b/>
              </w:rPr>
              <w:t>reduce</w:t>
            </w:r>
            <w:r>
              <w:t xml:space="preserve"> your use of since starting to use cannabis for </w:t>
            </w:r>
            <w:r>
              <w:rPr>
                <w:b/>
              </w:rPr>
              <w:t>medical</w:t>
            </w:r>
            <w:r>
              <w:t xml:space="preserve"> purposes?</w:t>
            </w:r>
          </w:p>
          <w:p w14:paraId="69633804" w14:textId="77777777" w:rsidR="007778B0" w:rsidRDefault="006F5DFD" w:rsidP="006F5DFD">
            <w:pPr>
              <w:keepNext/>
              <w:spacing w:after="0" w:line="240" w:lineRule="auto"/>
            </w:pPr>
            <w:r>
              <w:rPr>
                <w:i/>
              </w:rPr>
              <w:t>Select all that apply</w:t>
            </w:r>
          </w:p>
          <w:tbl>
            <w:tblPr>
              <w:tblW w:w="10080" w:type="dxa"/>
              <w:tblCellMar>
                <w:left w:w="10" w:type="dxa"/>
                <w:right w:w="10" w:type="dxa"/>
              </w:tblCellMar>
              <w:tblLook w:val="0000" w:firstRow="0" w:lastRow="0" w:firstColumn="0" w:lastColumn="0" w:noHBand="0" w:noVBand="0"/>
            </w:tblPr>
            <w:tblGrid>
              <w:gridCol w:w="792"/>
              <w:gridCol w:w="9288"/>
            </w:tblGrid>
            <w:tr w:rsidR="007778B0" w14:paraId="69633807" w14:textId="77777777" w:rsidTr="00D0303D">
              <w:tc>
                <w:tcPr>
                  <w:tcW w:w="792" w:type="dxa"/>
                  <w:shd w:val="clear" w:color="auto" w:fill="auto"/>
                  <w:tcMar>
                    <w:top w:w="0" w:type="dxa"/>
                    <w:left w:w="108" w:type="dxa"/>
                    <w:bottom w:w="0" w:type="dxa"/>
                    <w:right w:w="108" w:type="dxa"/>
                  </w:tcMar>
                </w:tcPr>
                <w:p w14:paraId="69633805" w14:textId="77777777" w:rsidR="007778B0" w:rsidRDefault="006F5DFD" w:rsidP="006F5DFD">
                  <w:pPr>
                    <w:spacing w:after="0" w:line="240" w:lineRule="auto"/>
                  </w:pPr>
                  <w:r>
                    <w:rPr>
                      <w:rFonts w:ascii="Segoe UI Symbol" w:hAnsi="Segoe UI Symbol" w:cs="Segoe UI Symbol"/>
                    </w:rPr>
                    <w:t>❑</w:t>
                  </w:r>
                  <w:r>
                    <w:t xml:space="preserve">   1</w:t>
                  </w:r>
                </w:p>
              </w:tc>
              <w:tc>
                <w:tcPr>
                  <w:tcW w:w="9288" w:type="dxa"/>
                  <w:shd w:val="clear" w:color="auto" w:fill="auto"/>
                  <w:tcMar>
                    <w:top w:w="0" w:type="dxa"/>
                    <w:left w:w="108" w:type="dxa"/>
                    <w:bottom w:w="0" w:type="dxa"/>
                    <w:right w:w="108" w:type="dxa"/>
                  </w:tcMar>
                </w:tcPr>
                <w:p w14:paraId="69633806" w14:textId="77777777" w:rsidR="007778B0" w:rsidRDefault="006F5DFD" w:rsidP="006F5DFD">
                  <w:pPr>
                    <w:spacing w:after="0" w:line="240" w:lineRule="auto"/>
                  </w:pPr>
                  <w:r>
                    <w:t xml:space="preserve">Pain relievers – Opioid (e.g., oxy, </w:t>
                  </w:r>
                  <w:proofErr w:type="spellStart"/>
                  <w:r>
                    <w:t>Dilaudid</w:t>
                  </w:r>
                  <w:proofErr w:type="spellEnd"/>
                  <w:r>
                    <w:t>®, morphine, Demerol®, Tylenol #3®)</w:t>
                  </w:r>
                </w:p>
              </w:tc>
            </w:tr>
            <w:tr w:rsidR="007778B0" w14:paraId="6963380A" w14:textId="77777777" w:rsidTr="00D0303D">
              <w:tc>
                <w:tcPr>
                  <w:tcW w:w="792" w:type="dxa"/>
                  <w:shd w:val="clear" w:color="auto" w:fill="auto"/>
                  <w:tcMar>
                    <w:top w:w="0" w:type="dxa"/>
                    <w:left w:w="108" w:type="dxa"/>
                    <w:bottom w:w="0" w:type="dxa"/>
                    <w:right w:w="108" w:type="dxa"/>
                  </w:tcMar>
                </w:tcPr>
                <w:p w14:paraId="69633808" w14:textId="77777777" w:rsidR="007778B0" w:rsidRDefault="006F5DFD" w:rsidP="006F5DFD">
                  <w:pPr>
                    <w:spacing w:after="0" w:line="240" w:lineRule="auto"/>
                  </w:pPr>
                  <w:r>
                    <w:rPr>
                      <w:rFonts w:ascii="Segoe UI Symbol" w:hAnsi="Segoe UI Symbol" w:cs="Segoe UI Symbol"/>
                    </w:rPr>
                    <w:t>❑</w:t>
                  </w:r>
                  <w:r>
                    <w:t xml:space="preserve">   2</w:t>
                  </w:r>
                </w:p>
              </w:tc>
              <w:tc>
                <w:tcPr>
                  <w:tcW w:w="9288" w:type="dxa"/>
                  <w:shd w:val="clear" w:color="auto" w:fill="auto"/>
                  <w:tcMar>
                    <w:top w:w="0" w:type="dxa"/>
                    <w:left w:w="108" w:type="dxa"/>
                    <w:bottom w:w="0" w:type="dxa"/>
                    <w:right w:w="108" w:type="dxa"/>
                  </w:tcMar>
                </w:tcPr>
                <w:p w14:paraId="69633809" w14:textId="77777777" w:rsidR="007778B0" w:rsidRDefault="006F5DFD" w:rsidP="006F5DFD">
                  <w:pPr>
                    <w:spacing w:after="0" w:line="240" w:lineRule="auto"/>
                  </w:pPr>
                  <w:r>
                    <w:t>Pain relievers – Non-opioid (e.g., acetaminophen, Tylenol®)</w:t>
                  </w:r>
                </w:p>
              </w:tc>
            </w:tr>
            <w:tr w:rsidR="007778B0" w14:paraId="6963380D" w14:textId="77777777" w:rsidTr="00D0303D">
              <w:tc>
                <w:tcPr>
                  <w:tcW w:w="792" w:type="dxa"/>
                  <w:shd w:val="clear" w:color="auto" w:fill="auto"/>
                  <w:tcMar>
                    <w:top w:w="0" w:type="dxa"/>
                    <w:left w:w="108" w:type="dxa"/>
                    <w:bottom w:w="0" w:type="dxa"/>
                    <w:right w:w="108" w:type="dxa"/>
                  </w:tcMar>
                </w:tcPr>
                <w:p w14:paraId="6963380B" w14:textId="77777777" w:rsidR="007778B0" w:rsidRDefault="006F5DFD" w:rsidP="006F5DFD">
                  <w:pPr>
                    <w:spacing w:after="0" w:line="240" w:lineRule="auto"/>
                  </w:pPr>
                  <w:r>
                    <w:rPr>
                      <w:rFonts w:ascii="Segoe UI Symbol" w:hAnsi="Segoe UI Symbol" w:cs="Segoe UI Symbol"/>
                    </w:rPr>
                    <w:t>❑</w:t>
                  </w:r>
                  <w:r>
                    <w:t xml:space="preserve">   3</w:t>
                  </w:r>
                </w:p>
              </w:tc>
              <w:tc>
                <w:tcPr>
                  <w:tcW w:w="9288" w:type="dxa"/>
                  <w:shd w:val="clear" w:color="auto" w:fill="auto"/>
                  <w:tcMar>
                    <w:top w:w="0" w:type="dxa"/>
                    <w:left w:w="108" w:type="dxa"/>
                    <w:bottom w:w="0" w:type="dxa"/>
                    <w:right w:w="108" w:type="dxa"/>
                  </w:tcMar>
                </w:tcPr>
                <w:p w14:paraId="6963380C" w14:textId="77777777" w:rsidR="007778B0" w:rsidRDefault="006F5DFD" w:rsidP="006F5DFD">
                  <w:pPr>
                    <w:spacing w:after="0" w:line="240" w:lineRule="auto"/>
                  </w:pPr>
                  <w:r>
                    <w:t>Anti-inflammatories (e.g., ibuprofen, Motrin®, Advil®, prednisone, cortisone)</w:t>
                  </w:r>
                </w:p>
              </w:tc>
            </w:tr>
            <w:tr w:rsidR="007778B0" w14:paraId="69633810" w14:textId="77777777" w:rsidTr="00D0303D">
              <w:tc>
                <w:tcPr>
                  <w:tcW w:w="792" w:type="dxa"/>
                  <w:shd w:val="clear" w:color="auto" w:fill="auto"/>
                  <w:tcMar>
                    <w:top w:w="0" w:type="dxa"/>
                    <w:left w:w="108" w:type="dxa"/>
                    <w:bottom w:w="0" w:type="dxa"/>
                    <w:right w:w="108" w:type="dxa"/>
                  </w:tcMar>
                </w:tcPr>
                <w:p w14:paraId="6963380E" w14:textId="77777777" w:rsidR="007778B0" w:rsidRDefault="006F5DFD" w:rsidP="006F5DFD">
                  <w:pPr>
                    <w:spacing w:after="0" w:line="240" w:lineRule="auto"/>
                  </w:pPr>
                  <w:r>
                    <w:rPr>
                      <w:rFonts w:ascii="Segoe UI Symbol" w:hAnsi="Segoe UI Symbol" w:cs="Segoe UI Symbol"/>
                    </w:rPr>
                    <w:t>❑</w:t>
                  </w:r>
                  <w:r>
                    <w:t xml:space="preserve">   4</w:t>
                  </w:r>
                </w:p>
              </w:tc>
              <w:tc>
                <w:tcPr>
                  <w:tcW w:w="9288" w:type="dxa"/>
                  <w:shd w:val="clear" w:color="auto" w:fill="auto"/>
                  <w:tcMar>
                    <w:top w:w="0" w:type="dxa"/>
                    <w:left w:w="108" w:type="dxa"/>
                    <w:bottom w:w="0" w:type="dxa"/>
                    <w:right w:w="108" w:type="dxa"/>
                  </w:tcMar>
                </w:tcPr>
                <w:p w14:paraId="6963380F" w14:textId="77777777" w:rsidR="007778B0" w:rsidRDefault="006F5DFD" w:rsidP="006F5DFD">
                  <w:pPr>
                    <w:spacing w:after="0" w:line="240" w:lineRule="auto"/>
                  </w:pPr>
                  <w:r>
                    <w:t xml:space="preserve">Sedatives/tranquilizers (e.g., diazepam, lorazepam, Valium®, Ativan®, alprazolam, Xanax®, clonazepam, </w:t>
                  </w:r>
                  <w:proofErr w:type="spellStart"/>
                  <w:r>
                    <w:t>Rivotril</w:t>
                  </w:r>
                  <w:proofErr w:type="spellEnd"/>
                  <w:r>
                    <w:t>®)</w:t>
                  </w:r>
                </w:p>
              </w:tc>
            </w:tr>
            <w:tr w:rsidR="007778B0" w:rsidRPr="00F208A0" w14:paraId="69633813" w14:textId="77777777" w:rsidTr="00D0303D">
              <w:tc>
                <w:tcPr>
                  <w:tcW w:w="792" w:type="dxa"/>
                  <w:shd w:val="clear" w:color="auto" w:fill="auto"/>
                  <w:tcMar>
                    <w:top w:w="0" w:type="dxa"/>
                    <w:left w:w="108" w:type="dxa"/>
                    <w:bottom w:w="0" w:type="dxa"/>
                    <w:right w:w="108" w:type="dxa"/>
                  </w:tcMar>
                </w:tcPr>
                <w:p w14:paraId="69633811" w14:textId="77777777" w:rsidR="007778B0" w:rsidRDefault="006F5DFD" w:rsidP="006F5DFD">
                  <w:pPr>
                    <w:spacing w:after="0" w:line="240" w:lineRule="auto"/>
                  </w:pPr>
                  <w:r>
                    <w:rPr>
                      <w:rFonts w:ascii="Segoe UI Symbol" w:hAnsi="Segoe UI Symbol" w:cs="Segoe UI Symbol"/>
                    </w:rPr>
                    <w:t>❑</w:t>
                  </w:r>
                  <w:r>
                    <w:t xml:space="preserve">   5</w:t>
                  </w:r>
                </w:p>
              </w:tc>
              <w:tc>
                <w:tcPr>
                  <w:tcW w:w="9288" w:type="dxa"/>
                  <w:shd w:val="clear" w:color="auto" w:fill="auto"/>
                  <w:tcMar>
                    <w:top w:w="0" w:type="dxa"/>
                    <w:left w:w="108" w:type="dxa"/>
                    <w:bottom w:w="0" w:type="dxa"/>
                    <w:right w:w="108" w:type="dxa"/>
                  </w:tcMar>
                </w:tcPr>
                <w:p w14:paraId="69633812" w14:textId="77777777" w:rsidR="007778B0" w:rsidRDefault="006F5DFD" w:rsidP="006F5DFD">
                  <w:pPr>
                    <w:spacing w:after="0" w:line="240" w:lineRule="auto"/>
                    <w:rPr>
                      <w:lang w:val="fr-CA"/>
                    </w:rPr>
                  </w:pPr>
                  <w:r>
                    <w:rPr>
                      <w:lang w:val="fr-CA"/>
                    </w:rPr>
                    <w:t>Anti-</w:t>
                  </w:r>
                  <w:proofErr w:type="spellStart"/>
                  <w:r>
                    <w:rPr>
                      <w:lang w:val="fr-CA"/>
                    </w:rPr>
                    <w:t>depressants</w:t>
                  </w:r>
                  <w:proofErr w:type="spellEnd"/>
                  <w:r>
                    <w:rPr>
                      <w:lang w:val="fr-CA"/>
                    </w:rPr>
                    <w:t xml:space="preserve"> (e.g., Prozac®, </w:t>
                  </w:r>
                  <w:proofErr w:type="spellStart"/>
                  <w:r>
                    <w:rPr>
                      <w:lang w:val="fr-CA"/>
                    </w:rPr>
                    <w:t>Paxil</w:t>
                  </w:r>
                  <w:proofErr w:type="spellEnd"/>
                  <w:r>
                    <w:rPr>
                      <w:lang w:val="fr-CA"/>
                    </w:rPr>
                    <w:t xml:space="preserve">®, Effexor®, </w:t>
                  </w:r>
                  <w:proofErr w:type="spellStart"/>
                  <w:r>
                    <w:rPr>
                      <w:lang w:val="fr-CA"/>
                    </w:rPr>
                    <w:t>Wellbutrin</w:t>
                  </w:r>
                  <w:proofErr w:type="spellEnd"/>
                  <w:r>
                    <w:rPr>
                      <w:lang w:val="fr-CA"/>
                    </w:rPr>
                    <w:t>®)</w:t>
                  </w:r>
                </w:p>
              </w:tc>
            </w:tr>
            <w:tr w:rsidR="007778B0" w14:paraId="69633816" w14:textId="77777777" w:rsidTr="00D0303D">
              <w:tc>
                <w:tcPr>
                  <w:tcW w:w="792" w:type="dxa"/>
                  <w:shd w:val="clear" w:color="auto" w:fill="auto"/>
                  <w:tcMar>
                    <w:top w:w="0" w:type="dxa"/>
                    <w:left w:w="108" w:type="dxa"/>
                    <w:bottom w:w="0" w:type="dxa"/>
                    <w:right w:w="108" w:type="dxa"/>
                  </w:tcMar>
                </w:tcPr>
                <w:p w14:paraId="69633814" w14:textId="77777777" w:rsidR="007778B0" w:rsidRDefault="006F5DFD" w:rsidP="006F5DFD">
                  <w:pPr>
                    <w:spacing w:after="0" w:line="240" w:lineRule="auto"/>
                  </w:pPr>
                  <w:r>
                    <w:rPr>
                      <w:rFonts w:ascii="Segoe UI Symbol" w:hAnsi="Segoe UI Symbol" w:cs="Segoe UI Symbol"/>
                    </w:rPr>
                    <w:t>❑</w:t>
                  </w:r>
                  <w:r>
                    <w:t xml:space="preserve">   6</w:t>
                  </w:r>
                </w:p>
              </w:tc>
              <w:tc>
                <w:tcPr>
                  <w:tcW w:w="9288" w:type="dxa"/>
                  <w:shd w:val="clear" w:color="auto" w:fill="auto"/>
                  <w:tcMar>
                    <w:top w:w="0" w:type="dxa"/>
                    <w:left w:w="108" w:type="dxa"/>
                    <w:bottom w:w="0" w:type="dxa"/>
                    <w:right w:w="108" w:type="dxa"/>
                  </w:tcMar>
                </w:tcPr>
                <w:p w14:paraId="69633815" w14:textId="77777777" w:rsidR="007778B0" w:rsidRDefault="006F5DFD" w:rsidP="006F5DFD">
                  <w:pPr>
                    <w:spacing w:after="0" w:line="240" w:lineRule="auto"/>
                  </w:pPr>
                  <w:r>
                    <w:t xml:space="preserve">Stimulants (e.g., Ritalin®, </w:t>
                  </w:r>
                  <w:proofErr w:type="spellStart"/>
                  <w:r>
                    <w:t>Concerta</w:t>
                  </w:r>
                  <w:proofErr w:type="spellEnd"/>
                  <w:r>
                    <w:t>®, Adderall®, Dexedrine®)</w:t>
                  </w:r>
                </w:p>
              </w:tc>
            </w:tr>
            <w:tr w:rsidR="007778B0" w14:paraId="69633819" w14:textId="77777777" w:rsidTr="00D0303D">
              <w:tc>
                <w:tcPr>
                  <w:tcW w:w="792" w:type="dxa"/>
                  <w:shd w:val="clear" w:color="auto" w:fill="auto"/>
                  <w:tcMar>
                    <w:top w:w="0" w:type="dxa"/>
                    <w:left w:w="108" w:type="dxa"/>
                    <w:bottom w:w="0" w:type="dxa"/>
                    <w:right w:w="108" w:type="dxa"/>
                  </w:tcMar>
                </w:tcPr>
                <w:p w14:paraId="69633817" w14:textId="77777777" w:rsidR="007778B0" w:rsidRDefault="006F5DFD" w:rsidP="006F5DFD">
                  <w:pPr>
                    <w:spacing w:after="0" w:line="240" w:lineRule="auto"/>
                  </w:pPr>
                  <w:r>
                    <w:rPr>
                      <w:rFonts w:ascii="Segoe UI Symbol" w:hAnsi="Segoe UI Symbol" w:cs="Segoe UI Symbol"/>
                    </w:rPr>
                    <w:t>❑</w:t>
                  </w:r>
                  <w:r>
                    <w:t xml:space="preserve">   7</w:t>
                  </w:r>
                </w:p>
              </w:tc>
              <w:tc>
                <w:tcPr>
                  <w:tcW w:w="9288" w:type="dxa"/>
                  <w:shd w:val="clear" w:color="auto" w:fill="auto"/>
                  <w:tcMar>
                    <w:top w:w="0" w:type="dxa"/>
                    <w:left w:w="108" w:type="dxa"/>
                    <w:bottom w:w="0" w:type="dxa"/>
                    <w:right w:w="108" w:type="dxa"/>
                  </w:tcMar>
                </w:tcPr>
                <w:p w14:paraId="69633818" w14:textId="77777777" w:rsidR="007778B0" w:rsidRDefault="006F5DFD" w:rsidP="006F5DFD">
                  <w:pPr>
                    <w:spacing w:after="0" w:line="240" w:lineRule="auto"/>
                  </w:pPr>
                  <w:r>
                    <w:t>Anti-</w:t>
                  </w:r>
                  <w:proofErr w:type="spellStart"/>
                  <w:r>
                    <w:t>convulsants</w:t>
                  </w:r>
                  <w:proofErr w:type="spellEnd"/>
                  <w:r>
                    <w:t xml:space="preserve"> (e.g., valproate, carbamazepine, Dilantin®, lamotrigine, divalproex)</w:t>
                  </w:r>
                </w:p>
              </w:tc>
            </w:tr>
            <w:tr w:rsidR="007778B0" w14:paraId="6963381C" w14:textId="77777777" w:rsidTr="00D0303D">
              <w:tc>
                <w:tcPr>
                  <w:tcW w:w="792" w:type="dxa"/>
                  <w:shd w:val="clear" w:color="auto" w:fill="auto"/>
                  <w:tcMar>
                    <w:top w:w="0" w:type="dxa"/>
                    <w:left w:w="108" w:type="dxa"/>
                    <w:bottom w:w="0" w:type="dxa"/>
                    <w:right w:w="108" w:type="dxa"/>
                  </w:tcMar>
                </w:tcPr>
                <w:p w14:paraId="6963381A" w14:textId="77777777" w:rsidR="007778B0" w:rsidRDefault="006F5DFD" w:rsidP="006F5DFD">
                  <w:pPr>
                    <w:spacing w:after="0" w:line="240" w:lineRule="auto"/>
                  </w:pPr>
                  <w:r>
                    <w:rPr>
                      <w:rFonts w:ascii="Segoe UI Symbol" w:hAnsi="Segoe UI Symbol" w:cs="Segoe UI Symbol"/>
                    </w:rPr>
                    <w:t>❑</w:t>
                  </w:r>
                  <w:r>
                    <w:t xml:space="preserve">   8</w:t>
                  </w:r>
                </w:p>
              </w:tc>
              <w:tc>
                <w:tcPr>
                  <w:tcW w:w="9288" w:type="dxa"/>
                  <w:shd w:val="clear" w:color="auto" w:fill="auto"/>
                  <w:tcMar>
                    <w:top w:w="0" w:type="dxa"/>
                    <w:left w:w="108" w:type="dxa"/>
                    <w:bottom w:w="0" w:type="dxa"/>
                    <w:right w:w="108" w:type="dxa"/>
                  </w:tcMar>
                </w:tcPr>
                <w:p w14:paraId="6963381B" w14:textId="77777777" w:rsidR="007778B0" w:rsidRDefault="006F5DFD" w:rsidP="006F5DFD">
                  <w:pPr>
                    <w:spacing w:after="0" w:line="240" w:lineRule="auto"/>
                  </w:pPr>
                  <w:r>
                    <w:t>Other (please specify): __________________________________________________</w:t>
                  </w:r>
                </w:p>
              </w:tc>
            </w:tr>
            <w:tr w:rsidR="007778B0" w14:paraId="6963381F" w14:textId="77777777" w:rsidTr="00D0303D">
              <w:tc>
                <w:tcPr>
                  <w:tcW w:w="792" w:type="dxa"/>
                  <w:shd w:val="clear" w:color="auto" w:fill="auto"/>
                  <w:tcMar>
                    <w:top w:w="0" w:type="dxa"/>
                    <w:left w:w="108" w:type="dxa"/>
                    <w:bottom w:w="0" w:type="dxa"/>
                    <w:right w:w="108" w:type="dxa"/>
                  </w:tcMar>
                </w:tcPr>
                <w:p w14:paraId="6963381D" w14:textId="77777777" w:rsidR="007778B0" w:rsidRDefault="006F5DFD" w:rsidP="006F5DFD">
                  <w:pPr>
                    <w:spacing w:after="0" w:line="240" w:lineRule="auto"/>
                  </w:pPr>
                  <w:r>
                    <w:rPr>
                      <w:rFonts w:ascii="Segoe UI Symbol" w:hAnsi="Segoe UI Symbol" w:cs="Segoe UI Symbol"/>
                    </w:rPr>
                    <w:t>❑</w:t>
                  </w:r>
                  <w:r>
                    <w:t xml:space="preserve">   9</w:t>
                  </w:r>
                </w:p>
              </w:tc>
              <w:tc>
                <w:tcPr>
                  <w:tcW w:w="9288" w:type="dxa"/>
                  <w:shd w:val="clear" w:color="auto" w:fill="auto"/>
                  <w:tcMar>
                    <w:top w:w="0" w:type="dxa"/>
                    <w:left w:w="108" w:type="dxa"/>
                    <w:bottom w:w="0" w:type="dxa"/>
                    <w:right w:w="108" w:type="dxa"/>
                  </w:tcMar>
                </w:tcPr>
                <w:p w14:paraId="6963381E" w14:textId="77777777" w:rsidR="007778B0" w:rsidRDefault="006F5DFD" w:rsidP="006F5DFD">
                  <w:pPr>
                    <w:spacing w:after="0" w:line="240" w:lineRule="auto"/>
                  </w:pPr>
                  <w:r>
                    <w:t>Other – sleep medication</w:t>
                  </w:r>
                </w:p>
              </w:tc>
            </w:tr>
          </w:tbl>
          <w:p w14:paraId="69633820" w14:textId="77777777" w:rsidR="007778B0" w:rsidRDefault="007778B0" w:rsidP="006F5DFD">
            <w:pPr>
              <w:keepNext/>
              <w:spacing w:after="40" w:line="240" w:lineRule="auto"/>
              <w:rPr>
                <w:b/>
              </w:rPr>
            </w:pPr>
          </w:p>
          <w:tbl>
            <w:tblPr>
              <w:tblW w:w="9915" w:type="dxa"/>
              <w:tblLayout w:type="fixed"/>
              <w:tblCellMar>
                <w:left w:w="10" w:type="dxa"/>
                <w:right w:w="10" w:type="dxa"/>
              </w:tblCellMar>
              <w:tblLook w:val="0000" w:firstRow="0" w:lastRow="0" w:firstColumn="0" w:lastColumn="0" w:noHBand="0" w:noVBand="0"/>
            </w:tblPr>
            <w:tblGrid>
              <w:gridCol w:w="775"/>
              <w:gridCol w:w="9140"/>
            </w:tblGrid>
            <w:tr w:rsidR="007778B0" w14:paraId="69633823" w14:textId="77777777" w:rsidTr="00D0303D">
              <w:tc>
                <w:tcPr>
                  <w:tcW w:w="775" w:type="dxa"/>
                  <w:shd w:val="clear" w:color="auto" w:fill="auto"/>
                  <w:tcMar>
                    <w:top w:w="0" w:type="dxa"/>
                    <w:left w:w="108" w:type="dxa"/>
                    <w:bottom w:w="0" w:type="dxa"/>
                    <w:right w:w="108" w:type="dxa"/>
                  </w:tcMar>
                </w:tcPr>
                <w:p w14:paraId="69633821" w14:textId="77777777" w:rsidR="007778B0" w:rsidRPr="00D0303D" w:rsidRDefault="006F5DFD" w:rsidP="006F5DFD">
                  <w:pPr>
                    <w:spacing w:after="0" w:line="240" w:lineRule="auto"/>
                  </w:pPr>
                  <w:r>
                    <w:rPr>
                      <w:rFonts w:ascii="Segoe UI Symbol" w:hAnsi="Segoe UI Symbol" w:cs="Segoe UI Symbol"/>
                    </w:rPr>
                    <w:t>❍</w:t>
                  </w:r>
                  <w:r>
                    <w:t xml:space="preserve">   0</w:t>
                  </w:r>
                </w:p>
              </w:tc>
              <w:tc>
                <w:tcPr>
                  <w:tcW w:w="9140" w:type="dxa"/>
                  <w:shd w:val="clear" w:color="auto" w:fill="auto"/>
                  <w:tcMar>
                    <w:top w:w="0" w:type="dxa"/>
                    <w:left w:w="108" w:type="dxa"/>
                    <w:bottom w:w="0" w:type="dxa"/>
                    <w:right w:w="108" w:type="dxa"/>
                  </w:tcMar>
                </w:tcPr>
                <w:p w14:paraId="69633822" w14:textId="77777777" w:rsidR="007778B0" w:rsidRDefault="006F5DFD" w:rsidP="006F5DFD">
                  <w:pPr>
                    <w:spacing w:after="0" w:line="240" w:lineRule="auto"/>
                  </w:pPr>
                  <w:r>
                    <w:t>Unselected</w:t>
                  </w:r>
                </w:p>
              </w:tc>
            </w:tr>
            <w:tr w:rsidR="007778B0" w14:paraId="69633826" w14:textId="77777777" w:rsidTr="00D0303D">
              <w:tc>
                <w:tcPr>
                  <w:tcW w:w="775" w:type="dxa"/>
                  <w:shd w:val="clear" w:color="auto" w:fill="auto"/>
                  <w:tcMar>
                    <w:top w:w="0" w:type="dxa"/>
                    <w:left w:w="108" w:type="dxa"/>
                    <w:bottom w:w="0" w:type="dxa"/>
                    <w:right w:w="108" w:type="dxa"/>
                  </w:tcMar>
                </w:tcPr>
                <w:p w14:paraId="69633824" w14:textId="77777777" w:rsidR="007778B0" w:rsidRPr="00D0303D" w:rsidRDefault="006F5DFD" w:rsidP="006F5DFD">
                  <w:pPr>
                    <w:spacing w:after="0" w:line="240" w:lineRule="auto"/>
                  </w:pPr>
                  <w:r>
                    <w:rPr>
                      <w:rFonts w:ascii="Segoe UI Symbol" w:hAnsi="Segoe UI Symbol" w:cs="Segoe UI Symbol"/>
                    </w:rPr>
                    <w:t>❍</w:t>
                  </w:r>
                  <w:r>
                    <w:t xml:space="preserve">   1</w:t>
                  </w:r>
                </w:p>
              </w:tc>
              <w:tc>
                <w:tcPr>
                  <w:tcW w:w="9140" w:type="dxa"/>
                  <w:shd w:val="clear" w:color="auto" w:fill="auto"/>
                  <w:tcMar>
                    <w:top w:w="0" w:type="dxa"/>
                    <w:left w:w="108" w:type="dxa"/>
                    <w:bottom w:w="0" w:type="dxa"/>
                    <w:right w:w="108" w:type="dxa"/>
                  </w:tcMar>
                </w:tcPr>
                <w:p w14:paraId="69633825" w14:textId="77777777" w:rsidR="007778B0" w:rsidRDefault="006F5DFD" w:rsidP="006F5DFD">
                  <w:pPr>
                    <w:spacing w:after="0" w:line="240" w:lineRule="auto"/>
                  </w:pPr>
                  <w:r>
                    <w:t>Selected</w:t>
                  </w:r>
                </w:p>
              </w:tc>
            </w:tr>
            <w:tr w:rsidR="007778B0" w14:paraId="69633829" w14:textId="77777777" w:rsidTr="00D0303D">
              <w:tc>
                <w:tcPr>
                  <w:tcW w:w="775" w:type="dxa"/>
                  <w:shd w:val="clear" w:color="auto" w:fill="auto"/>
                  <w:tcMar>
                    <w:top w:w="0" w:type="dxa"/>
                    <w:left w:w="108" w:type="dxa"/>
                    <w:bottom w:w="0" w:type="dxa"/>
                    <w:right w:w="108" w:type="dxa"/>
                  </w:tcMar>
                </w:tcPr>
                <w:p w14:paraId="69633827" w14:textId="77777777" w:rsidR="007778B0" w:rsidRPr="00D0303D" w:rsidRDefault="006F5DFD" w:rsidP="006F5DFD">
                  <w:pPr>
                    <w:spacing w:after="0" w:line="240" w:lineRule="auto"/>
                  </w:pPr>
                  <w:r>
                    <w:rPr>
                      <w:rFonts w:ascii="Segoe UI Symbol" w:hAnsi="Segoe UI Symbol" w:cs="Segoe UI Symbol"/>
                    </w:rPr>
                    <w:t>❑</w:t>
                  </w:r>
                  <w:r>
                    <w:t xml:space="preserve">  -7</w:t>
                  </w:r>
                </w:p>
              </w:tc>
              <w:tc>
                <w:tcPr>
                  <w:tcW w:w="9140" w:type="dxa"/>
                  <w:shd w:val="clear" w:color="auto" w:fill="auto"/>
                  <w:tcMar>
                    <w:top w:w="0" w:type="dxa"/>
                    <w:left w:w="108" w:type="dxa"/>
                    <w:bottom w:w="0" w:type="dxa"/>
                    <w:right w:w="108" w:type="dxa"/>
                  </w:tcMar>
                </w:tcPr>
                <w:p w14:paraId="69633828" w14:textId="77777777" w:rsidR="007778B0" w:rsidRDefault="006F5DFD" w:rsidP="006F5DFD">
                  <w:pPr>
                    <w:spacing w:after="0" w:line="240" w:lineRule="auto"/>
                  </w:pPr>
                  <w:r>
                    <w:t>Missing</w:t>
                  </w:r>
                </w:p>
              </w:tc>
            </w:tr>
          </w:tbl>
          <w:p w14:paraId="6963382A" w14:textId="77777777" w:rsidR="007778B0" w:rsidRDefault="007778B0" w:rsidP="006F5DFD">
            <w:pPr>
              <w:keepNext/>
              <w:spacing w:after="40" w:line="240" w:lineRule="auto"/>
              <w:rPr>
                <w:b/>
              </w:rPr>
            </w:pPr>
          </w:p>
        </w:tc>
      </w:tr>
    </w:tbl>
    <w:p w14:paraId="6963382C" w14:textId="77777777" w:rsidR="007778B0" w:rsidRDefault="007778B0"/>
    <w:sectPr w:rsidR="007778B0" w:rsidSect="00E661F9">
      <w:headerReference w:type="even" r:id="rId13"/>
      <w:headerReference w:type="default" r:id="rId14"/>
      <w:footerReference w:type="default" r:id="rId15"/>
      <w:headerReference w:type="first" r:id="rId16"/>
      <w:pgSz w:w="15840" w:h="12240" w:orient="landscape"/>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017C0" w14:textId="77777777" w:rsidR="003B5899" w:rsidRDefault="003B5899">
      <w:pPr>
        <w:spacing w:after="0" w:line="240" w:lineRule="auto"/>
      </w:pPr>
      <w:r>
        <w:separator/>
      </w:r>
    </w:p>
  </w:endnote>
  <w:endnote w:type="continuationSeparator" w:id="0">
    <w:p w14:paraId="30A1214C" w14:textId="77777777" w:rsidR="003B5899" w:rsidRDefault="003B5899">
      <w:pPr>
        <w:spacing w:after="0" w:line="240" w:lineRule="auto"/>
      </w:pPr>
      <w:r>
        <w:continuationSeparator/>
      </w:r>
    </w:p>
  </w:endnote>
  <w:endnote w:type="continuationNotice" w:id="1">
    <w:p w14:paraId="4AD7ED9E" w14:textId="77777777" w:rsidR="003B5899" w:rsidRDefault="003B58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719E5" w14:textId="77777777" w:rsidR="006F5DFD" w:rsidRDefault="006F5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77270" w14:textId="77777777" w:rsidR="003B5899" w:rsidRDefault="003B5899">
      <w:pPr>
        <w:spacing w:after="0" w:line="240" w:lineRule="auto"/>
      </w:pPr>
      <w:r w:rsidRPr="00D0303D">
        <w:rPr>
          <w:color w:val="000000"/>
        </w:rPr>
        <w:separator/>
      </w:r>
    </w:p>
  </w:footnote>
  <w:footnote w:type="continuationSeparator" w:id="0">
    <w:p w14:paraId="61B40633" w14:textId="77777777" w:rsidR="003B5899" w:rsidRDefault="003B5899">
      <w:pPr>
        <w:spacing w:after="0" w:line="240" w:lineRule="auto"/>
      </w:pPr>
      <w:r>
        <w:continuationSeparator/>
      </w:r>
    </w:p>
  </w:footnote>
  <w:footnote w:type="continuationNotice" w:id="1">
    <w:p w14:paraId="17CA9B03" w14:textId="77777777" w:rsidR="003B5899" w:rsidRDefault="003B58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02C48" w14:textId="429275E1" w:rsidR="006F5DFD" w:rsidRDefault="006F5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32236" w14:textId="5AA53BF9" w:rsidR="006F5DFD" w:rsidRDefault="006F5DFD">
    <w:pPr>
      <w:pStyle w:val="Header"/>
    </w:pPr>
    <w:r>
      <w:rPr>
        <w:noProof/>
      </w:rPr>
      <mc:AlternateContent>
        <mc:Choice Requires="wps">
          <w:drawing>
            <wp:anchor distT="0" distB="0" distL="114300" distR="114300" simplePos="0" relativeHeight="251658240" behindDoc="0" locked="0" layoutInCell="1" allowOverlap="1" wp14:anchorId="6963222E" wp14:editId="6963222F">
              <wp:simplePos x="0" y="0"/>
              <wp:positionH relativeFrom="page">
                <wp:align>right</wp:align>
              </wp:positionH>
              <wp:positionV relativeFrom="page">
                <wp:align>top</wp:align>
              </wp:positionV>
              <wp:extent cx="1901193" cy="403863"/>
              <wp:effectExtent l="0" t="0" r="0" b="15237"/>
              <wp:wrapNone/>
              <wp:docPr id="486562863" name="Text Box 3" descr="Unclassified / Non classifié"/>
              <wp:cNvGraphicFramePr/>
              <a:graphic xmlns:a="http://schemas.openxmlformats.org/drawingml/2006/main">
                <a:graphicData uri="http://schemas.microsoft.com/office/word/2010/wordprocessingShape">
                  <wps:wsp>
                    <wps:cNvSpPr txBox="1"/>
                    <wps:spPr>
                      <a:xfrm>
                        <a:off x="0" y="0"/>
                        <a:ext cx="1901193" cy="403863"/>
                      </a:xfrm>
                      <a:prstGeom prst="rect">
                        <a:avLst/>
                      </a:prstGeom>
                      <a:noFill/>
                      <a:ln>
                        <a:noFill/>
                        <a:prstDash/>
                      </a:ln>
                    </wps:spPr>
                    <wps:txbx>
                      <w:txbxContent>
                        <w:p w14:paraId="69632230" w14:textId="77777777" w:rsidR="006F5DFD" w:rsidRDefault="006F5DFD">
                          <w:pPr>
                            <w:spacing w:after="0"/>
                            <w:rPr>
                              <w:rFonts w:ascii="Calibri" w:eastAsia="Calibri" w:hAnsi="Calibri" w:cs="Calibri"/>
                              <w:color w:val="000000"/>
                              <w:sz w:val="24"/>
                              <w:szCs w:val="24"/>
                            </w:rPr>
                          </w:pPr>
                          <w:r>
                            <w:rPr>
                              <w:rFonts w:ascii="Calibri" w:eastAsia="Calibri" w:hAnsi="Calibri" w:cs="Calibri"/>
                              <w:color w:val="000000"/>
                              <w:sz w:val="24"/>
                              <w:szCs w:val="24"/>
                            </w:rPr>
                            <w:t xml:space="preserve">Unclassified / Non </w:t>
                          </w:r>
                          <w:proofErr w:type="spellStart"/>
                          <w:r>
                            <w:rPr>
                              <w:rFonts w:ascii="Calibri" w:eastAsia="Calibri" w:hAnsi="Calibri" w:cs="Calibri"/>
                              <w:color w:val="000000"/>
                              <w:sz w:val="24"/>
                              <w:szCs w:val="24"/>
                            </w:rPr>
                            <w:t>classifié</w:t>
                          </w:r>
                          <w:proofErr w:type="spellEnd"/>
                        </w:p>
                      </w:txbxContent>
                    </wps:txbx>
                    <wps:bodyPr vert="horz" wrap="none" lIns="0" tIns="190496" rIns="254002" bIns="0" anchor="t" anchorCtr="0" compatLnSpc="1">
                      <a:spAutoFit/>
                    </wps:bodyPr>
                  </wps:wsp>
                </a:graphicData>
              </a:graphic>
            </wp:anchor>
          </w:drawing>
        </mc:Choice>
        <mc:Fallback>
          <w:pict>
            <v:shapetype w14:anchorId="6963222E" id="_x0000_t202" coordsize="21600,21600" o:spt="202" path="m,l,21600r21600,l21600,xe">
              <v:stroke joinstyle="miter"/>
              <v:path gradientshapeok="t" o:connecttype="rect"/>
            </v:shapetype>
            <v:shape id="Text Box 3" o:spid="_x0000_s1026" type="#_x0000_t202" alt="Unclassified / Non classifié" style="position:absolute;margin-left:109.7pt;margin-top:0;width:149.7pt;height:31.8pt;z-index:251658240;visibility:visible;mso-wrap-style:none;mso-wrap-distance-left:9pt;mso-wrap-distance-top:0;mso-wrap-distance-right:9pt;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" filled="f" stroked="f">
              <v:textbox style="mso-fit-shape-to-text:t" inset="0,5.29156mm,7.05561mm,0">
                <w:txbxContent>
                  <w:p w14:paraId="69632230" w14:textId="77777777" w:rsidR="006F5DFD" w:rsidRDefault="006F5DFD">
                    <w:pPr>
                      <w:spacing w:after="0"/>
                      <w:rPr>
                        <w:rFonts w:ascii="Calibri" w:eastAsia="Calibri" w:hAnsi="Calibri" w:cs="Calibri"/>
                        <w:color w:val="000000"/>
                        <w:sz w:val="24"/>
                        <w:szCs w:val="24"/>
                      </w:rPr>
                    </w:pPr>
                    <w:r>
                      <w:rPr>
                        <w:rFonts w:ascii="Calibri" w:eastAsia="Calibri" w:hAnsi="Calibri" w:cs="Calibri"/>
                        <w:color w:val="000000"/>
                        <w:sz w:val="24"/>
                        <w:szCs w:val="24"/>
                      </w:rPr>
                      <w:t xml:space="preserve">Unclassified / Non </w:t>
                    </w:r>
                    <w:proofErr w:type="spellStart"/>
                    <w:r>
                      <w:rPr>
                        <w:rFonts w:ascii="Calibri" w:eastAsia="Calibri" w:hAnsi="Calibri" w:cs="Calibri"/>
                        <w:color w:val="000000"/>
                        <w:sz w:val="24"/>
                        <w:szCs w:val="24"/>
                      </w:rPr>
                      <w:t>classifié</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07DA8" w14:textId="1E6F48F7" w:rsidR="006F5DFD" w:rsidRDefault="006F5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0A4D599E"/>
    <w:multiLevelType w:val="hybridMultilevel"/>
    <w:tmpl w:val="B106C6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5913DE"/>
    <w:multiLevelType w:val="multilevel"/>
    <w:tmpl w:val="C70A780C"/>
    <w:lvl w:ilvl="0">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A0B4258"/>
    <w:multiLevelType w:val="multilevel"/>
    <w:tmpl w:val="B472FF00"/>
    <w:lvl w:ilvl="0">
      <w:numFmt w:val="bullet"/>
      <w:lvlText w:val="•"/>
      <w:lvlJc w:val="left"/>
      <w:pPr>
        <w:ind w:left="1080" w:hanging="720"/>
      </w:pPr>
      <w:rPr>
        <w:rFonts w:ascii="Cambria" w:eastAsia="MS Mincho" w:hAnsi="Cambria" w:cs="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A9C01AE"/>
    <w:multiLevelType w:val="multilevel"/>
    <w:tmpl w:val="63541B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B25EA7"/>
    <w:multiLevelType w:val="multilevel"/>
    <w:tmpl w:val="E6444346"/>
    <w:styleLink w:val="LFO5"/>
    <w:lvl w:ilvl="0">
      <w:start w:val="1"/>
      <w:numFmt w:val="decimal"/>
      <w:pStyle w:val="ListNumb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1B222D57"/>
    <w:multiLevelType w:val="multilevel"/>
    <w:tmpl w:val="2B6C5234"/>
    <w:styleLink w:val="LFO1"/>
    <w:lvl w:ilvl="0">
      <w:numFmt w:val="bullet"/>
      <w:pStyle w:val="List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1BEE26AD"/>
    <w:multiLevelType w:val="hybridMultilevel"/>
    <w:tmpl w:val="1B8A07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CBF0514"/>
    <w:multiLevelType w:val="multilevel"/>
    <w:tmpl w:val="1FDA41B6"/>
    <w:styleLink w:val="LFO3"/>
    <w:lvl w:ilvl="0">
      <w:numFmt w:val="bullet"/>
      <w:pStyle w:val="ListBullet3"/>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24BF774F"/>
    <w:multiLevelType w:val="hybridMultilevel"/>
    <w:tmpl w:val="D6448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73A0B23"/>
    <w:multiLevelType w:val="hybridMultilevel"/>
    <w:tmpl w:val="C0DADC3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3" w15:restartNumberingAfterBreak="0">
    <w:nsid w:val="335511FB"/>
    <w:multiLevelType w:val="multilevel"/>
    <w:tmpl w:val="0E146314"/>
    <w:lvl w:ilvl="0">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33FA447E"/>
    <w:multiLevelType w:val="hybridMultilevel"/>
    <w:tmpl w:val="49049D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76841AF"/>
    <w:multiLevelType w:val="hybridMultilevel"/>
    <w:tmpl w:val="2A161242"/>
    <w:lvl w:ilvl="0" w:tplc="C8307C68">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B4757E5"/>
    <w:multiLevelType w:val="multilevel"/>
    <w:tmpl w:val="7E3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3764D6"/>
    <w:multiLevelType w:val="multilevel"/>
    <w:tmpl w:val="7C4ACA8E"/>
    <w:styleLink w:val="LFO6"/>
    <w:lvl w:ilvl="0">
      <w:start w:val="1"/>
      <w:numFmt w:val="decimal"/>
      <w:pStyle w:val="ListNumber2"/>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40A3713C"/>
    <w:multiLevelType w:val="hybridMultilevel"/>
    <w:tmpl w:val="9F8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D6C06"/>
    <w:multiLevelType w:val="multilevel"/>
    <w:tmpl w:val="D7D839C2"/>
    <w:lvl w:ilvl="0">
      <w:numFmt w:val="decimal"/>
      <w:lvlText w:val="%1.0"/>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20" w15:restartNumberingAfterBreak="0">
    <w:nsid w:val="48D43771"/>
    <w:multiLevelType w:val="hybridMultilevel"/>
    <w:tmpl w:val="43E8736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1" w15:restartNumberingAfterBreak="0">
    <w:nsid w:val="4C604ED8"/>
    <w:multiLevelType w:val="hybridMultilevel"/>
    <w:tmpl w:val="3EA00396"/>
    <w:lvl w:ilvl="0" w:tplc="615ED600">
      <w:numFmt w:val="bullet"/>
      <w:lvlText w:val="•"/>
      <w:lvlJc w:val="left"/>
      <w:pPr>
        <w:ind w:left="1080" w:hanging="720"/>
      </w:pPr>
      <w:rPr>
        <w:rFonts w:ascii="Cambria" w:eastAsiaTheme="minorEastAs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290DCA"/>
    <w:multiLevelType w:val="multilevel"/>
    <w:tmpl w:val="59B047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4175059"/>
    <w:multiLevelType w:val="hybridMultilevel"/>
    <w:tmpl w:val="472CF3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45B6D3A"/>
    <w:multiLevelType w:val="hybridMultilevel"/>
    <w:tmpl w:val="17C2E376"/>
    <w:lvl w:ilvl="0" w:tplc="04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5" w15:restartNumberingAfterBreak="0">
    <w:nsid w:val="554B5B07"/>
    <w:multiLevelType w:val="hybridMultilevel"/>
    <w:tmpl w:val="DEA0205E"/>
    <w:lvl w:ilvl="0" w:tplc="04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6" w15:restartNumberingAfterBreak="0">
    <w:nsid w:val="570E6C3C"/>
    <w:multiLevelType w:val="hybridMultilevel"/>
    <w:tmpl w:val="21B2F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D430C4F"/>
    <w:multiLevelType w:val="hybridMultilevel"/>
    <w:tmpl w:val="B366E074"/>
    <w:lvl w:ilvl="0" w:tplc="8B7A464E">
      <w:numFmt w:val="bullet"/>
      <w:lvlText w:val="•"/>
      <w:lvlJc w:val="left"/>
      <w:pPr>
        <w:ind w:left="717" w:hanging="360"/>
      </w:pPr>
      <w:rPr>
        <w:rFonts w:ascii="Cambria" w:eastAsiaTheme="minorEastAs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3434E04"/>
    <w:multiLevelType w:val="hybridMultilevel"/>
    <w:tmpl w:val="DAD224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7B303C9"/>
    <w:multiLevelType w:val="multilevel"/>
    <w:tmpl w:val="D98207A2"/>
    <w:styleLink w:val="LFO7"/>
    <w:lvl w:ilvl="0">
      <w:start w:val="1"/>
      <w:numFmt w:val="decimal"/>
      <w:pStyle w:val="ListNumber3"/>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0" w15:restartNumberingAfterBreak="0">
    <w:nsid w:val="69EF38CA"/>
    <w:multiLevelType w:val="multilevel"/>
    <w:tmpl w:val="A9C0ACA6"/>
    <w:styleLink w:val="LFO2"/>
    <w:lvl w:ilvl="0">
      <w:numFmt w:val="bullet"/>
      <w:pStyle w:val="ListBullet2"/>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1" w15:restartNumberingAfterBreak="0">
    <w:nsid w:val="6AC71163"/>
    <w:multiLevelType w:val="hybridMultilevel"/>
    <w:tmpl w:val="1AE896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BB01DEA"/>
    <w:multiLevelType w:val="hybridMultilevel"/>
    <w:tmpl w:val="9800DA16"/>
    <w:lvl w:ilvl="0" w:tplc="8B7A464E">
      <w:numFmt w:val="bullet"/>
      <w:lvlText w:val="•"/>
      <w:lvlJc w:val="left"/>
      <w:pPr>
        <w:ind w:left="717" w:hanging="360"/>
      </w:pPr>
      <w:rPr>
        <w:rFonts w:ascii="Cambria" w:eastAsiaTheme="minorEastAsia" w:hAnsi="Cambria" w:cstheme="minorHAnsi"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3" w15:restartNumberingAfterBreak="0">
    <w:nsid w:val="6C043475"/>
    <w:multiLevelType w:val="hybridMultilevel"/>
    <w:tmpl w:val="4B6CEE86"/>
    <w:lvl w:ilvl="0" w:tplc="8B7A464E">
      <w:numFmt w:val="bullet"/>
      <w:lvlText w:val="•"/>
      <w:lvlJc w:val="left"/>
      <w:pPr>
        <w:ind w:left="717" w:hanging="360"/>
      </w:pPr>
      <w:rPr>
        <w:rFonts w:ascii="Cambria" w:eastAsiaTheme="minorEastAs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C4441D3"/>
    <w:multiLevelType w:val="multilevel"/>
    <w:tmpl w:val="0B12F99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5" w15:restartNumberingAfterBreak="0">
    <w:nsid w:val="77327FF5"/>
    <w:multiLevelType w:val="multilevel"/>
    <w:tmpl w:val="5F0E34E8"/>
    <w:lvl w:ilvl="0">
      <w:numFmt w:val="bullet"/>
      <w:lvlText w:val="•"/>
      <w:lvlJc w:val="left"/>
      <w:pPr>
        <w:ind w:left="717" w:hanging="360"/>
      </w:pPr>
      <w:rPr>
        <w:rFonts w:ascii="Cambria" w:eastAsia="MS Mincho" w:hAnsi="Cambria" w:cs="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55148203">
    <w:abstractNumId w:val="8"/>
  </w:num>
  <w:num w:numId="2" w16cid:durableId="1830361630">
    <w:abstractNumId w:val="30"/>
  </w:num>
  <w:num w:numId="3" w16cid:durableId="966397402">
    <w:abstractNumId w:val="10"/>
  </w:num>
  <w:num w:numId="4" w16cid:durableId="497426665">
    <w:abstractNumId w:val="7"/>
  </w:num>
  <w:num w:numId="5" w16cid:durableId="421075164">
    <w:abstractNumId w:val="17"/>
  </w:num>
  <w:num w:numId="6" w16cid:durableId="276062086">
    <w:abstractNumId w:val="29"/>
  </w:num>
  <w:num w:numId="7" w16cid:durableId="499543859">
    <w:abstractNumId w:val="19"/>
  </w:num>
  <w:num w:numId="8" w16cid:durableId="1868906198">
    <w:abstractNumId w:val="34"/>
  </w:num>
  <w:num w:numId="9" w16cid:durableId="717628000">
    <w:abstractNumId w:val="5"/>
  </w:num>
  <w:num w:numId="10" w16cid:durableId="19548210">
    <w:abstractNumId w:val="35"/>
  </w:num>
  <w:num w:numId="11" w16cid:durableId="129637270">
    <w:abstractNumId w:val="22"/>
  </w:num>
  <w:num w:numId="12" w16cid:durableId="9383375">
    <w:abstractNumId w:val="2"/>
  </w:num>
  <w:num w:numId="13" w16cid:durableId="1985767043">
    <w:abstractNumId w:val="1"/>
  </w:num>
  <w:num w:numId="14" w16cid:durableId="309403181">
    <w:abstractNumId w:val="0"/>
  </w:num>
  <w:num w:numId="15" w16cid:durableId="677461799">
    <w:abstractNumId w:val="31"/>
  </w:num>
  <w:num w:numId="16" w16cid:durableId="620964934">
    <w:abstractNumId w:val="15"/>
  </w:num>
  <w:num w:numId="17" w16cid:durableId="1497069673">
    <w:abstractNumId w:val="3"/>
  </w:num>
  <w:num w:numId="18" w16cid:durableId="1628121312">
    <w:abstractNumId w:val="23"/>
  </w:num>
  <w:num w:numId="19" w16cid:durableId="1334840304">
    <w:abstractNumId w:val="9"/>
  </w:num>
  <w:num w:numId="20" w16cid:durableId="1177957868">
    <w:abstractNumId w:val="26"/>
  </w:num>
  <w:num w:numId="21" w16cid:durableId="702631237">
    <w:abstractNumId w:val="28"/>
  </w:num>
  <w:num w:numId="22" w16cid:durableId="1055155504">
    <w:abstractNumId w:val="14"/>
  </w:num>
  <w:num w:numId="23" w16cid:durableId="798575621">
    <w:abstractNumId w:val="16"/>
  </w:num>
  <w:num w:numId="24" w16cid:durableId="1961957397">
    <w:abstractNumId w:val="4"/>
  </w:num>
  <w:num w:numId="25" w16cid:durableId="1138572518">
    <w:abstractNumId w:val="13"/>
  </w:num>
  <w:num w:numId="26" w16cid:durableId="750463985">
    <w:abstractNumId w:val="6"/>
  </w:num>
  <w:num w:numId="27" w16cid:durableId="695888093">
    <w:abstractNumId w:val="11"/>
  </w:num>
  <w:num w:numId="28" w16cid:durableId="1079211297">
    <w:abstractNumId w:val="20"/>
  </w:num>
  <w:num w:numId="29" w16cid:durableId="842167514">
    <w:abstractNumId w:val="12"/>
  </w:num>
  <w:num w:numId="30" w16cid:durableId="1756121655">
    <w:abstractNumId w:val="25"/>
  </w:num>
  <w:num w:numId="31" w16cid:durableId="1592854523">
    <w:abstractNumId w:val="24"/>
  </w:num>
  <w:num w:numId="32" w16cid:durableId="1999460232">
    <w:abstractNumId w:val="32"/>
  </w:num>
  <w:num w:numId="33" w16cid:durableId="1807700759">
    <w:abstractNumId w:val="33"/>
  </w:num>
  <w:num w:numId="34" w16cid:durableId="393621972">
    <w:abstractNumId w:val="27"/>
  </w:num>
  <w:num w:numId="35" w16cid:durableId="798651454">
    <w:abstractNumId w:val="21"/>
  </w:num>
  <w:num w:numId="36" w16cid:durableId="7194792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B0"/>
    <w:rsid w:val="00000B37"/>
    <w:rsid w:val="000010B3"/>
    <w:rsid w:val="00001888"/>
    <w:rsid w:val="00001955"/>
    <w:rsid w:val="00001EB4"/>
    <w:rsid w:val="00002B7B"/>
    <w:rsid w:val="00002C64"/>
    <w:rsid w:val="00003323"/>
    <w:rsid w:val="00003632"/>
    <w:rsid w:val="00003862"/>
    <w:rsid w:val="000038BB"/>
    <w:rsid w:val="000038C2"/>
    <w:rsid w:val="000043DE"/>
    <w:rsid w:val="00004519"/>
    <w:rsid w:val="00004BF4"/>
    <w:rsid w:val="00005EBF"/>
    <w:rsid w:val="000061B5"/>
    <w:rsid w:val="00007E98"/>
    <w:rsid w:val="00010132"/>
    <w:rsid w:val="000102CF"/>
    <w:rsid w:val="000104C4"/>
    <w:rsid w:val="00010E83"/>
    <w:rsid w:val="000118B8"/>
    <w:rsid w:val="00011FD1"/>
    <w:rsid w:val="0001354B"/>
    <w:rsid w:val="000136F6"/>
    <w:rsid w:val="00013762"/>
    <w:rsid w:val="000137AE"/>
    <w:rsid w:val="00013BEE"/>
    <w:rsid w:val="0001483E"/>
    <w:rsid w:val="00015C83"/>
    <w:rsid w:val="00015F77"/>
    <w:rsid w:val="0001609E"/>
    <w:rsid w:val="00017206"/>
    <w:rsid w:val="00017455"/>
    <w:rsid w:val="00017606"/>
    <w:rsid w:val="000209D9"/>
    <w:rsid w:val="00021E39"/>
    <w:rsid w:val="000224F6"/>
    <w:rsid w:val="00022ECD"/>
    <w:rsid w:val="0002331C"/>
    <w:rsid w:val="0002618B"/>
    <w:rsid w:val="00030050"/>
    <w:rsid w:val="000300F1"/>
    <w:rsid w:val="00030548"/>
    <w:rsid w:val="00031810"/>
    <w:rsid w:val="0003192C"/>
    <w:rsid w:val="00032002"/>
    <w:rsid w:val="00032209"/>
    <w:rsid w:val="0003248E"/>
    <w:rsid w:val="00032C3D"/>
    <w:rsid w:val="00032C79"/>
    <w:rsid w:val="00032D03"/>
    <w:rsid w:val="000331A5"/>
    <w:rsid w:val="00033769"/>
    <w:rsid w:val="00033E5F"/>
    <w:rsid w:val="000342DD"/>
    <w:rsid w:val="00034616"/>
    <w:rsid w:val="00034BE4"/>
    <w:rsid w:val="0003503D"/>
    <w:rsid w:val="000351B4"/>
    <w:rsid w:val="0003572C"/>
    <w:rsid w:val="00035E10"/>
    <w:rsid w:val="000363E0"/>
    <w:rsid w:val="00036794"/>
    <w:rsid w:val="000404D4"/>
    <w:rsid w:val="00040D3F"/>
    <w:rsid w:val="00040DA6"/>
    <w:rsid w:val="00040E3C"/>
    <w:rsid w:val="00043181"/>
    <w:rsid w:val="000446E8"/>
    <w:rsid w:val="00044A41"/>
    <w:rsid w:val="0004619B"/>
    <w:rsid w:val="000465B5"/>
    <w:rsid w:val="00046821"/>
    <w:rsid w:val="0004699A"/>
    <w:rsid w:val="00050497"/>
    <w:rsid w:val="0005231B"/>
    <w:rsid w:val="000527E0"/>
    <w:rsid w:val="00052ACC"/>
    <w:rsid w:val="00055FF2"/>
    <w:rsid w:val="00056ECA"/>
    <w:rsid w:val="00056FEE"/>
    <w:rsid w:val="00057E83"/>
    <w:rsid w:val="0006063C"/>
    <w:rsid w:val="000608C4"/>
    <w:rsid w:val="00060C63"/>
    <w:rsid w:val="000641B7"/>
    <w:rsid w:val="00064B70"/>
    <w:rsid w:val="00065F9C"/>
    <w:rsid w:val="0006739F"/>
    <w:rsid w:val="0006750C"/>
    <w:rsid w:val="00067702"/>
    <w:rsid w:val="000701D9"/>
    <w:rsid w:val="0007058D"/>
    <w:rsid w:val="000707FB"/>
    <w:rsid w:val="00070B32"/>
    <w:rsid w:val="00071BA8"/>
    <w:rsid w:val="000723C4"/>
    <w:rsid w:val="000724BB"/>
    <w:rsid w:val="000726A3"/>
    <w:rsid w:val="00072D69"/>
    <w:rsid w:val="00072F95"/>
    <w:rsid w:val="0007304D"/>
    <w:rsid w:val="000736FD"/>
    <w:rsid w:val="00073A9A"/>
    <w:rsid w:val="00073B89"/>
    <w:rsid w:val="00074CA7"/>
    <w:rsid w:val="0007508D"/>
    <w:rsid w:val="00076701"/>
    <w:rsid w:val="00076FC8"/>
    <w:rsid w:val="00077C85"/>
    <w:rsid w:val="00080313"/>
    <w:rsid w:val="000808CF"/>
    <w:rsid w:val="00081C45"/>
    <w:rsid w:val="00081CEB"/>
    <w:rsid w:val="00081F50"/>
    <w:rsid w:val="000826D1"/>
    <w:rsid w:val="00083C57"/>
    <w:rsid w:val="000865A3"/>
    <w:rsid w:val="00086FDF"/>
    <w:rsid w:val="00087600"/>
    <w:rsid w:val="0008788F"/>
    <w:rsid w:val="00090305"/>
    <w:rsid w:val="00090393"/>
    <w:rsid w:val="00090853"/>
    <w:rsid w:val="00090EE3"/>
    <w:rsid w:val="0009126C"/>
    <w:rsid w:val="000912FE"/>
    <w:rsid w:val="00091678"/>
    <w:rsid w:val="000917A3"/>
    <w:rsid w:val="00091AD6"/>
    <w:rsid w:val="00091B1D"/>
    <w:rsid w:val="00091E32"/>
    <w:rsid w:val="00091E6A"/>
    <w:rsid w:val="00092027"/>
    <w:rsid w:val="00092BA8"/>
    <w:rsid w:val="00093827"/>
    <w:rsid w:val="00093B2C"/>
    <w:rsid w:val="00093C29"/>
    <w:rsid w:val="0009403B"/>
    <w:rsid w:val="0009414F"/>
    <w:rsid w:val="000946F0"/>
    <w:rsid w:val="00094BE0"/>
    <w:rsid w:val="00095B19"/>
    <w:rsid w:val="0009691F"/>
    <w:rsid w:val="00096A47"/>
    <w:rsid w:val="00096F1B"/>
    <w:rsid w:val="000A0F69"/>
    <w:rsid w:val="000A1150"/>
    <w:rsid w:val="000A1B81"/>
    <w:rsid w:val="000A2CE2"/>
    <w:rsid w:val="000A305B"/>
    <w:rsid w:val="000A3C7F"/>
    <w:rsid w:val="000A3F54"/>
    <w:rsid w:val="000A4131"/>
    <w:rsid w:val="000A4614"/>
    <w:rsid w:val="000A4D31"/>
    <w:rsid w:val="000A576B"/>
    <w:rsid w:val="000A5A03"/>
    <w:rsid w:val="000A6272"/>
    <w:rsid w:val="000A68FF"/>
    <w:rsid w:val="000A6B05"/>
    <w:rsid w:val="000B164D"/>
    <w:rsid w:val="000B2066"/>
    <w:rsid w:val="000B26E5"/>
    <w:rsid w:val="000B2F34"/>
    <w:rsid w:val="000B2F46"/>
    <w:rsid w:val="000B353A"/>
    <w:rsid w:val="000B3F62"/>
    <w:rsid w:val="000B43B4"/>
    <w:rsid w:val="000B4532"/>
    <w:rsid w:val="000B4E96"/>
    <w:rsid w:val="000C0121"/>
    <w:rsid w:val="000C064D"/>
    <w:rsid w:val="000C0829"/>
    <w:rsid w:val="000C0EC3"/>
    <w:rsid w:val="000C1335"/>
    <w:rsid w:val="000C27AA"/>
    <w:rsid w:val="000C3457"/>
    <w:rsid w:val="000C359E"/>
    <w:rsid w:val="000C37D5"/>
    <w:rsid w:val="000C3D84"/>
    <w:rsid w:val="000C519A"/>
    <w:rsid w:val="000C55E2"/>
    <w:rsid w:val="000C5B32"/>
    <w:rsid w:val="000C7048"/>
    <w:rsid w:val="000C743C"/>
    <w:rsid w:val="000C760E"/>
    <w:rsid w:val="000D093D"/>
    <w:rsid w:val="000D10F7"/>
    <w:rsid w:val="000D1BDE"/>
    <w:rsid w:val="000D4732"/>
    <w:rsid w:val="000D4F68"/>
    <w:rsid w:val="000D572C"/>
    <w:rsid w:val="000D59D5"/>
    <w:rsid w:val="000D5F45"/>
    <w:rsid w:val="000D65D0"/>
    <w:rsid w:val="000D6B52"/>
    <w:rsid w:val="000D7A0C"/>
    <w:rsid w:val="000D7D42"/>
    <w:rsid w:val="000E0EE1"/>
    <w:rsid w:val="000E1A4E"/>
    <w:rsid w:val="000E1D1F"/>
    <w:rsid w:val="000E2276"/>
    <w:rsid w:val="000E2A02"/>
    <w:rsid w:val="000E3EF8"/>
    <w:rsid w:val="000E52B9"/>
    <w:rsid w:val="000E5DCF"/>
    <w:rsid w:val="000E5E78"/>
    <w:rsid w:val="000E6787"/>
    <w:rsid w:val="000E7DF4"/>
    <w:rsid w:val="000F038E"/>
    <w:rsid w:val="000F2699"/>
    <w:rsid w:val="000F2B52"/>
    <w:rsid w:val="000F2CB0"/>
    <w:rsid w:val="000F3284"/>
    <w:rsid w:val="000F5026"/>
    <w:rsid w:val="000F58AB"/>
    <w:rsid w:val="000F6008"/>
    <w:rsid w:val="000F7C13"/>
    <w:rsid w:val="00100E0C"/>
    <w:rsid w:val="001013FE"/>
    <w:rsid w:val="00101A75"/>
    <w:rsid w:val="00101C3C"/>
    <w:rsid w:val="0010294C"/>
    <w:rsid w:val="00103360"/>
    <w:rsid w:val="00103F2D"/>
    <w:rsid w:val="00103FB9"/>
    <w:rsid w:val="00104160"/>
    <w:rsid w:val="00104456"/>
    <w:rsid w:val="00104C71"/>
    <w:rsid w:val="00104E14"/>
    <w:rsid w:val="00105972"/>
    <w:rsid w:val="00106226"/>
    <w:rsid w:val="00106491"/>
    <w:rsid w:val="00106513"/>
    <w:rsid w:val="00106AB1"/>
    <w:rsid w:val="00107C13"/>
    <w:rsid w:val="00107F52"/>
    <w:rsid w:val="00110820"/>
    <w:rsid w:val="00110FF2"/>
    <w:rsid w:val="00111D35"/>
    <w:rsid w:val="00112641"/>
    <w:rsid w:val="00114018"/>
    <w:rsid w:val="00114828"/>
    <w:rsid w:val="00114B08"/>
    <w:rsid w:val="001160B9"/>
    <w:rsid w:val="00116567"/>
    <w:rsid w:val="00117BF1"/>
    <w:rsid w:val="00117D58"/>
    <w:rsid w:val="00117EB8"/>
    <w:rsid w:val="00120660"/>
    <w:rsid w:val="00120C70"/>
    <w:rsid w:val="00120DC8"/>
    <w:rsid w:val="001218BA"/>
    <w:rsid w:val="00122EFA"/>
    <w:rsid w:val="00122F0F"/>
    <w:rsid w:val="001238EE"/>
    <w:rsid w:val="00124611"/>
    <w:rsid w:val="00124720"/>
    <w:rsid w:val="00124D61"/>
    <w:rsid w:val="00124F49"/>
    <w:rsid w:val="001268E2"/>
    <w:rsid w:val="001272BF"/>
    <w:rsid w:val="00127311"/>
    <w:rsid w:val="00127783"/>
    <w:rsid w:val="00130763"/>
    <w:rsid w:val="001309A1"/>
    <w:rsid w:val="00131017"/>
    <w:rsid w:val="0013109D"/>
    <w:rsid w:val="00131789"/>
    <w:rsid w:val="00131C45"/>
    <w:rsid w:val="00132D8D"/>
    <w:rsid w:val="001337D2"/>
    <w:rsid w:val="00134B50"/>
    <w:rsid w:val="00135071"/>
    <w:rsid w:val="0013642E"/>
    <w:rsid w:val="0013669F"/>
    <w:rsid w:val="0013682B"/>
    <w:rsid w:val="00136CA6"/>
    <w:rsid w:val="00136CBF"/>
    <w:rsid w:val="001377F9"/>
    <w:rsid w:val="0013787E"/>
    <w:rsid w:val="00137F18"/>
    <w:rsid w:val="0014100B"/>
    <w:rsid w:val="001425F7"/>
    <w:rsid w:val="0014285D"/>
    <w:rsid w:val="00143639"/>
    <w:rsid w:val="001437D9"/>
    <w:rsid w:val="00143810"/>
    <w:rsid w:val="00144894"/>
    <w:rsid w:val="00144E97"/>
    <w:rsid w:val="0014539F"/>
    <w:rsid w:val="00145927"/>
    <w:rsid w:val="00145C75"/>
    <w:rsid w:val="00145D80"/>
    <w:rsid w:val="00145DDC"/>
    <w:rsid w:val="00146E94"/>
    <w:rsid w:val="00147C02"/>
    <w:rsid w:val="00150552"/>
    <w:rsid w:val="0015074B"/>
    <w:rsid w:val="00151053"/>
    <w:rsid w:val="00151293"/>
    <w:rsid w:val="0015463A"/>
    <w:rsid w:val="00154784"/>
    <w:rsid w:val="00154D77"/>
    <w:rsid w:val="00155AB7"/>
    <w:rsid w:val="00155F14"/>
    <w:rsid w:val="0015618B"/>
    <w:rsid w:val="00157DF6"/>
    <w:rsid w:val="00157EAB"/>
    <w:rsid w:val="00160191"/>
    <w:rsid w:val="00160434"/>
    <w:rsid w:val="00160B95"/>
    <w:rsid w:val="00160D91"/>
    <w:rsid w:val="00161891"/>
    <w:rsid w:val="00161F29"/>
    <w:rsid w:val="001632FC"/>
    <w:rsid w:val="00163DD6"/>
    <w:rsid w:val="00163EBB"/>
    <w:rsid w:val="00164888"/>
    <w:rsid w:val="00164B35"/>
    <w:rsid w:val="001659C8"/>
    <w:rsid w:val="001674B6"/>
    <w:rsid w:val="0016770D"/>
    <w:rsid w:val="00167C2B"/>
    <w:rsid w:val="00170B45"/>
    <w:rsid w:val="00171424"/>
    <w:rsid w:val="001719D4"/>
    <w:rsid w:val="00172401"/>
    <w:rsid w:val="0017298B"/>
    <w:rsid w:val="00172CCE"/>
    <w:rsid w:val="001737D3"/>
    <w:rsid w:val="00175133"/>
    <w:rsid w:val="001760B8"/>
    <w:rsid w:val="00177142"/>
    <w:rsid w:val="00180F77"/>
    <w:rsid w:val="00181307"/>
    <w:rsid w:val="00183273"/>
    <w:rsid w:val="00183428"/>
    <w:rsid w:val="0018450C"/>
    <w:rsid w:val="001849C2"/>
    <w:rsid w:val="001855FF"/>
    <w:rsid w:val="0018648B"/>
    <w:rsid w:val="0018693E"/>
    <w:rsid w:val="001873DE"/>
    <w:rsid w:val="00187CBA"/>
    <w:rsid w:val="00190F93"/>
    <w:rsid w:val="00191D59"/>
    <w:rsid w:val="001924AD"/>
    <w:rsid w:val="00192550"/>
    <w:rsid w:val="001934AC"/>
    <w:rsid w:val="00193700"/>
    <w:rsid w:val="00193FD6"/>
    <w:rsid w:val="00194590"/>
    <w:rsid w:val="0019503A"/>
    <w:rsid w:val="00196317"/>
    <w:rsid w:val="001979A4"/>
    <w:rsid w:val="001A1BD9"/>
    <w:rsid w:val="001A3851"/>
    <w:rsid w:val="001A47CE"/>
    <w:rsid w:val="001A4C1B"/>
    <w:rsid w:val="001A539F"/>
    <w:rsid w:val="001A5800"/>
    <w:rsid w:val="001A5D6E"/>
    <w:rsid w:val="001A79DE"/>
    <w:rsid w:val="001B29BC"/>
    <w:rsid w:val="001B2D4C"/>
    <w:rsid w:val="001B389A"/>
    <w:rsid w:val="001B48F4"/>
    <w:rsid w:val="001B5320"/>
    <w:rsid w:val="001B5A5F"/>
    <w:rsid w:val="001B603F"/>
    <w:rsid w:val="001B70C2"/>
    <w:rsid w:val="001B73E3"/>
    <w:rsid w:val="001B7800"/>
    <w:rsid w:val="001B7DDB"/>
    <w:rsid w:val="001C0510"/>
    <w:rsid w:val="001C118E"/>
    <w:rsid w:val="001C120C"/>
    <w:rsid w:val="001C214D"/>
    <w:rsid w:val="001C2625"/>
    <w:rsid w:val="001C26B6"/>
    <w:rsid w:val="001C328A"/>
    <w:rsid w:val="001C3F4B"/>
    <w:rsid w:val="001C61FC"/>
    <w:rsid w:val="001C7334"/>
    <w:rsid w:val="001C7611"/>
    <w:rsid w:val="001C7843"/>
    <w:rsid w:val="001C7AAB"/>
    <w:rsid w:val="001D0770"/>
    <w:rsid w:val="001D0D1C"/>
    <w:rsid w:val="001D0D75"/>
    <w:rsid w:val="001D0FAF"/>
    <w:rsid w:val="001D13EE"/>
    <w:rsid w:val="001D38F9"/>
    <w:rsid w:val="001D3BF3"/>
    <w:rsid w:val="001D4C9E"/>
    <w:rsid w:val="001D64D2"/>
    <w:rsid w:val="001D73DD"/>
    <w:rsid w:val="001D785F"/>
    <w:rsid w:val="001D7D58"/>
    <w:rsid w:val="001E1138"/>
    <w:rsid w:val="001E17A4"/>
    <w:rsid w:val="001E2671"/>
    <w:rsid w:val="001E278F"/>
    <w:rsid w:val="001E29D4"/>
    <w:rsid w:val="001E2F0D"/>
    <w:rsid w:val="001E3530"/>
    <w:rsid w:val="001E3D24"/>
    <w:rsid w:val="001E3F38"/>
    <w:rsid w:val="001E5070"/>
    <w:rsid w:val="001E56A0"/>
    <w:rsid w:val="001E593F"/>
    <w:rsid w:val="001E5E31"/>
    <w:rsid w:val="001E6884"/>
    <w:rsid w:val="001E69AD"/>
    <w:rsid w:val="001E78B5"/>
    <w:rsid w:val="001F009B"/>
    <w:rsid w:val="001F01A2"/>
    <w:rsid w:val="001F197D"/>
    <w:rsid w:val="001F1B0F"/>
    <w:rsid w:val="001F2D58"/>
    <w:rsid w:val="001F465E"/>
    <w:rsid w:val="001F5541"/>
    <w:rsid w:val="001F7A85"/>
    <w:rsid w:val="001F7E9D"/>
    <w:rsid w:val="002009E3"/>
    <w:rsid w:val="00200B6F"/>
    <w:rsid w:val="00201783"/>
    <w:rsid w:val="00202194"/>
    <w:rsid w:val="0020281D"/>
    <w:rsid w:val="00202D40"/>
    <w:rsid w:val="00203437"/>
    <w:rsid w:val="00203650"/>
    <w:rsid w:val="00204123"/>
    <w:rsid w:val="00204568"/>
    <w:rsid w:val="00204A6C"/>
    <w:rsid w:val="00204CD4"/>
    <w:rsid w:val="00205167"/>
    <w:rsid w:val="00206A07"/>
    <w:rsid w:val="00207850"/>
    <w:rsid w:val="00207956"/>
    <w:rsid w:val="0021106B"/>
    <w:rsid w:val="002118BC"/>
    <w:rsid w:val="002127C7"/>
    <w:rsid w:val="00212847"/>
    <w:rsid w:val="00212D70"/>
    <w:rsid w:val="0021318C"/>
    <w:rsid w:val="0021328F"/>
    <w:rsid w:val="002147A4"/>
    <w:rsid w:val="00214CEB"/>
    <w:rsid w:val="00215764"/>
    <w:rsid w:val="00215C52"/>
    <w:rsid w:val="0021640C"/>
    <w:rsid w:val="0021721A"/>
    <w:rsid w:val="00217471"/>
    <w:rsid w:val="002210A6"/>
    <w:rsid w:val="00221A21"/>
    <w:rsid w:val="002226D7"/>
    <w:rsid w:val="00223083"/>
    <w:rsid w:val="002230DD"/>
    <w:rsid w:val="002234FF"/>
    <w:rsid w:val="0022389A"/>
    <w:rsid w:val="00224BA1"/>
    <w:rsid w:val="00224C4D"/>
    <w:rsid w:val="00225A74"/>
    <w:rsid w:val="00226058"/>
    <w:rsid w:val="00226993"/>
    <w:rsid w:val="002274F5"/>
    <w:rsid w:val="00230350"/>
    <w:rsid w:val="002303F9"/>
    <w:rsid w:val="002306F4"/>
    <w:rsid w:val="00231588"/>
    <w:rsid w:val="002318B4"/>
    <w:rsid w:val="00231AB0"/>
    <w:rsid w:val="002322BB"/>
    <w:rsid w:val="00233123"/>
    <w:rsid w:val="00233C05"/>
    <w:rsid w:val="00233E65"/>
    <w:rsid w:val="00236419"/>
    <w:rsid w:val="002368DC"/>
    <w:rsid w:val="00236DA2"/>
    <w:rsid w:val="00236F99"/>
    <w:rsid w:val="002405D5"/>
    <w:rsid w:val="0024178F"/>
    <w:rsid w:val="002418F3"/>
    <w:rsid w:val="00241B5D"/>
    <w:rsid w:val="002426E0"/>
    <w:rsid w:val="00242DCC"/>
    <w:rsid w:val="0024383F"/>
    <w:rsid w:val="00243914"/>
    <w:rsid w:val="00243E59"/>
    <w:rsid w:val="00243E95"/>
    <w:rsid w:val="00243EEC"/>
    <w:rsid w:val="0024556A"/>
    <w:rsid w:val="00245A96"/>
    <w:rsid w:val="00246545"/>
    <w:rsid w:val="00247D05"/>
    <w:rsid w:val="002501FD"/>
    <w:rsid w:val="002511E3"/>
    <w:rsid w:val="0025133B"/>
    <w:rsid w:val="0025215C"/>
    <w:rsid w:val="00252BA0"/>
    <w:rsid w:val="00252E0E"/>
    <w:rsid w:val="0025428F"/>
    <w:rsid w:val="0025539A"/>
    <w:rsid w:val="0025760B"/>
    <w:rsid w:val="002614BF"/>
    <w:rsid w:val="0026183D"/>
    <w:rsid w:val="00263DAB"/>
    <w:rsid w:val="002651E9"/>
    <w:rsid w:val="00265B14"/>
    <w:rsid w:val="002662E5"/>
    <w:rsid w:val="0026738E"/>
    <w:rsid w:val="00267557"/>
    <w:rsid w:val="002675E4"/>
    <w:rsid w:val="00270130"/>
    <w:rsid w:val="00270D7B"/>
    <w:rsid w:val="00270DA0"/>
    <w:rsid w:val="0027258E"/>
    <w:rsid w:val="002727C6"/>
    <w:rsid w:val="00272B8E"/>
    <w:rsid w:val="0027330C"/>
    <w:rsid w:val="00273EAD"/>
    <w:rsid w:val="00274560"/>
    <w:rsid w:val="00275788"/>
    <w:rsid w:val="002761E7"/>
    <w:rsid w:val="00276E23"/>
    <w:rsid w:val="002773D6"/>
    <w:rsid w:val="0027743C"/>
    <w:rsid w:val="0028080B"/>
    <w:rsid w:val="00280E25"/>
    <w:rsid w:val="0028273A"/>
    <w:rsid w:val="00282D75"/>
    <w:rsid w:val="0028482B"/>
    <w:rsid w:val="00284D38"/>
    <w:rsid w:val="00286219"/>
    <w:rsid w:val="002866BB"/>
    <w:rsid w:val="00286953"/>
    <w:rsid w:val="002871DF"/>
    <w:rsid w:val="002876FE"/>
    <w:rsid w:val="0029119E"/>
    <w:rsid w:val="00291502"/>
    <w:rsid w:val="00291640"/>
    <w:rsid w:val="00291710"/>
    <w:rsid w:val="00291B96"/>
    <w:rsid w:val="002921EE"/>
    <w:rsid w:val="00292917"/>
    <w:rsid w:val="00292CB5"/>
    <w:rsid w:val="00293950"/>
    <w:rsid w:val="002954E7"/>
    <w:rsid w:val="00295764"/>
    <w:rsid w:val="00295BB1"/>
    <w:rsid w:val="0029639D"/>
    <w:rsid w:val="00296F01"/>
    <w:rsid w:val="002A0955"/>
    <w:rsid w:val="002A2D27"/>
    <w:rsid w:val="002A2FDE"/>
    <w:rsid w:val="002A4C15"/>
    <w:rsid w:val="002A6193"/>
    <w:rsid w:val="002A66D6"/>
    <w:rsid w:val="002A6B6D"/>
    <w:rsid w:val="002A76C4"/>
    <w:rsid w:val="002A783D"/>
    <w:rsid w:val="002A784F"/>
    <w:rsid w:val="002B16D2"/>
    <w:rsid w:val="002B1836"/>
    <w:rsid w:val="002B2115"/>
    <w:rsid w:val="002B216C"/>
    <w:rsid w:val="002B21A8"/>
    <w:rsid w:val="002B2511"/>
    <w:rsid w:val="002B2E3D"/>
    <w:rsid w:val="002B2F5F"/>
    <w:rsid w:val="002B331B"/>
    <w:rsid w:val="002B3CFA"/>
    <w:rsid w:val="002B3E42"/>
    <w:rsid w:val="002B495B"/>
    <w:rsid w:val="002B4D63"/>
    <w:rsid w:val="002B4E6A"/>
    <w:rsid w:val="002B5415"/>
    <w:rsid w:val="002B5D67"/>
    <w:rsid w:val="002B6342"/>
    <w:rsid w:val="002B6502"/>
    <w:rsid w:val="002B75E7"/>
    <w:rsid w:val="002B7AFE"/>
    <w:rsid w:val="002B7D1E"/>
    <w:rsid w:val="002B7E17"/>
    <w:rsid w:val="002C071D"/>
    <w:rsid w:val="002C0B4C"/>
    <w:rsid w:val="002C1569"/>
    <w:rsid w:val="002C16E7"/>
    <w:rsid w:val="002C211F"/>
    <w:rsid w:val="002C2628"/>
    <w:rsid w:val="002C46F3"/>
    <w:rsid w:val="002C499D"/>
    <w:rsid w:val="002C5279"/>
    <w:rsid w:val="002C557A"/>
    <w:rsid w:val="002C5778"/>
    <w:rsid w:val="002C5FD1"/>
    <w:rsid w:val="002C6627"/>
    <w:rsid w:val="002C6DD8"/>
    <w:rsid w:val="002C76B9"/>
    <w:rsid w:val="002C789C"/>
    <w:rsid w:val="002C7AAD"/>
    <w:rsid w:val="002D0F56"/>
    <w:rsid w:val="002D1332"/>
    <w:rsid w:val="002D1773"/>
    <w:rsid w:val="002D1A1E"/>
    <w:rsid w:val="002D2426"/>
    <w:rsid w:val="002D2876"/>
    <w:rsid w:val="002D359D"/>
    <w:rsid w:val="002D3CAD"/>
    <w:rsid w:val="002D4C12"/>
    <w:rsid w:val="002D4FD7"/>
    <w:rsid w:val="002D553D"/>
    <w:rsid w:val="002D59E8"/>
    <w:rsid w:val="002D6F74"/>
    <w:rsid w:val="002D77EC"/>
    <w:rsid w:val="002D78A3"/>
    <w:rsid w:val="002D7E3B"/>
    <w:rsid w:val="002E0131"/>
    <w:rsid w:val="002E0C20"/>
    <w:rsid w:val="002E0C86"/>
    <w:rsid w:val="002E0FBE"/>
    <w:rsid w:val="002E1198"/>
    <w:rsid w:val="002E1A98"/>
    <w:rsid w:val="002E1C1F"/>
    <w:rsid w:val="002E205C"/>
    <w:rsid w:val="002E2832"/>
    <w:rsid w:val="002E335B"/>
    <w:rsid w:val="002E449C"/>
    <w:rsid w:val="002E4867"/>
    <w:rsid w:val="002E5055"/>
    <w:rsid w:val="002E5545"/>
    <w:rsid w:val="002F0C88"/>
    <w:rsid w:val="002F1A19"/>
    <w:rsid w:val="002F2D5E"/>
    <w:rsid w:val="002F3CE2"/>
    <w:rsid w:val="002F3E64"/>
    <w:rsid w:val="002F4CFE"/>
    <w:rsid w:val="002F543D"/>
    <w:rsid w:val="002F5585"/>
    <w:rsid w:val="002F6865"/>
    <w:rsid w:val="002F6931"/>
    <w:rsid w:val="002F7686"/>
    <w:rsid w:val="002F7A28"/>
    <w:rsid w:val="003008E1"/>
    <w:rsid w:val="00300D9A"/>
    <w:rsid w:val="003016C3"/>
    <w:rsid w:val="003019B5"/>
    <w:rsid w:val="00301ACA"/>
    <w:rsid w:val="00302071"/>
    <w:rsid w:val="00302C95"/>
    <w:rsid w:val="00303093"/>
    <w:rsid w:val="00303727"/>
    <w:rsid w:val="00303A41"/>
    <w:rsid w:val="003048BB"/>
    <w:rsid w:val="003050B4"/>
    <w:rsid w:val="0030522C"/>
    <w:rsid w:val="0030556F"/>
    <w:rsid w:val="003058E3"/>
    <w:rsid w:val="0030645E"/>
    <w:rsid w:val="003077AB"/>
    <w:rsid w:val="0031075A"/>
    <w:rsid w:val="0031146B"/>
    <w:rsid w:val="003114D6"/>
    <w:rsid w:val="00312752"/>
    <w:rsid w:val="00313570"/>
    <w:rsid w:val="00313CC5"/>
    <w:rsid w:val="003143FB"/>
    <w:rsid w:val="00315926"/>
    <w:rsid w:val="00320540"/>
    <w:rsid w:val="00320697"/>
    <w:rsid w:val="00321145"/>
    <w:rsid w:val="003215DB"/>
    <w:rsid w:val="003234FE"/>
    <w:rsid w:val="003246CF"/>
    <w:rsid w:val="00324A24"/>
    <w:rsid w:val="0032533B"/>
    <w:rsid w:val="003257BB"/>
    <w:rsid w:val="00325BBA"/>
    <w:rsid w:val="00326A75"/>
    <w:rsid w:val="00326D15"/>
    <w:rsid w:val="00326F90"/>
    <w:rsid w:val="003274B3"/>
    <w:rsid w:val="00327A07"/>
    <w:rsid w:val="00330087"/>
    <w:rsid w:val="00330944"/>
    <w:rsid w:val="00330D78"/>
    <w:rsid w:val="00331411"/>
    <w:rsid w:val="00331EC1"/>
    <w:rsid w:val="003326F7"/>
    <w:rsid w:val="00332AAB"/>
    <w:rsid w:val="003330C2"/>
    <w:rsid w:val="00335B03"/>
    <w:rsid w:val="00335D1F"/>
    <w:rsid w:val="0033649A"/>
    <w:rsid w:val="00336877"/>
    <w:rsid w:val="00336CAF"/>
    <w:rsid w:val="003377AC"/>
    <w:rsid w:val="00337DD1"/>
    <w:rsid w:val="00341833"/>
    <w:rsid w:val="00342AEA"/>
    <w:rsid w:val="00342BE4"/>
    <w:rsid w:val="003442B0"/>
    <w:rsid w:val="00345806"/>
    <w:rsid w:val="00345D99"/>
    <w:rsid w:val="00346FE0"/>
    <w:rsid w:val="00347052"/>
    <w:rsid w:val="00347A1C"/>
    <w:rsid w:val="00347B3E"/>
    <w:rsid w:val="0035041F"/>
    <w:rsid w:val="00350F5C"/>
    <w:rsid w:val="00351D91"/>
    <w:rsid w:val="00353E56"/>
    <w:rsid w:val="00354115"/>
    <w:rsid w:val="00354ABC"/>
    <w:rsid w:val="00355204"/>
    <w:rsid w:val="00355C90"/>
    <w:rsid w:val="00355E7A"/>
    <w:rsid w:val="00355EBA"/>
    <w:rsid w:val="00356C6A"/>
    <w:rsid w:val="00356FA7"/>
    <w:rsid w:val="00357089"/>
    <w:rsid w:val="003577CF"/>
    <w:rsid w:val="00360251"/>
    <w:rsid w:val="00360559"/>
    <w:rsid w:val="00361032"/>
    <w:rsid w:val="003614B1"/>
    <w:rsid w:val="00361555"/>
    <w:rsid w:val="00361BFC"/>
    <w:rsid w:val="0036273C"/>
    <w:rsid w:val="00362A31"/>
    <w:rsid w:val="00362DBC"/>
    <w:rsid w:val="003632EE"/>
    <w:rsid w:val="00363360"/>
    <w:rsid w:val="00363461"/>
    <w:rsid w:val="003634B2"/>
    <w:rsid w:val="00364799"/>
    <w:rsid w:val="00364AD4"/>
    <w:rsid w:val="0036523C"/>
    <w:rsid w:val="00365387"/>
    <w:rsid w:val="003667B9"/>
    <w:rsid w:val="00366E86"/>
    <w:rsid w:val="0036744F"/>
    <w:rsid w:val="00367764"/>
    <w:rsid w:val="00367DF4"/>
    <w:rsid w:val="003705A2"/>
    <w:rsid w:val="003706A9"/>
    <w:rsid w:val="00370A51"/>
    <w:rsid w:val="00370F32"/>
    <w:rsid w:val="003724CF"/>
    <w:rsid w:val="00372925"/>
    <w:rsid w:val="00372F05"/>
    <w:rsid w:val="003733D9"/>
    <w:rsid w:val="00373A17"/>
    <w:rsid w:val="003743BE"/>
    <w:rsid w:val="003749F5"/>
    <w:rsid w:val="003753CB"/>
    <w:rsid w:val="00375C64"/>
    <w:rsid w:val="00376565"/>
    <w:rsid w:val="00377547"/>
    <w:rsid w:val="00377709"/>
    <w:rsid w:val="00377DA4"/>
    <w:rsid w:val="003800F8"/>
    <w:rsid w:val="0038017F"/>
    <w:rsid w:val="0038022F"/>
    <w:rsid w:val="00380761"/>
    <w:rsid w:val="003826C7"/>
    <w:rsid w:val="00383D6A"/>
    <w:rsid w:val="003845F8"/>
    <w:rsid w:val="003847E2"/>
    <w:rsid w:val="00384ED7"/>
    <w:rsid w:val="003859B2"/>
    <w:rsid w:val="00385A5D"/>
    <w:rsid w:val="003866A3"/>
    <w:rsid w:val="003869F4"/>
    <w:rsid w:val="00387EF1"/>
    <w:rsid w:val="003901D7"/>
    <w:rsid w:val="003904CD"/>
    <w:rsid w:val="0039078D"/>
    <w:rsid w:val="00390E2E"/>
    <w:rsid w:val="00391518"/>
    <w:rsid w:val="003917C6"/>
    <w:rsid w:val="00392075"/>
    <w:rsid w:val="00393FF0"/>
    <w:rsid w:val="003943DD"/>
    <w:rsid w:val="00394DFA"/>
    <w:rsid w:val="00396678"/>
    <w:rsid w:val="003967AA"/>
    <w:rsid w:val="00396CEC"/>
    <w:rsid w:val="003A062D"/>
    <w:rsid w:val="003A0756"/>
    <w:rsid w:val="003A20F0"/>
    <w:rsid w:val="003A28D2"/>
    <w:rsid w:val="003A371A"/>
    <w:rsid w:val="003A3890"/>
    <w:rsid w:val="003A3EB6"/>
    <w:rsid w:val="003A53AC"/>
    <w:rsid w:val="003A5745"/>
    <w:rsid w:val="003A5879"/>
    <w:rsid w:val="003A5F20"/>
    <w:rsid w:val="003B1208"/>
    <w:rsid w:val="003B16A8"/>
    <w:rsid w:val="003B1967"/>
    <w:rsid w:val="003B24AD"/>
    <w:rsid w:val="003B321C"/>
    <w:rsid w:val="003B5197"/>
    <w:rsid w:val="003B568D"/>
    <w:rsid w:val="003B5899"/>
    <w:rsid w:val="003B5C8D"/>
    <w:rsid w:val="003B726F"/>
    <w:rsid w:val="003C1019"/>
    <w:rsid w:val="003C1111"/>
    <w:rsid w:val="003C16BC"/>
    <w:rsid w:val="003C1A01"/>
    <w:rsid w:val="003C1DD1"/>
    <w:rsid w:val="003C2432"/>
    <w:rsid w:val="003C3E3A"/>
    <w:rsid w:val="003C4170"/>
    <w:rsid w:val="003C42A8"/>
    <w:rsid w:val="003C4C5E"/>
    <w:rsid w:val="003C59C8"/>
    <w:rsid w:val="003C65DC"/>
    <w:rsid w:val="003C6EC5"/>
    <w:rsid w:val="003C76B5"/>
    <w:rsid w:val="003D07AA"/>
    <w:rsid w:val="003D0EFC"/>
    <w:rsid w:val="003D1501"/>
    <w:rsid w:val="003D1EE3"/>
    <w:rsid w:val="003D215B"/>
    <w:rsid w:val="003D25EE"/>
    <w:rsid w:val="003D2CE9"/>
    <w:rsid w:val="003D2DE2"/>
    <w:rsid w:val="003D2EAC"/>
    <w:rsid w:val="003D2F4C"/>
    <w:rsid w:val="003D34F5"/>
    <w:rsid w:val="003D3629"/>
    <w:rsid w:val="003D3A07"/>
    <w:rsid w:val="003D402F"/>
    <w:rsid w:val="003D4DDC"/>
    <w:rsid w:val="003D5530"/>
    <w:rsid w:val="003D5940"/>
    <w:rsid w:val="003D7360"/>
    <w:rsid w:val="003D7A5F"/>
    <w:rsid w:val="003D7F2E"/>
    <w:rsid w:val="003E0832"/>
    <w:rsid w:val="003E0A1A"/>
    <w:rsid w:val="003E1241"/>
    <w:rsid w:val="003E1BB5"/>
    <w:rsid w:val="003E24B1"/>
    <w:rsid w:val="003E265B"/>
    <w:rsid w:val="003E28FA"/>
    <w:rsid w:val="003E419F"/>
    <w:rsid w:val="003E4735"/>
    <w:rsid w:val="003E4F8C"/>
    <w:rsid w:val="003E5C6E"/>
    <w:rsid w:val="003E5CAA"/>
    <w:rsid w:val="003E6E3D"/>
    <w:rsid w:val="003E6F05"/>
    <w:rsid w:val="003E75FF"/>
    <w:rsid w:val="003E7C19"/>
    <w:rsid w:val="003F0602"/>
    <w:rsid w:val="003F0790"/>
    <w:rsid w:val="003F0AD4"/>
    <w:rsid w:val="003F0F0C"/>
    <w:rsid w:val="003F147C"/>
    <w:rsid w:val="003F3C8C"/>
    <w:rsid w:val="003F4734"/>
    <w:rsid w:val="003F4E28"/>
    <w:rsid w:val="003F4F62"/>
    <w:rsid w:val="003F5E58"/>
    <w:rsid w:val="003F6F84"/>
    <w:rsid w:val="003F791A"/>
    <w:rsid w:val="003F795C"/>
    <w:rsid w:val="003F7D86"/>
    <w:rsid w:val="0040098A"/>
    <w:rsid w:val="004009D8"/>
    <w:rsid w:val="004016FF"/>
    <w:rsid w:val="004021A9"/>
    <w:rsid w:val="00402CDC"/>
    <w:rsid w:val="00402D04"/>
    <w:rsid w:val="00402F78"/>
    <w:rsid w:val="004033ED"/>
    <w:rsid w:val="00403E12"/>
    <w:rsid w:val="004044C9"/>
    <w:rsid w:val="00405304"/>
    <w:rsid w:val="004055B0"/>
    <w:rsid w:val="0040574E"/>
    <w:rsid w:val="00405BC2"/>
    <w:rsid w:val="00405E50"/>
    <w:rsid w:val="0040642F"/>
    <w:rsid w:val="00406C0D"/>
    <w:rsid w:val="0040718E"/>
    <w:rsid w:val="0041018C"/>
    <w:rsid w:val="00410D35"/>
    <w:rsid w:val="004116BA"/>
    <w:rsid w:val="004124D4"/>
    <w:rsid w:val="0041259F"/>
    <w:rsid w:val="004126B0"/>
    <w:rsid w:val="0041294F"/>
    <w:rsid w:val="00413DAF"/>
    <w:rsid w:val="004150B9"/>
    <w:rsid w:val="00415616"/>
    <w:rsid w:val="004161FE"/>
    <w:rsid w:val="00416B14"/>
    <w:rsid w:val="00417C55"/>
    <w:rsid w:val="00420811"/>
    <w:rsid w:val="0042351B"/>
    <w:rsid w:val="00423E0E"/>
    <w:rsid w:val="00424768"/>
    <w:rsid w:val="0042679E"/>
    <w:rsid w:val="00426D15"/>
    <w:rsid w:val="00427331"/>
    <w:rsid w:val="004300E3"/>
    <w:rsid w:val="00430225"/>
    <w:rsid w:val="004303B1"/>
    <w:rsid w:val="00430448"/>
    <w:rsid w:val="00430AD8"/>
    <w:rsid w:val="00430FAF"/>
    <w:rsid w:val="0043115F"/>
    <w:rsid w:val="004317CA"/>
    <w:rsid w:val="00432274"/>
    <w:rsid w:val="004322E4"/>
    <w:rsid w:val="00432396"/>
    <w:rsid w:val="00432A59"/>
    <w:rsid w:val="00433D97"/>
    <w:rsid w:val="004342C9"/>
    <w:rsid w:val="004354A7"/>
    <w:rsid w:val="00435922"/>
    <w:rsid w:val="00436E8B"/>
    <w:rsid w:val="00437089"/>
    <w:rsid w:val="0043733F"/>
    <w:rsid w:val="0043767C"/>
    <w:rsid w:val="0043780C"/>
    <w:rsid w:val="00440A61"/>
    <w:rsid w:val="0044131F"/>
    <w:rsid w:val="004419D8"/>
    <w:rsid w:val="00442A7C"/>
    <w:rsid w:val="00442F76"/>
    <w:rsid w:val="004439EF"/>
    <w:rsid w:val="00443EA2"/>
    <w:rsid w:val="004442C2"/>
    <w:rsid w:val="00444BED"/>
    <w:rsid w:val="00444CD7"/>
    <w:rsid w:val="00444F9E"/>
    <w:rsid w:val="00445498"/>
    <w:rsid w:val="00445A17"/>
    <w:rsid w:val="00445A49"/>
    <w:rsid w:val="00446200"/>
    <w:rsid w:val="004463F4"/>
    <w:rsid w:val="00450119"/>
    <w:rsid w:val="004508D3"/>
    <w:rsid w:val="00450AB0"/>
    <w:rsid w:val="00450E1C"/>
    <w:rsid w:val="00451062"/>
    <w:rsid w:val="00451106"/>
    <w:rsid w:val="00452C2B"/>
    <w:rsid w:val="00452C9C"/>
    <w:rsid w:val="0045362C"/>
    <w:rsid w:val="0045427C"/>
    <w:rsid w:val="0045459F"/>
    <w:rsid w:val="00454986"/>
    <w:rsid w:val="00454D2F"/>
    <w:rsid w:val="00455488"/>
    <w:rsid w:val="00456123"/>
    <w:rsid w:val="00456692"/>
    <w:rsid w:val="00457684"/>
    <w:rsid w:val="00457931"/>
    <w:rsid w:val="0045794A"/>
    <w:rsid w:val="00457BC2"/>
    <w:rsid w:val="00457FB0"/>
    <w:rsid w:val="004606A6"/>
    <w:rsid w:val="0046268F"/>
    <w:rsid w:val="00463A42"/>
    <w:rsid w:val="004645EB"/>
    <w:rsid w:val="00464A04"/>
    <w:rsid w:val="00464A3B"/>
    <w:rsid w:val="00465025"/>
    <w:rsid w:val="00465596"/>
    <w:rsid w:val="00465A09"/>
    <w:rsid w:val="00466174"/>
    <w:rsid w:val="00466A46"/>
    <w:rsid w:val="00466C36"/>
    <w:rsid w:val="00470058"/>
    <w:rsid w:val="004712A6"/>
    <w:rsid w:val="0047182D"/>
    <w:rsid w:val="00472447"/>
    <w:rsid w:val="004724F0"/>
    <w:rsid w:val="00472C4F"/>
    <w:rsid w:val="0047450A"/>
    <w:rsid w:val="004747FD"/>
    <w:rsid w:val="00474ABF"/>
    <w:rsid w:val="00475069"/>
    <w:rsid w:val="00475CE5"/>
    <w:rsid w:val="00477839"/>
    <w:rsid w:val="00477A82"/>
    <w:rsid w:val="004804AB"/>
    <w:rsid w:val="00481837"/>
    <w:rsid w:val="004821A6"/>
    <w:rsid w:val="0048416B"/>
    <w:rsid w:val="004841FA"/>
    <w:rsid w:val="00484487"/>
    <w:rsid w:val="00484A74"/>
    <w:rsid w:val="00484E7C"/>
    <w:rsid w:val="004854D1"/>
    <w:rsid w:val="00485C77"/>
    <w:rsid w:val="00485E44"/>
    <w:rsid w:val="0049014A"/>
    <w:rsid w:val="004901FE"/>
    <w:rsid w:val="004906A5"/>
    <w:rsid w:val="00490AA2"/>
    <w:rsid w:val="00490AB5"/>
    <w:rsid w:val="00491731"/>
    <w:rsid w:val="00492042"/>
    <w:rsid w:val="0049320F"/>
    <w:rsid w:val="00493DEB"/>
    <w:rsid w:val="004941B3"/>
    <w:rsid w:val="0049592D"/>
    <w:rsid w:val="004967DD"/>
    <w:rsid w:val="004A01D9"/>
    <w:rsid w:val="004A031A"/>
    <w:rsid w:val="004A047D"/>
    <w:rsid w:val="004A0798"/>
    <w:rsid w:val="004A08BA"/>
    <w:rsid w:val="004A2127"/>
    <w:rsid w:val="004A2275"/>
    <w:rsid w:val="004A2C21"/>
    <w:rsid w:val="004A33A4"/>
    <w:rsid w:val="004A37C9"/>
    <w:rsid w:val="004A393E"/>
    <w:rsid w:val="004A4A9A"/>
    <w:rsid w:val="004A4BBC"/>
    <w:rsid w:val="004A5B68"/>
    <w:rsid w:val="004A64F8"/>
    <w:rsid w:val="004A6932"/>
    <w:rsid w:val="004A70F6"/>
    <w:rsid w:val="004A7153"/>
    <w:rsid w:val="004B019A"/>
    <w:rsid w:val="004B1BE3"/>
    <w:rsid w:val="004B240E"/>
    <w:rsid w:val="004B249C"/>
    <w:rsid w:val="004B3170"/>
    <w:rsid w:val="004B4758"/>
    <w:rsid w:val="004B53B6"/>
    <w:rsid w:val="004B68FE"/>
    <w:rsid w:val="004B6987"/>
    <w:rsid w:val="004B722E"/>
    <w:rsid w:val="004C017E"/>
    <w:rsid w:val="004C0E8B"/>
    <w:rsid w:val="004C1168"/>
    <w:rsid w:val="004C158F"/>
    <w:rsid w:val="004C167E"/>
    <w:rsid w:val="004C1F54"/>
    <w:rsid w:val="004C2D4E"/>
    <w:rsid w:val="004C32B3"/>
    <w:rsid w:val="004C5585"/>
    <w:rsid w:val="004C5D19"/>
    <w:rsid w:val="004C5F56"/>
    <w:rsid w:val="004C7FA1"/>
    <w:rsid w:val="004D07CA"/>
    <w:rsid w:val="004D0AD5"/>
    <w:rsid w:val="004D1824"/>
    <w:rsid w:val="004D1922"/>
    <w:rsid w:val="004D1BA6"/>
    <w:rsid w:val="004D2145"/>
    <w:rsid w:val="004D33A1"/>
    <w:rsid w:val="004D33D3"/>
    <w:rsid w:val="004D53CE"/>
    <w:rsid w:val="004D58C4"/>
    <w:rsid w:val="004D6DBD"/>
    <w:rsid w:val="004D7A8B"/>
    <w:rsid w:val="004D7C97"/>
    <w:rsid w:val="004DF0BB"/>
    <w:rsid w:val="004E0F56"/>
    <w:rsid w:val="004E13F9"/>
    <w:rsid w:val="004E25B3"/>
    <w:rsid w:val="004E25F7"/>
    <w:rsid w:val="004E273B"/>
    <w:rsid w:val="004E2AB7"/>
    <w:rsid w:val="004E397B"/>
    <w:rsid w:val="004E3A2A"/>
    <w:rsid w:val="004E3B6E"/>
    <w:rsid w:val="004E3DC4"/>
    <w:rsid w:val="004E3F23"/>
    <w:rsid w:val="004E441A"/>
    <w:rsid w:val="004E44A5"/>
    <w:rsid w:val="004E49CB"/>
    <w:rsid w:val="004E4B04"/>
    <w:rsid w:val="004E6AF7"/>
    <w:rsid w:val="004E7CDA"/>
    <w:rsid w:val="004E7E63"/>
    <w:rsid w:val="004F0391"/>
    <w:rsid w:val="004F097E"/>
    <w:rsid w:val="004F19CD"/>
    <w:rsid w:val="004F229D"/>
    <w:rsid w:val="004F3302"/>
    <w:rsid w:val="004F342F"/>
    <w:rsid w:val="004F3EAA"/>
    <w:rsid w:val="004F44DC"/>
    <w:rsid w:val="004F4C4E"/>
    <w:rsid w:val="004F4CA8"/>
    <w:rsid w:val="004F4E29"/>
    <w:rsid w:val="004F5704"/>
    <w:rsid w:val="004F5B9D"/>
    <w:rsid w:val="004F5EFB"/>
    <w:rsid w:val="004F7086"/>
    <w:rsid w:val="004F71F8"/>
    <w:rsid w:val="004F76CA"/>
    <w:rsid w:val="004F7828"/>
    <w:rsid w:val="004F7BFD"/>
    <w:rsid w:val="00501058"/>
    <w:rsid w:val="00501376"/>
    <w:rsid w:val="00501BD7"/>
    <w:rsid w:val="00501D26"/>
    <w:rsid w:val="00502376"/>
    <w:rsid w:val="00502B01"/>
    <w:rsid w:val="00503178"/>
    <w:rsid w:val="0050326B"/>
    <w:rsid w:val="0050375C"/>
    <w:rsid w:val="00503899"/>
    <w:rsid w:val="00504460"/>
    <w:rsid w:val="0050459D"/>
    <w:rsid w:val="00504E82"/>
    <w:rsid w:val="00505023"/>
    <w:rsid w:val="0050513B"/>
    <w:rsid w:val="00505C2E"/>
    <w:rsid w:val="00506482"/>
    <w:rsid w:val="00506786"/>
    <w:rsid w:val="00507099"/>
    <w:rsid w:val="00510743"/>
    <w:rsid w:val="005110AB"/>
    <w:rsid w:val="00511839"/>
    <w:rsid w:val="00511CC0"/>
    <w:rsid w:val="00512B2E"/>
    <w:rsid w:val="00513119"/>
    <w:rsid w:val="00515195"/>
    <w:rsid w:val="00515AB9"/>
    <w:rsid w:val="00515F89"/>
    <w:rsid w:val="00516106"/>
    <w:rsid w:val="00516D32"/>
    <w:rsid w:val="00516D5D"/>
    <w:rsid w:val="00516D7E"/>
    <w:rsid w:val="00516DE5"/>
    <w:rsid w:val="00521DDB"/>
    <w:rsid w:val="00522506"/>
    <w:rsid w:val="005227EB"/>
    <w:rsid w:val="00523749"/>
    <w:rsid w:val="00523D81"/>
    <w:rsid w:val="00524EAF"/>
    <w:rsid w:val="00525595"/>
    <w:rsid w:val="005259D6"/>
    <w:rsid w:val="0052612D"/>
    <w:rsid w:val="00526753"/>
    <w:rsid w:val="005273B5"/>
    <w:rsid w:val="00527942"/>
    <w:rsid w:val="005279B5"/>
    <w:rsid w:val="00530A91"/>
    <w:rsid w:val="00531EFD"/>
    <w:rsid w:val="005323BB"/>
    <w:rsid w:val="00532477"/>
    <w:rsid w:val="00534167"/>
    <w:rsid w:val="005351D9"/>
    <w:rsid w:val="00535AC7"/>
    <w:rsid w:val="005365D2"/>
    <w:rsid w:val="005369C2"/>
    <w:rsid w:val="0054294E"/>
    <w:rsid w:val="00542E80"/>
    <w:rsid w:val="00543F8E"/>
    <w:rsid w:val="00544EA4"/>
    <w:rsid w:val="0054624A"/>
    <w:rsid w:val="00546336"/>
    <w:rsid w:val="005468C9"/>
    <w:rsid w:val="00546A58"/>
    <w:rsid w:val="00547A1B"/>
    <w:rsid w:val="00550A65"/>
    <w:rsid w:val="005519DF"/>
    <w:rsid w:val="00551ADB"/>
    <w:rsid w:val="00551BF8"/>
    <w:rsid w:val="00552F0E"/>
    <w:rsid w:val="00553502"/>
    <w:rsid w:val="0055480F"/>
    <w:rsid w:val="00554A56"/>
    <w:rsid w:val="0055512D"/>
    <w:rsid w:val="005552AB"/>
    <w:rsid w:val="005552AE"/>
    <w:rsid w:val="00556100"/>
    <w:rsid w:val="00556208"/>
    <w:rsid w:val="00556A38"/>
    <w:rsid w:val="005578FC"/>
    <w:rsid w:val="00557A17"/>
    <w:rsid w:val="00557AD2"/>
    <w:rsid w:val="00557E75"/>
    <w:rsid w:val="00560788"/>
    <w:rsid w:val="005618EE"/>
    <w:rsid w:val="00561904"/>
    <w:rsid w:val="00561B3B"/>
    <w:rsid w:val="00561CD5"/>
    <w:rsid w:val="00561F77"/>
    <w:rsid w:val="005624F1"/>
    <w:rsid w:val="00562548"/>
    <w:rsid w:val="0056263D"/>
    <w:rsid w:val="0056297C"/>
    <w:rsid w:val="00562B84"/>
    <w:rsid w:val="00562FA8"/>
    <w:rsid w:val="00563046"/>
    <w:rsid w:val="005635F5"/>
    <w:rsid w:val="00563EE6"/>
    <w:rsid w:val="005644B7"/>
    <w:rsid w:val="005644DC"/>
    <w:rsid w:val="005649FC"/>
    <w:rsid w:val="00564BAD"/>
    <w:rsid w:val="00564FE1"/>
    <w:rsid w:val="00565006"/>
    <w:rsid w:val="005653AF"/>
    <w:rsid w:val="00566154"/>
    <w:rsid w:val="005677D6"/>
    <w:rsid w:val="00567995"/>
    <w:rsid w:val="00567AB4"/>
    <w:rsid w:val="00571D6A"/>
    <w:rsid w:val="0057241C"/>
    <w:rsid w:val="00572F80"/>
    <w:rsid w:val="00574575"/>
    <w:rsid w:val="00574EC3"/>
    <w:rsid w:val="00575496"/>
    <w:rsid w:val="00576E62"/>
    <w:rsid w:val="00577052"/>
    <w:rsid w:val="00577C08"/>
    <w:rsid w:val="005813DD"/>
    <w:rsid w:val="00581A53"/>
    <w:rsid w:val="0058200D"/>
    <w:rsid w:val="00582258"/>
    <w:rsid w:val="005827BC"/>
    <w:rsid w:val="005828AB"/>
    <w:rsid w:val="00582A0B"/>
    <w:rsid w:val="00584486"/>
    <w:rsid w:val="005844AB"/>
    <w:rsid w:val="005848D5"/>
    <w:rsid w:val="00585A7D"/>
    <w:rsid w:val="00586CD2"/>
    <w:rsid w:val="00586D41"/>
    <w:rsid w:val="00591452"/>
    <w:rsid w:val="00593A78"/>
    <w:rsid w:val="00594FF4"/>
    <w:rsid w:val="00595D21"/>
    <w:rsid w:val="00596103"/>
    <w:rsid w:val="005977B9"/>
    <w:rsid w:val="005A0E64"/>
    <w:rsid w:val="005A2266"/>
    <w:rsid w:val="005A2AF0"/>
    <w:rsid w:val="005A2AFA"/>
    <w:rsid w:val="005A4143"/>
    <w:rsid w:val="005A43FD"/>
    <w:rsid w:val="005A44A5"/>
    <w:rsid w:val="005A4BA1"/>
    <w:rsid w:val="005A5CF5"/>
    <w:rsid w:val="005A63E1"/>
    <w:rsid w:val="005B1FE5"/>
    <w:rsid w:val="005B2121"/>
    <w:rsid w:val="005B215C"/>
    <w:rsid w:val="005B2664"/>
    <w:rsid w:val="005B2A6F"/>
    <w:rsid w:val="005B33CB"/>
    <w:rsid w:val="005B57DE"/>
    <w:rsid w:val="005B5B79"/>
    <w:rsid w:val="005C27CF"/>
    <w:rsid w:val="005C2D90"/>
    <w:rsid w:val="005C310A"/>
    <w:rsid w:val="005C3AB9"/>
    <w:rsid w:val="005C50B1"/>
    <w:rsid w:val="005C5AB2"/>
    <w:rsid w:val="005C5BD2"/>
    <w:rsid w:val="005C7C92"/>
    <w:rsid w:val="005D03EE"/>
    <w:rsid w:val="005D1FCF"/>
    <w:rsid w:val="005D3300"/>
    <w:rsid w:val="005D65DE"/>
    <w:rsid w:val="005D66BC"/>
    <w:rsid w:val="005D67D9"/>
    <w:rsid w:val="005D6878"/>
    <w:rsid w:val="005D6BE0"/>
    <w:rsid w:val="005D7AD7"/>
    <w:rsid w:val="005E03EB"/>
    <w:rsid w:val="005E048C"/>
    <w:rsid w:val="005E0B09"/>
    <w:rsid w:val="005E20E4"/>
    <w:rsid w:val="005E2466"/>
    <w:rsid w:val="005E2739"/>
    <w:rsid w:val="005E2792"/>
    <w:rsid w:val="005E2DB6"/>
    <w:rsid w:val="005E2F72"/>
    <w:rsid w:val="005E3127"/>
    <w:rsid w:val="005E3877"/>
    <w:rsid w:val="005E38AB"/>
    <w:rsid w:val="005E4780"/>
    <w:rsid w:val="005E5483"/>
    <w:rsid w:val="005E54EC"/>
    <w:rsid w:val="005E56C7"/>
    <w:rsid w:val="005E5F3D"/>
    <w:rsid w:val="005E5F7E"/>
    <w:rsid w:val="005E6790"/>
    <w:rsid w:val="005E6D5A"/>
    <w:rsid w:val="005E6EC5"/>
    <w:rsid w:val="005E7323"/>
    <w:rsid w:val="005F0D16"/>
    <w:rsid w:val="005F0E34"/>
    <w:rsid w:val="005F122C"/>
    <w:rsid w:val="005F2AAE"/>
    <w:rsid w:val="005F3C3B"/>
    <w:rsid w:val="005F4453"/>
    <w:rsid w:val="005F49EE"/>
    <w:rsid w:val="005F4C40"/>
    <w:rsid w:val="005F4F35"/>
    <w:rsid w:val="005F5C6A"/>
    <w:rsid w:val="005F5CD8"/>
    <w:rsid w:val="005F5CE8"/>
    <w:rsid w:val="0060055B"/>
    <w:rsid w:val="00600605"/>
    <w:rsid w:val="00600F23"/>
    <w:rsid w:val="006014F3"/>
    <w:rsid w:val="00601795"/>
    <w:rsid w:val="00602818"/>
    <w:rsid w:val="006030DE"/>
    <w:rsid w:val="006045AA"/>
    <w:rsid w:val="006049E2"/>
    <w:rsid w:val="006059B6"/>
    <w:rsid w:val="006067E0"/>
    <w:rsid w:val="00606ADC"/>
    <w:rsid w:val="0060716B"/>
    <w:rsid w:val="006077DD"/>
    <w:rsid w:val="00607B4D"/>
    <w:rsid w:val="0061163A"/>
    <w:rsid w:val="00611835"/>
    <w:rsid w:val="006125D7"/>
    <w:rsid w:val="00612CA1"/>
    <w:rsid w:val="00614E7E"/>
    <w:rsid w:val="00615FBF"/>
    <w:rsid w:val="006165E2"/>
    <w:rsid w:val="0062147B"/>
    <w:rsid w:val="006227BB"/>
    <w:rsid w:val="00622E87"/>
    <w:rsid w:val="00623337"/>
    <w:rsid w:val="006235EC"/>
    <w:rsid w:val="0062361D"/>
    <w:rsid w:val="00623836"/>
    <w:rsid w:val="0062498B"/>
    <w:rsid w:val="00624D85"/>
    <w:rsid w:val="00624FF3"/>
    <w:rsid w:val="00625401"/>
    <w:rsid w:val="00625CE7"/>
    <w:rsid w:val="00625D68"/>
    <w:rsid w:val="00627056"/>
    <w:rsid w:val="006303BF"/>
    <w:rsid w:val="006305DE"/>
    <w:rsid w:val="00630867"/>
    <w:rsid w:val="00630BC3"/>
    <w:rsid w:val="00631260"/>
    <w:rsid w:val="00631BB8"/>
    <w:rsid w:val="00632254"/>
    <w:rsid w:val="00633051"/>
    <w:rsid w:val="0063317B"/>
    <w:rsid w:val="00633B5C"/>
    <w:rsid w:val="006341C1"/>
    <w:rsid w:val="006348B1"/>
    <w:rsid w:val="006349BC"/>
    <w:rsid w:val="00634AFE"/>
    <w:rsid w:val="00634B34"/>
    <w:rsid w:val="00635CDA"/>
    <w:rsid w:val="00635DE5"/>
    <w:rsid w:val="00635EFB"/>
    <w:rsid w:val="00636275"/>
    <w:rsid w:val="00637450"/>
    <w:rsid w:val="00637780"/>
    <w:rsid w:val="00637A70"/>
    <w:rsid w:val="00637CB2"/>
    <w:rsid w:val="0064036B"/>
    <w:rsid w:val="0064052E"/>
    <w:rsid w:val="00640580"/>
    <w:rsid w:val="00641809"/>
    <w:rsid w:val="0064191B"/>
    <w:rsid w:val="00642701"/>
    <w:rsid w:val="0064382B"/>
    <w:rsid w:val="006443C3"/>
    <w:rsid w:val="00644800"/>
    <w:rsid w:val="00644992"/>
    <w:rsid w:val="00644F61"/>
    <w:rsid w:val="00645402"/>
    <w:rsid w:val="00646F29"/>
    <w:rsid w:val="0064716A"/>
    <w:rsid w:val="006472C9"/>
    <w:rsid w:val="00647FC9"/>
    <w:rsid w:val="006507AB"/>
    <w:rsid w:val="006508C4"/>
    <w:rsid w:val="00651424"/>
    <w:rsid w:val="00652228"/>
    <w:rsid w:val="006523B6"/>
    <w:rsid w:val="006527FA"/>
    <w:rsid w:val="00652D97"/>
    <w:rsid w:val="006531E7"/>
    <w:rsid w:val="006534A5"/>
    <w:rsid w:val="00653732"/>
    <w:rsid w:val="0065420F"/>
    <w:rsid w:val="0065465A"/>
    <w:rsid w:val="006547B2"/>
    <w:rsid w:val="00655C32"/>
    <w:rsid w:val="0066093F"/>
    <w:rsid w:val="0066108F"/>
    <w:rsid w:val="0066141E"/>
    <w:rsid w:val="00661B5A"/>
    <w:rsid w:val="00661C3D"/>
    <w:rsid w:val="006624B7"/>
    <w:rsid w:val="00662987"/>
    <w:rsid w:val="00662CC3"/>
    <w:rsid w:val="00663295"/>
    <w:rsid w:val="00663386"/>
    <w:rsid w:val="006634F1"/>
    <w:rsid w:val="00663925"/>
    <w:rsid w:val="00663A56"/>
    <w:rsid w:val="006642A7"/>
    <w:rsid w:val="00664E8A"/>
    <w:rsid w:val="00664ECD"/>
    <w:rsid w:val="00665148"/>
    <w:rsid w:val="0066636A"/>
    <w:rsid w:val="0066701A"/>
    <w:rsid w:val="00667339"/>
    <w:rsid w:val="006673CD"/>
    <w:rsid w:val="0066773F"/>
    <w:rsid w:val="006703AC"/>
    <w:rsid w:val="00670A83"/>
    <w:rsid w:val="0067147C"/>
    <w:rsid w:val="006714F3"/>
    <w:rsid w:val="00672AE3"/>
    <w:rsid w:val="00672B35"/>
    <w:rsid w:val="00672B45"/>
    <w:rsid w:val="006731A6"/>
    <w:rsid w:val="0067340A"/>
    <w:rsid w:val="00673C85"/>
    <w:rsid w:val="00673DCA"/>
    <w:rsid w:val="0067442C"/>
    <w:rsid w:val="00674CB8"/>
    <w:rsid w:val="006753A8"/>
    <w:rsid w:val="006754B2"/>
    <w:rsid w:val="0067644B"/>
    <w:rsid w:val="00676B1B"/>
    <w:rsid w:val="00676D2D"/>
    <w:rsid w:val="00677331"/>
    <w:rsid w:val="00680256"/>
    <w:rsid w:val="00680EDC"/>
    <w:rsid w:val="006829F0"/>
    <w:rsid w:val="00682B55"/>
    <w:rsid w:val="00682E29"/>
    <w:rsid w:val="00683465"/>
    <w:rsid w:val="00683AF8"/>
    <w:rsid w:val="006848F8"/>
    <w:rsid w:val="00684FFE"/>
    <w:rsid w:val="00685966"/>
    <w:rsid w:val="00686EA4"/>
    <w:rsid w:val="0068721B"/>
    <w:rsid w:val="00687816"/>
    <w:rsid w:val="00687CA1"/>
    <w:rsid w:val="00687E9D"/>
    <w:rsid w:val="0069118F"/>
    <w:rsid w:val="006916D8"/>
    <w:rsid w:val="00691A55"/>
    <w:rsid w:val="00691F62"/>
    <w:rsid w:val="00693023"/>
    <w:rsid w:val="00694186"/>
    <w:rsid w:val="006969DC"/>
    <w:rsid w:val="00696FAF"/>
    <w:rsid w:val="006975CF"/>
    <w:rsid w:val="006977FC"/>
    <w:rsid w:val="006A015B"/>
    <w:rsid w:val="006A12C2"/>
    <w:rsid w:val="006A1D1E"/>
    <w:rsid w:val="006A265D"/>
    <w:rsid w:val="006A3038"/>
    <w:rsid w:val="006A3EDE"/>
    <w:rsid w:val="006A4C4F"/>
    <w:rsid w:val="006A4EA9"/>
    <w:rsid w:val="006A5740"/>
    <w:rsid w:val="006A6385"/>
    <w:rsid w:val="006A66CE"/>
    <w:rsid w:val="006A7824"/>
    <w:rsid w:val="006B053F"/>
    <w:rsid w:val="006B087A"/>
    <w:rsid w:val="006B1CA4"/>
    <w:rsid w:val="006B1E8C"/>
    <w:rsid w:val="006B24E5"/>
    <w:rsid w:val="006B3811"/>
    <w:rsid w:val="006B3CAB"/>
    <w:rsid w:val="006B4A06"/>
    <w:rsid w:val="006B5C96"/>
    <w:rsid w:val="006B750C"/>
    <w:rsid w:val="006C214E"/>
    <w:rsid w:val="006C23D9"/>
    <w:rsid w:val="006C2930"/>
    <w:rsid w:val="006C2988"/>
    <w:rsid w:val="006C3A8D"/>
    <w:rsid w:val="006C40F4"/>
    <w:rsid w:val="006C5EED"/>
    <w:rsid w:val="006C5F7E"/>
    <w:rsid w:val="006D0241"/>
    <w:rsid w:val="006D0926"/>
    <w:rsid w:val="006D0946"/>
    <w:rsid w:val="006D22EC"/>
    <w:rsid w:val="006D26CE"/>
    <w:rsid w:val="006D2CA6"/>
    <w:rsid w:val="006D30EC"/>
    <w:rsid w:val="006D3109"/>
    <w:rsid w:val="006D320D"/>
    <w:rsid w:val="006D3F2A"/>
    <w:rsid w:val="006D43FC"/>
    <w:rsid w:val="006D46BB"/>
    <w:rsid w:val="006D4919"/>
    <w:rsid w:val="006D6045"/>
    <w:rsid w:val="006D6160"/>
    <w:rsid w:val="006D6C5B"/>
    <w:rsid w:val="006D72D0"/>
    <w:rsid w:val="006E06E1"/>
    <w:rsid w:val="006E07D8"/>
    <w:rsid w:val="006E0C50"/>
    <w:rsid w:val="006E15D7"/>
    <w:rsid w:val="006E1980"/>
    <w:rsid w:val="006E1F76"/>
    <w:rsid w:val="006E280D"/>
    <w:rsid w:val="006E2B53"/>
    <w:rsid w:val="006E3D8A"/>
    <w:rsid w:val="006E4744"/>
    <w:rsid w:val="006E4F8C"/>
    <w:rsid w:val="006E53D9"/>
    <w:rsid w:val="006E5877"/>
    <w:rsid w:val="006E5A7E"/>
    <w:rsid w:val="006E614B"/>
    <w:rsid w:val="006E6AFE"/>
    <w:rsid w:val="006F0CA3"/>
    <w:rsid w:val="006F17D2"/>
    <w:rsid w:val="006F1D96"/>
    <w:rsid w:val="006F2168"/>
    <w:rsid w:val="006F2354"/>
    <w:rsid w:val="006F3067"/>
    <w:rsid w:val="006F3681"/>
    <w:rsid w:val="006F3CE6"/>
    <w:rsid w:val="006F3D78"/>
    <w:rsid w:val="006F425D"/>
    <w:rsid w:val="006F4EFE"/>
    <w:rsid w:val="006F5DFD"/>
    <w:rsid w:val="006F7EAB"/>
    <w:rsid w:val="0070011C"/>
    <w:rsid w:val="007010BD"/>
    <w:rsid w:val="00701ADC"/>
    <w:rsid w:val="00701FAE"/>
    <w:rsid w:val="00702A1D"/>
    <w:rsid w:val="00703116"/>
    <w:rsid w:val="007031F2"/>
    <w:rsid w:val="0070358A"/>
    <w:rsid w:val="00704653"/>
    <w:rsid w:val="00705CBA"/>
    <w:rsid w:val="007060B1"/>
    <w:rsid w:val="00706798"/>
    <w:rsid w:val="00706EE9"/>
    <w:rsid w:val="00707349"/>
    <w:rsid w:val="007074C0"/>
    <w:rsid w:val="0071007C"/>
    <w:rsid w:val="00710BA0"/>
    <w:rsid w:val="00712173"/>
    <w:rsid w:val="00712624"/>
    <w:rsid w:val="00714289"/>
    <w:rsid w:val="00714C76"/>
    <w:rsid w:val="00714F99"/>
    <w:rsid w:val="00716098"/>
    <w:rsid w:val="0071686C"/>
    <w:rsid w:val="00716A49"/>
    <w:rsid w:val="00716BEE"/>
    <w:rsid w:val="00717668"/>
    <w:rsid w:val="007179A2"/>
    <w:rsid w:val="007208A4"/>
    <w:rsid w:val="007209F9"/>
    <w:rsid w:val="00720AC3"/>
    <w:rsid w:val="00721E32"/>
    <w:rsid w:val="00722777"/>
    <w:rsid w:val="00722790"/>
    <w:rsid w:val="00722D04"/>
    <w:rsid w:val="00726F93"/>
    <w:rsid w:val="007270CD"/>
    <w:rsid w:val="0073134B"/>
    <w:rsid w:val="00731681"/>
    <w:rsid w:val="00731E33"/>
    <w:rsid w:val="007322E7"/>
    <w:rsid w:val="0073234B"/>
    <w:rsid w:val="00732A1D"/>
    <w:rsid w:val="0073317B"/>
    <w:rsid w:val="00733814"/>
    <w:rsid w:val="00733A7A"/>
    <w:rsid w:val="00734122"/>
    <w:rsid w:val="00734FEE"/>
    <w:rsid w:val="007362D5"/>
    <w:rsid w:val="007363A0"/>
    <w:rsid w:val="00736AE2"/>
    <w:rsid w:val="007371E7"/>
    <w:rsid w:val="00740092"/>
    <w:rsid w:val="00740848"/>
    <w:rsid w:val="00741DAB"/>
    <w:rsid w:val="00742242"/>
    <w:rsid w:val="007427AD"/>
    <w:rsid w:val="00743433"/>
    <w:rsid w:val="00743775"/>
    <w:rsid w:val="00743A88"/>
    <w:rsid w:val="00745345"/>
    <w:rsid w:val="00745AA1"/>
    <w:rsid w:val="00746238"/>
    <w:rsid w:val="007463F7"/>
    <w:rsid w:val="00746B2D"/>
    <w:rsid w:val="00746F8A"/>
    <w:rsid w:val="0074719D"/>
    <w:rsid w:val="00747285"/>
    <w:rsid w:val="007474E3"/>
    <w:rsid w:val="0074750B"/>
    <w:rsid w:val="00747948"/>
    <w:rsid w:val="007479A1"/>
    <w:rsid w:val="00751678"/>
    <w:rsid w:val="0075192A"/>
    <w:rsid w:val="00752953"/>
    <w:rsid w:val="00752BC9"/>
    <w:rsid w:val="00752D38"/>
    <w:rsid w:val="00754426"/>
    <w:rsid w:val="00754728"/>
    <w:rsid w:val="00755234"/>
    <w:rsid w:val="007557D3"/>
    <w:rsid w:val="00755C06"/>
    <w:rsid w:val="00755F4E"/>
    <w:rsid w:val="007568BE"/>
    <w:rsid w:val="00757079"/>
    <w:rsid w:val="007575ED"/>
    <w:rsid w:val="007600B9"/>
    <w:rsid w:val="00760EC5"/>
    <w:rsid w:val="007611AA"/>
    <w:rsid w:val="0076231A"/>
    <w:rsid w:val="00762AC3"/>
    <w:rsid w:val="00762EDD"/>
    <w:rsid w:val="007635E9"/>
    <w:rsid w:val="007654BE"/>
    <w:rsid w:val="00766535"/>
    <w:rsid w:val="007708E7"/>
    <w:rsid w:val="00770D4C"/>
    <w:rsid w:val="007714AF"/>
    <w:rsid w:val="00772A4D"/>
    <w:rsid w:val="00772C3E"/>
    <w:rsid w:val="00773660"/>
    <w:rsid w:val="00773E57"/>
    <w:rsid w:val="00773E78"/>
    <w:rsid w:val="007741C0"/>
    <w:rsid w:val="00776064"/>
    <w:rsid w:val="00776159"/>
    <w:rsid w:val="007778B0"/>
    <w:rsid w:val="00777B12"/>
    <w:rsid w:val="00777CB7"/>
    <w:rsid w:val="00777DDA"/>
    <w:rsid w:val="00781116"/>
    <w:rsid w:val="0078315A"/>
    <w:rsid w:val="0078405D"/>
    <w:rsid w:val="0078445B"/>
    <w:rsid w:val="00785093"/>
    <w:rsid w:val="007850DE"/>
    <w:rsid w:val="007872D8"/>
    <w:rsid w:val="00787EFF"/>
    <w:rsid w:val="007902E4"/>
    <w:rsid w:val="0079046D"/>
    <w:rsid w:val="007904BA"/>
    <w:rsid w:val="0079064C"/>
    <w:rsid w:val="00790AD2"/>
    <w:rsid w:val="00790CF1"/>
    <w:rsid w:val="0079154E"/>
    <w:rsid w:val="007916A2"/>
    <w:rsid w:val="00791CBD"/>
    <w:rsid w:val="00791F1B"/>
    <w:rsid w:val="00791FBD"/>
    <w:rsid w:val="0079203E"/>
    <w:rsid w:val="0079260B"/>
    <w:rsid w:val="007926B1"/>
    <w:rsid w:val="00792720"/>
    <w:rsid w:val="00792AAF"/>
    <w:rsid w:val="007934DA"/>
    <w:rsid w:val="007936F9"/>
    <w:rsid w:val="007944AD"/>
    <w:rsid w:val="00794611"/>
    <w:rsid w:val="007949E0"/>
    <w:rsid w:val="00794E9B"/>
    <w:rsid w:val="007958AE"/>
    <w:rsid w:val="007963EA"/>
    <w:rsid w:val="00796720"/>
    <w:rsid w:val="00796D46"/>
    <w:rsid w:val="00796F8C"/>
    <w:rsid w:val="007970EF"/>
    <w:rsid w:val="00797644"/>
    <w:rsid w:val="00797B1E"/>
    <w:rsid w:val="007A04E2"/>
    <w:rsid w:val="007A08BE"/>
    <w:rsid w:val="007A0FC0"/>
    <w:rsid w:val="007A1BB6"/>
    <w:rsid w:val="007A1EAA"/>
    <w:rsid w:val="007A2FD7"/>
    <w:rsid w:val="007A3558"/>
    <w:rsid w:val="007A3E9B"/>
    <w:rsid w:val="007A47C9"/>
    <w:rsid w:val="007A4B1C"/>
    <w:rsid w:val="007A4B92"/>
    <w:rsid w:val="007A5041"/>
    <w:rsid w:val="007A5469"/>
    <w:rsid w:val="007A5CB8"/>
    <w:rsid w:val="007A7301"/>
    <w:rsid w:val="007A7633"/>
    <w:rsid w:val="007B0F4C"/>
    <w:rsid w:val="007B11E2"/>
    <w:rsid w:val="007B1554"/>
    <w:rsid w:val="007B168D"/>
    <w:rsid w:val="007B188A"/>
    <w:rsid w:val="007B18D7"/>
    <w:rsid w:val="007B1990"/>
    <w:rsid w:val="007B1B85"/>
    <w:rsid w:val="007B1F54"/>
    <w:rsid w:val="007B205A"/>
    <w:rsid w:val="007B375D"/>
    <w:rsid w:val="007B3866"/>
    <w:rsid w:val="007B3A7F"/>
    <w:rsid w:val="007B403B"/>
    <w:rsid w:val="007B5137"/>
    <w:rsid w:val="007B54FA"/>
    <w:rsid w:val="007B62E4"/>
    <w:rsid w:val="007B785E"/>
    <w:rsid w:val="007B792A"/>
    <w:rsid w:val="007B7A9C"/>
    <w:rsid w:val="007C18C1"/>
    <w:rsid w:val="007C19F0"/>
    <w:rsid w:val="007C312B"/>
    <w:rsid w:val="007C3F85"/>
    <w:rsid w:val="007C4043"/>
    <w:rsid w:val="007C41E4"/>
    <w:rsid w:val="007C41EA"/>
    <w:rsid w:val="007C43F5"/>
    <w:rsid w:val="007C495F"/>
    <w:rsid w:val="007C551D"/>
    <w:rsid w:val="007C5E95"/>
    <w:rsid w:val="007C6954"/>
    <w:rsid w:val="007C755B"/>
    <w:rsid w:val="007D03E6"/>
    <w:rsid w:val="007D0AF9"/>
    <w:rsid w:val="007D0C7A"/>
    <w:rsid w:val="007D0E21"/>
    <w:rsid w:val="007D141B"/>
    <w:rsid w:val="007D1EC1"/>
    <w:rsid w:val="007D2B68"/>
    <w:rsid w:val="007D2D2D"/>
    <w:rsid w:val="007D3920"/>
    <w:rsid w:val="007D39B0"/>
    <w:rsid w:val="007D39EF"/>
    <w:rsid w:val="007D401D"/>
    <w:rsid w:val="007D4914"/>
    <w:rsid w:val="007D5761"/>
    <w:rsid w:val="007D6646"/>
    <w:rsid w:val="007D6ACD"/>
    <w:rsid w:val="007D6D9C"/>
    <w:rsid w:val="007D7675"/>
    <w:rsid w:val="007E02B4"/>
    <w:rsid w:val="007E0483"/>
    <w:rsid w:val="007E06E2"/>
    <w:rsid w:val="007E1260"/>
    <w:rsid w:val="007E1512"/>
    <w:rsid w:val="007E1A5D"/>
    <w:rsid w:val="007E2CDA"/>
    <w:rsid w:val="007E40BA"/>
    <w:rsid w:val="007E43C7"/>
    <w:rsid w:val="007E47D7"/>
    <w:rsid w:val="007E61FD"/>
    <w:rsid w:val="007E6254"/>
    <w:rsid w:val="007E6903"/>
    <w:rsid w:val="007E71A2"/>
    <w:rsid w:val="007E78C4"/>
    <w:rsid w:val="007E7F16"/>
    <w:rsid w:val="007F0274"/>
    <w:rsid w:val="007F0A2A"/>
    <w:rsid w:val="007F14A7"/>
    <w:rsid w:val="007F16F7"/>
    <w:rsid w:val="007F1739"/>
    <w:rsid w:val="007F1988"/>
    <w:rsid w:val="007F2384"/>
    <w:rsid w:val="007F2469"/>
    <w:rsid w:val="007F4A13"/>
    <w:rsid w:val="007F5347"/>
    <w:rsid w:val="007F56BE"/>
    <w:rsid w:val="007F7AEB"/>
    <w:rsid w:val="00800377"/>
    <w:rsid w:val="00800FD5"/>
    <w:rsid w:val="00802877"/>
    <w:rsid w:val="008037B3"/>
    <w:rsid w:val="008039D9"/>
    <w:rsid w:val="00803D3F"/>
    <w:rsid w:val="00803D72"/>
    <w:rsid w:val="00804B3F"/>
    <w:rsid w:val="00804E67"/>
    <w:rsid w:val="008053C3"/>
    <w:rsid w:val="008058C8"/>
    <w:rsid w:val="00810285"/>
    <w:rsid w:val="00810633"/>
    <w:rsid w:val="0081078A"/>
    <w:rsid w:val="00811151"/>
    <w:rsid w:val="008118B7"/>
    <w:rsid w:val="00811BA8"/>
    <w:rsid w:val="00811E88"/>
    <w:rsid w:val="00813A03"/>
    <w:rsid w:val="00813F8E"/>
    <w:rsid w:val="00814FAD"/>
    <w:rsid w:val="008151DB"/>
    <w:rsid w:val="0081622E"/>
    <w:rsid w:val="008162F6"/>
    <w:rsid w:val="00816329"/>
    <w:rsid w:val="008163A5"/>
    <w:rsid w:val="00816C99"/>
    <w:rsid w:val="00817873"/>
    <w:rsid w:val="00820A98"/>
    <w:rsid w:val="00820DD7"/>
    <w:rsid w:val="00820FD4"/>
    <w:rsid w:val="00822333"/>
    <w:rsid w:val="0082259C"/>
    <w:rsid w:val="008239AB"/>
    <w:rsid w:val="0082488C"/>
    <w:rsid w:val="00824BAE"/>
    <w:rsid w:val="00825521"/>
    <w:rsid w:val="00827A65"/>
    <w:rsid w:val="0083048D"/>
    <w:rsid w:val="008309DB"/>
    <w:rsid w:val="00831CF9"/>
    <w:rsid w:val="008324DB"/>
    <w:rsid w:val="0083280A"/>
    <w:rsid w:val="00832873"/>
    <w:rsid w:val="00832904"/>
    <w:rsid w:val="00834151"/>
    <w:rsid w:val="00834C57"/>
    <w:rsid w:val="00836A9B"/>
    <w:rsid w:val="008372DA"/>
    <w:rsid w:val="00840089"/>
    <w:rsid w:val="008404F8"/>
    <w:rsid w:val="00841072"/>
    <w:rsid w:val="008420D3"/>
    <w:rsid w:val="00842E4F"/>
    <w:rsid w:val="00843E4C"/>
    <w:rsid w:val="00844493"/>
    <w:rsid w:val="00844D5D"/>
    <w:rsid w:val="008450AC"/>
    <w:rsid w:val="00845708"/>
    <w:rsid w:val="00851762"/>
    <w:rsid w:val="00852289"/>
    <w:rsid w:val="00852309"/>
    <w:rsid w:val="008532B6"/>
    <w:rsid w:val="00854E60"/>
    <w:rsid w:val="008554B8"/>
    <w:rsid w:val="00855AC8"/>
    <w:rsid w:val="008563A5"/>
    <w:rsid w:val="00856E83"/>
    <w:rsid w:val="0085757D"/>
    <w:rsid w:val="00857B30"/>
    <w:rsid w:val="00857B85"/>
    <w:rsid w:val="00857E31"/>
    <w:rsid w:val="0086011D"/>
    <w:rsid w:val="00860D06"/>
    <w:rsid w:val="008619D8"/>
    <w:rsid w:val="00861F95"/>
    <w:rsid w:val="008633B4"/>
    <w:rsid w:val="0086358A"/>
    <w:rsid w:val="00864D23"/>
    <w:rsid w:val="00867315"/>
    <w:rsid w:val="00871FC3"/>
    <w:rsid w:val="00872059"/>
    <w:rsid w:val="0087310E"/>
    <w:rsid w:val="008731F6"/>
    <w:rsid w:val="008733F6"/>
    <w:rsid w:val="00873AAE"/>
    <w:rsid w:val="00873F08"/>
    <w:rsid w:val="00874100"/>
    <w:rsid w:val="0087495C"/>
    <w:rsid w:val="0087589C"/>
    <w:rsid w:val="0087590A"/>
    <w:rsid w:val="008760E7"/>
    <w:rsid w:val="00877FB8"/>
    <w:rsid w:val="0088055C"/>
    <w:rsid w:val="00880794"/>
    <w:rsid w:val="008807D9"/>
    <w:rsid w:val="008809BA"/>
    <w:rsid w:val="00881AF2"/>
    <w:rsid w:val="00881DC0"/>
    <w:rsid w:val="00881EB5"/>
    <w:rsid w:val="0088282B"/>
    <w:rsid w:val="00882FCD"/>
    <w:rsid w:val="0088315B"/>
    <w:rsid w:val="008843EA"/>
    <w:rsid w:val="00884437"/>
    <w:rsid w:val="008845CC"/>
    <w:rsid w:val="008857C8"/>
    <w:rsid w:val="0088598A"/>
    <w:rsid w:val="00885BE6"/>
    <w:rsid w:val="008864ED"/>
    <w:rsid w:val="008869F7"/>
    <w:rsid w:val="00887BB1"/>
    <w:rsid w:val="00890A80"/>
    <w:rsid w:val="00892544"/>
    <w:rsid w:val="00893032"/>
    <w:rsid w:val="008939CA"/>
    <w:rsid w:val="008942A3"/>
    <w:rsid w:val="00895502"/>
    <w:rsid w:val="008966FF"/>
    <w:rsid w:val="00897010"/>
    <w:rsid w:val="008972D4"/>
    <w:rsid w:val="008979CB"/>
    <w:rsid w:val="008A1716"/>
    <w:rsid w:val="008A1966"/>
    <w:rsid w:val="008A1E43"/>
    <w:rsid w:val="008A252C"/>
    <w:rsid w:val="008A2FAA"/>
    <w:rsid w:val="008A332F"/>
    <w:rsid w:val="008A3C80"/>
    <w:rsid w:val="008A3EE6"/>
    <w:rsid w:val="008A4B59"/>
    <w:rsid w:val="008A597A"/>
    <w:rsid w:val="008A6127"/>
    <w:rsid w:val="008A6203"/>
    <w:rsid w:val="008A65C2"/>
    <w:rsid w:val="008A6C9D"/>
    <w:rsid w:val="008A7AA6"/>
    <w:rsid w:val="008B0B0F"/>
    <w:rsid w:val="008B1AA2"/>
    <w:rsid w:val="008B1EBA"/>
    <w:rsid w:val="008B2F83"/>
    <w:rsid w:val="008B3FDE"/>
    <w:rsid w:val="008B4046"/>
    <w:rsid w:val="008B44E8"/>
    <w:rsid w:val="008B4DFE"/>
    <w:rsid w:val="008B5943"/>
    <w:rsid w:val="008B6123"/>
    <w:rsid w:val="008B6323"/>
    <w:rsid w:val="008B7B63"/>
    <w:rsid w:val="008C183D"/>
    <w:rsid w:val="008C195F"/>
    <w:rsid w:val="008C2D8E"/>
    <w:rsid w:val="008C333C"/>
    <w:rsid w:val="008C3AF3"/>
    <w:rsid w:val="008C51A4"/>
    <w:rsid w:val="008C7541"/>
    <w:rsid w:val="008D02AE"/>
    <w:rsid w:val="008D049D"/>
    <w:rsid w:val="008D05F1"/>
    <w:rsid w:val="008D1042"/>
    <w:rsid w:val="008D29E8"/>
    <w:rsid w:val="008D30B1"/>
    <w:rsid w:val="008D4E86"/>
    <w:rsid w:val="008D59B9"/>
    <w:rsid w:val="008D5FCD"/>
    <w:rsid w:val="008D62AC"/>
    <w:rsid w:val="008D62BD"/>
    <w:rsid w:val="008D6FC3"/>
    <w:rsid w:val="008D7319"/>
    <w:rsid w:val="008D76CA"/>
    <w:rsid w:val="008D7B5A"/>
    <w:rsid w:val="008E110E"/>
    <w:rsid w:val="008E29A9"/>
    <w:rsid w:val="008E29AA"/>
    <w:rsid w:val="008E2FE0"/>
    <w:rsid w:val="008E4853"/>
    <w:rsid w:val="008E4DE7"/>
    <w:rsid w:val="008E61EC"/>
    <w:rsid w:val="008E6321"/>
    <w:rsid w:val="008E770C"/>
    <w:rsid w:val="008F0105"/>
    <w:rsid w:val="008F11DE"/>
    <w:rsid w:val="008F13A0"/>
    <w:rsid w:val="008F2339"/>
    <w:rsid w:val="008F242A"/>
    <w:rsid w:val="008F3261"/>
    <w:rsid w:val="008F3BC1"/>
    <w:rsid w:val="008F3FD0"/>
    <w:rsid w:val="008F5276"/>
    <w:rsid w:val="008F5B37"/>
    <w:rsid w:val="008F6896"/>
    <w:rsid w:val="008F6B5E"/>
    <w:rsid w:val="008F7532"/>
    <w:rsid w:val="008F7696"/>
    <w:rsid w:val="00900B2D"/>
    <w:rsid w:val="00900B46"/>
    <w:rsid w:val="009013BC"/>
    <w:rsid w:val="00901955"/>
    <w:rsid w:val="00901B23"/>
    <w:rsid w:val="00902276"/>
    <w:rsid w:val="009022D9"/>
    <w:rsid w:val="00902DD6"/>
    <w:rsid w:val="0090349D"/>
    <w:rsid w:val="0090533B"/>
    <w:rsid w:val="009060EC"/>
    <w:rsid w:val="00906CBC"/>
    <w:rsid w:val="00906F61"/>
    <w:rsid w:val="00907571"/>
    <w:rsid w:val="0090798D"/>
    <w:rsid w:val="00910A7C"/>
    <w:rsid w:val="00910CF5"/>
    <w:rsid w:val="0091232F"/>
    <w:rsid w:val="0091336F"/>
    <w:rsid w:val="00913B0F"/>
    <w:rsid w:val="00914310"/>
    <w:rsid w:val="00914552"/>
    <w:rsid w:val="00914A1C"/>
    <w:rsid w:val="00914C68"/>
    <w:rsid w:val="00915606"/>
    <w:rsid w:val="009213FB"/>
    <w:rsid w:val="00922D54"/>
    <w:rsid w:val="00923ACE"/>
    <w:rsid w:val="009252DE"/>
    <w:rsid w:val="009264AF"/>
    <w:rsid w:val="00927D0A"/>
    <w:rsid w:val="009302E1"/>
    <w:rsid w:val="00930BF3"/>
    <w:rsid w:val="00931398"/>
    <w:rsid w:val="009314B1"/>
    <w:rsid w:val="0093175E"/>
    <w:rsid w:val="0093238F"/>
    <w:rsid w:val="00932EE8"/>
    <w:rsid w:val="00933191"/>
    <w:rsid w:val="009340B0"/>
    <w:rsid w:val="00937D3D"/>
    <w:rsid w:val="00937EE1"/>
    <w:rsid w:val="00941452"/>
    <w:rsid w:val="00941A70"/>
    <w:rsid w:val="0094312E"/>
    <w:rsid w:val="00943417"/>
    <w:rsid w:val="00944786"/>
    <w:rsid w:val="00944CE5"/>
    <w:rsid w:val="00945556"/>
    <w:rsid w:val="00945613"/>
    <w:rsid w:val="00945EF0"/>
    <w:rsid w:val="00946203"/>
    <w:rsid w:val="00947607"/>
    <w:rsid w:val="009501A3"/>
    <w:rsid w:val="0095029B"/>
    <w:rsid w:val="00950E60"/>
    <w:rsid w:val="00951E49"/>
    <w:rsid w:val="0095242A"/>
    <w:rsid w:val="00952886"/>
    <w:rsid w:val="00952B66"/>
    <w:rsid w:val="0095395A"/>
    <w:rsid w:val="00955A8C"/>
    <w:rsid w:val="009566DA"/>
    <w:rsid w:val="00956927"/>
    <w:rsid w:val="00957954"/>
    <w:rsid w:val="00960D3F"/>
    <w:rsid w:val="0096273B"/>
    <w:rsid w:val="00962F9D"/>
    <w:rsid w:val="00963A14"/>
    <w:rsid w:val="00963F2F"/>
    <w:rsid w:val="00963F4C"/>
    <w:rsid w:val="00964D76"/>
    <w:rsid w:val="00965C0F"/>
    <w:rsid w:val="00965EDE"/>
    <w:rsid w:val="00966E66"/>
    <w:rsid w:val="00967E6B"/>
    <w:rsid w:val="009701D6"/>
    <w:rsid w:val="00970752"/>
    <w:rsid w:val="00972EBC"/>
    <w:rsid w:val="0097393E"/>
    <w:rsid w:val="009739F1"/>
    <w:rsid w:val="00973CC3"/>
    <w:rsid w:val="00973EBB"/>
    <w:rsid w:val="0097418B"/>
    <w:rsid w:val="00974266"/>
    <w:rsid w:val="00974F9B"/>
    <w:rsid w:val="009762D9"/>
    <w:rsid w:val="0097686B"/>
    <w:rsid w:val="009768B2"/>
    <w:rsid w:val="00976EB7"/>
    <w:rsid w:val="00977C56"/>
    <w:rsid w:val="00981862"/>
    <w:rsid w:val="00981B47"/>
    <w:rsid w:val="00981FE6"/>
    <w:rsid w:val="00983BC8"/>
    <w:rsid w:val="00984B88"/>
    <w:rsid w:val="00986A25"/>
    <w:rsid w:val="00986C32"/>
    <w:rsid w:val="0098791C"/>
    <w:rsid w:val="00987A26"/>
    <w:rsid w:val="00987A63"/>
    <w:rsid w:val="00987EFF"/>
    <w:rsid w:val="0099063F"/>
    <w:rsid w:val="009906A4"/>
    <w:rsid w:val="00991062"/>
    <w:rsid w:val="00991111"/>
    <w:rsid w:val="00991CDE"/>
    <w:rsid w:val="00992763"/>
    <w:rsid w:val="009927A7"/>
    <w:rsid w:val="00992A49"/>
    <w:rsid w:val="0099352A"/>
    <w:rsid w:val="009943A7"/>
    <w:rsid w:val="00994932"/>
    <w:rsid w:val="00995F86"/>
    <w:rsid w:val="0099768A"/>
    <w:rsid w:val="00997702"/>
    <w:rsid w:val="009A00E4"/>
    <w:rsid w:val="009A0461"/>
    <w:rsid w:val="009A11B0"/>
    <w:rsid w:val="009A1A59"/>
    <w:rsid w:val="009A2AD0"/>
    <w:rsid w:val="009A2CBF"/>
    <w:rsid w:val="009A312F"/>
    <w:rsid w:val="009A313E"/>
    <w:rsid w:val="009A3D87"/>
    <w:rsid w:val="009A3F14"/>
    <w:rsid w:val="009A4EAA"/>
    <w:rsid w:val="009A55A6"/>
    <w:rsid w:val="009A6C68"/>
    <w:rsid w:val="009A7CFD"/>
    <w:rsid w:val="009A7DBE"/>
    <w:rsid w:val="009B1B94"/>
    <w:rsid w:val="009B21BF"/>
    <w:rsid w:val="009B27D5"/>
    <w:rsid w:val="009B291F"/>
    <w:rsid w:val="009B2958"/>
    <w:rsid w:val="009B2D85"/>
    <w:rsid w:val="009B2DC0"/>
    <w:rsid w:val="009B308E"/>
    <w:rsid w:val="009B49AE"/>
    <w:rsid w:val="009B4E27"/>
    <w:rsid w:val="009B4E5F"/>
    <w:rsid w:val="009B5123"/>
    <w:rsid w:val="009B56E5"/>
    <w:rsid w:val="009B619B"/>
    <w:rsid w:val="009B63D9"/>
    <w:rsid w:val="009B6467"/>
    <w:rsid w:val="009B6B4B"/>
    <w:rsid w:val="009B7436"/>
    <w:rsid w:val="009B76CB"/>
    <w:rsid w:val="009B7DF3"/>
    <w:rsid w:val="009B7F3C"/>
    <w:rsid w:val="009C06B6"/>
    <w:rsid w:val="009C18BE"/>
    <w:rsid w:val="009C2036"/>
    <w:rsid w:val="009C2A63"/>
    <w:rsid w:val="009C2E65"/>
    <w:rsid w:val="009C4202"/>
    <w:rsid w:val="009C42E9"/>
    <w:rsid w:val="009C4F08"/>
    <w:rsid w:val="009C52C5"/>
    <w:rsid w:val="009C5838"/>
    <w:rsid w:val="009C5CD7"/>
    <w:rsid w:val="009C7672"/>
    <w:rsid w:val="009D01AA"/>
    <w:rsid w:val="009D0D1B"/>
    <w:rsid w:val="009D1237"/>
    <w:rsid w:val="009D12A5"/>
    <w:rsid w:val="009D1355"/>
    <w:rsid w:val="009D1DBD"/>
    <w:rsid w:val="009D2869"/>
    <w:rsid w:val="009D2906"/>
    <w:rsid w:val="009D33C1"/>
    <w:rsid w:val="009D3975"/>
    <w:rsid w:val="009D3F65"/>
    <w:rsid w:val="009D43E1"/>
    <w:rsid w:val="009D4439"/>
    <w:rsid w:val="009D5FA3"/>
    <w:rsid w:val="009D749A"/>
    <w:rsid w:val="009E0558"/>
    <w:rsid w:val="009E12E7"/>
    <w:rsid w:val="009E1327"/>
    <w:rsid w:val="009E2C05"/>
    <w:rsid w:val="009E30CD"/>
    <w:rsid w:val="009E3551"/>
    <w:rsid w:val="009E4888"/>
    <w:rsid w:val="009E7637"/>
    <w:rsid w:val="009F0CC2"/>
    <w:rsid w:val="009F219C"/>
    <w:rsid w:val="009F28AC"/>
    <w:rsid w:val="009F3D3F"/>
    <w:rsid w:val="009F3DD3"/>
    <w:rsid w:val="009F3F0A"/>
    <w:rsid w:val="009F41C4"/>
    <w:rsid w:val="009F44E0"/>
    <w:rsid w:val="009F450A"/>
    <w:rsid w:val="009F4F72"/>
    <w:rsid w:val="009F6CA7"/>
    <w:rsid w:val="009F72B0"/>
    <w:rsid w:val="009F7F08"/>
    <w:rsid w:val="00A00422"/>
    <w:rsid w:val="00A00526"/>
    <w:rsid w:val="00A02D3B"/>
    <w:rsid w:val="00A03D0C"/>
    <w:rsid w:val="00A03E61"/>
    <w:rsid w:val="00A047FE"/>
    <w:rsid w:val="00A04BF8"/>
    <w:rsid w:val="00A04D8C"/>
    <w:rsid w:val="00A06A6C"/>
    <w:rsid w:val="00A070CD"/>
    <w:rsid w:val="00A11E40"/>
    <w:rsid w:val="00A11FE4"/>
    <w:rsid w:val="00A141BD"/>
    <w:rsid w:val="00A15113"/>
    <w:rsid w:val="00A15324"/>
    <w:rsid w:val="00A159E4"/>
    <w:rsid w:val="00A166FB"/>
    <w:rsid w:val="00A16774"/>
    <w:rsid w:val="00A1691B"/>
    <w:rsid w:val="00A17149"/>
    <w:rsid w:val="00A175E8"/>
    <w:rsid w:val="00A213A0"/>
    <w:rsid w:val="00A2174D"/>
    <w:rsid w:val="00A221CC"/>
    <w:rsid w:val="00A2290A"/>
    <w:rsid w:val="00A22CA1"/>
    <w:rsid w:val="00A22E87"/>
    <w:rsid w:val="00A2372C"/>
    <w:rsid w:val="00A23E89"/>
    <w:rsid w:val="00A244F5"/>
    <w:rsid w:val="00A256C6"/>
    <w:rsid w:val="00A26265"/>
    <w:rsid w:val="00A26933"/>
    <w:rsid w:val="00A26D7E"/>
    <w:rsid w:val="00A26EDB"/>
    <w:rsid w:val="00A27834"/>
    <w:rsid w:val="00A27E0D"/>
    <w:rsid w:val="00A3072C"/>
    <w:rsid w:val="00A30D23"/>
    <w:rsid w:val="00A31ACB"/>
    <w:rsid w:val="00A3274D"/>
    <w:rsid w:val="00A32ACC"/>
    <w:rsid w:val="00A33C77"/>
    <w:rsid w:val="00A3404F"/>
    <w:rsid w:val="00A340E0"/>
    <w:rsid w:val="00A3557B"/>
    <w:rsid w:val="00A35C55"/>
    <w:rsid w:val="00A36FD8"/>
    <w:rsid w:val="00A37726"/>
    <w:rsid w:val="00A37A6E"/>
    <w:rsid w:val="00A37F3C"/>
    <w:rsid w:val="00A4040E"/>
    <w:rsid w:val="00A40782"/>
    <w:rsid w:val="00A40E34"/>
    <w:rsid w:val="00A413AD"/>
    <w:rsid w:val="00A41502"/>
    <w:rsid w:val="00A4169D"/>
    <w:rsid w:val="00A4174E"/>
    <w:rsid w:val="00A41995"/>
    <w:rsid w:val="00A42D96"/>
    <w:rsid w:val="00A4374F"/>
    <w:rsid w:val="00A44147"/>
    <w:rsid w:val="00A45159"/>
    <w:rsid w:val="00A46861"/>
    <w:rsid w:val="00A46FA1"/>
    <w:rsid w:val="00A47187"/>
    <w:rsid w:val="00A47500"/>
    <w:rsid w:val="00A50108"/>
    <w:rsid w:val="00A511B1"/>
    <w:rsid w:val="00A5139A"/>
    <w:rsid w:val="00A515BF"/>
    <w:rsid w:val="00A518C2"/>
    <w:rsid w:val="00A51FD3"/>
    <w:rsid w:val="00A52AE8"/>
    <w:rsid w:val="00A52EC0"/>
    <w:rsid w:val="00A53086"/>
    <w:rsid w:val="00A53439"/>
    <w:rsid w:val="00A53DFF"/>
    <w:rsid w:val="00A546F1"/>
    <w:rsid w:val="00A54E33"/>
    <w:rsid w:val="00A55EAA"/>
    <w:rsid w:val="00A56415"/>
    <w:rsid w:val="00A56B00"/>
    <w:rsid w:val="00A57289"/>
    <w:rsid w:val="00A5764C"/>
    <w:rsid w:val="00A60345"/>
    <w:rsid w:val="00A60C30"/>
    <w:rsid w:val="00A60E83"/>
    <w:rsid w:val="00A60F87"/>
    <w:rsid w:val="00A6157C"/>
    <w:rsid w:val="00A61B4F"/>
    <w:rsid w:val="00A624B8"/>
    <w:rsid w:val="00A62EB4"/>
    <w:rsid w:val="00A63B95"/>
    <w:rsid w:val="00A63E45"/>
    <w:rsid w:val="00A6548E"/>
    <w:rsid w:val="00A65737"/>
    <w:rsid w:val="00A65DAC"/>
    <w:rsid w:val="00A65EA6"/>
    <w:rsid w:val="00A661B1"/>
    <w:rsid w:val="00A664BA"/>
    <w:rsid w:val="00A66951"/>
    <w:rsid w:val="00A66AC0"/>
    <w:rsid w:val="00A66BE8"/>
    <w:rsid w:val="00A7223E"/>
    <w:rsid w:val="00A7230C"/>
    <w:rsid w:val="00A72FE9"/>
    <w:rsid w:val="00A7350A"/>
    <w:rsid w:val="00A73B6D"/>
    <w:rsid w:val="00A742F4"/>
    <w:rsid w:val="00A7502D"/>
    <w:rsid w:val="00A75903"/>
    <w:rsid w:val="00A759F0"/>
    <w:rsid w:val="00A765F5"/>
    <w:rsid w:val="00A80157"/>
    <w:rsid w:val="00A8041F"/>
    <w:rsid w:val="00A81809"/>
    <w:rsid w:val="00A81CD9"/>
    <w:rsid w:val="00A8297F"/>
    <w:rsid w:val="00A82BAF"/>
    <w:rsid w:val="00A83275"/>
    <w:rsid w:val="00A83DA4"/>
    <w:rsid w:val="00A84251"/>
    <w:rsid w:val="00A85F2D"/>
    <w:rsid w:val="00A87492"/>
    <w:rsid w:val="00A874D1"/>
    <w:rsid w:val="00A87830"/>
    <w:rsid w:val="00A87870"/>
    <w:rsid w:val="00A9080B"/>
    <w:rsid w:val="00A90E9E"/>
    <w:rsid w:val="00A913DE"/>
    <w:rsid w:val="00A92294"/>
    <w:rsid w:val="00A9357B"/>
    <w:rsid w:val="00A93FD7"/>
    <w:rsid w:val="00A9465B"/>
    <w:rsid w:val="00A94B21"/>
    <w:rsid w:val="00A95151"/>
    <w:rsid w:val="00A957E3"/>
    <w:rsid w:val="00A9618E"/>
    <w:rsid w:val="00A96B4E"/>
    <w:rsid w:val="00A97503"/>
    <w:rsid w:val="00A97BE3"/>
    <w:rsid w:val="00A97C2A"/>
    <w:rsid w:val="00A97E74"/>
    <w:rsid w:val="00AA18C3"/>
    <w:rsid w:val="00AA1D28"/>
    <w:rsid w:val="00AA1D8D"/>
    <w:rsid w:val="00AA3385"/>
    <w:rsid w:val="00AA3A7E"/>
    <w:rsid w:val="00AA3BF4"/>
    <w:rsid w:val="00AA50AF"/>
    <w:rsid w:val="00AA5298"/>
    <w:rsid w:val="00AA761B"/>
    <w:rsid w:val="00AA7A13"/>
    <w:rsid w:val="00AB0096"/>
    <w:rsid w:val="00AB065A"/>
    <w:rsid w:val="00AB0A81"/>
    <w:rsid w:val="00AB20FF"/>
    <w:rsid w:val="00AB21AD"/>
    <w:rsid w:val="00AB2EE3"/>
    <w:rsid w:val="00AB51EA"/>
    <w:rsid w:val="00AB66B9"/>
    <w:rsid w:val="00AB71BB"/>
    <w:rsid w:val="00AB7347"/>
    <w:rsid w:val="00AC0EFF"/>
    <w:rsid w:val="00AC1465"/>
    <w:rsid w:val="00AC32A9"/>
    <w:rsid w:val="00AC3773"/>
    <w:rsid w:val="00AC391A"/>
    <w:rsid w:val="00AC39D4"/>
    <w:rsid w:val="00AC4175"/>
    <w:rsid w:val="00AC4259"/>
    <w:rsid w:val="00AC42BF"/>
    <w:rsid w:val="00AC4D54"/>
    <w:rsid w:val="00AC5817"/>
    <w:rsid w:val="00AC6C15"/>
    <w:rsid w:val="00AD04D9"/>
    <w:rsid w:val="00AD0A14"/>
    <w:rsid w:val="00AD0E4A"/>
    <w:rsid w:val="00AD1A61"/>
    <w:rsid w:val="00AD25B0"/>
    <w:rsid w:val="00AD32E3"/>
    <w:rsid w:val="00AD3A64"/>
    <w:rsid w:val="00AD4770"/>
    <w:rsid w:val="00AD595B"/>
    <w:rsid w:val="00AD5D4D"/>
    <w:rsid w:val="00AD66F8"/>
    <w:rsid w:val="00AD713E"/>
    <w:rsid w:val="00AD7671"/>
    <w:rsid w:val="00AE15CE"/>
    <w:rsid w:val="00AE305E"/>
    <w:rsid w:val="00AE312B"/>
    <w:rsid w:val="00AE3E2F"/>
    <w:rsid w:val="00AE422B"/>
    <w:rsid w:val="00AE477C"/>
    <w:rsid w:val="00AE4E58"/>
    <w:rsid w:val="00AE531D"/>
    <w:rsid w:val="00AE5571"/>
    <w:rsid w:val="00AE567F"/>
    <w:rsid w:val="00AE6360"/>
    <w:rsid w:val="00AE6A2C"/>
    <w:rsid w:val="00AE6E14"/>
    <w:rsid w:val="00AE7283"/>
    <w:rsid w:val="00AF0B3C"/>
    <w:rsid w:val="00AF2B50"/>
    <w:rsid w:val="00AF35A1"/>
    <w:rsid w:val="00AF3A78"/>
    <w:rsid w:val="00AF427C"/>
    <w:rsid w:val="00AF4633"/>
    <w:rsid w:val="00AF609A"/>
    <w:rsid w:val="00AF6176"/>
    <w:rsid w:val="00AF6C70"/>
    <w:rsid w:val="00AF6EAF"/>
    <w:rsid w:val="00AF7331"/>
    <w:rsid w:val="00AF78BD"/>
    <w:rsid w:val="00B00D97"/>
    <w:rsid w:val="00B012B4"/>
    <w:rsid w:val="00B017DF"/>
    <w:rsid w:val="00B01A6C"/>
    <w:rsid w:val="00B0226D"/>
    <w:rsid w:val="00B02718"/>
    <w:rsid w:val="00B030DB"/>
    <w:rsid w:val="00B0347B"/>
    <w:rsid w:val="00B03638"/>
    <w:rsid w:val="00B05401"/>
    <w:rsid w:val="00B0546B"/>
    <w:rsid w:val="00B05A89"/>
    <w:rsid w:val="00B05B41"/>
    <w:rsid w:val="00B05CD3"/>
    <w:rsid w:val="00B06084"/>
    <w:rsid w:val="00B067E7"/>
    <w:rsid w:val="00B06B62"/>
    <w:rsid w:val="00B07859"/>
    <w:rsid w:val="00B1035A"/>
    <w:rsid w:val="00B107BE"/>
    <w:rsid w:val="00B10C2B"/>
    <w:rsid w:val="00B10F7A"/>
    <w:rsid w:val="00B1151A"/>
    <w:rsid w:val="00B11887"/>
    <w:rsid w:val="00B11A54"/>
    <w:rsid w:val="00B1207C"/>
    <w:rsid w:val="00B12BB2"/>
    <w:rsid w:val="00B1347F"/>
    <w:rsid w:val="00B13BEA"/>
    <w:rsid w:val="00B1401C"/>
    <w:rsid w:val="00B1529F"/>
    <w:rsid w:val="00B15462"/>
    <w:rsid w:val="00B17AA0"/>
    <w:rsid w:val="00B17AAE"/>
    <w:rsid w:val="00B216A3"/>
    <w:rsid w:val="00B21F90"/>
    <w:rsid w:val="00B2372F"/>
    <w:rsid w:val="00B24C0D"/>
    <w:rsid w:val="00B25020"/>
    <w:rsid w:val="00B261B4"/>
    <w:rsid w:val="00B30997"/>
    <w:rsid w:val="00B30C5C"/>
    <w:rsid w:val="00B320B2"/>
    <w:rsid w:val="00B32C4D"/>
    <w:rsid w:val="00B32F2D"/>
    <w:rsid w:val="00B32FDC"/>
    <w:rsid w:val="00B33D4C"/>
    <w:rsid w:val="00B34895"/>
    <w:rsid w:val="00B34ED3"/>
    <w:rsid w:val="00B35530"/>
    <w:rsid w:val="00B356DC"/>
    <w:rsid w:val="00B35FB3"/>
    <w:rsid w:val="00B35FE6"/>
    <w:rsid w:val="00B37FB5"/>
    <w:rsid w:val="00B40000"/>
    <w:rsid w:val="00B40176"/>
    <w:rsid w:val="00B43BA1"/>
    <w:rsid w:val="00B448B6"/>
    <w:rsid w:val="00B450BD"/>
    <w:rsid w:val="00B4625E"/>
    <w:rsid w:val="00B46FBF"/>
    <w:rsid w:val="00B47730"/>
    <w:rsid w:val="00B47E10"/>
    <w:rsid w:val="00B501B9"/>
    <w:rsid w:val="00B513AC"/>
    <w:rsid w:val="00B51B25"/>
    <w:rsid w:val="00B522BA"/>
    <w:rsid w:val="00B524D4"/>
    <w:rsid w:val="00B52BE0"/>
    <w:rsid w:val="00B5313B"/>
    <w:rsid w:val="00B54717"/>
    <w:rsid w:val="00B5484F"/>
    <w:rsid w:val="00B548FD"/>
    <w:rsid w:val="00B55095"/>
    <w:rsid w:val="00B559D4"/>
    <w:rsid w:val="00B55A6A"/>
    <w:rsid w:val="00B55DF9"/>
    <w:rsid w:val="00B56BA7"/>
    <w:rsid w:val="00B61884"/>
    <w:rsid w:val="00B61FFD"/>
    <w:rsid w:val="00B6307C"/>
    <w:rsid w:val="00B635FE"/>
    <w:rsid w:val="00B63F2F"/>
    <w:rsid w:val="00B64385"/>
    <w:rsid w:val="00B64393"/>
    <w:rsid w:val="00B65327"/>
    <w:rsid w:val="00B6598A"/>
    <w:rsid w:val="00B65D18"/>
    <w:rsid w:val="00B672F7"/>
    <w:rsid w:val="00B67639"/>
    <w:rsid w:val="00B701AF"/>
    <w:rsid w:val="00B70B98"/>
    <w:rsid w:val="00B722DF"/>
    <w:rsid w:val="00B73235"/>
    <w:rsid w:val="00B745CE"/>
    <w:rsid w:val="00B75641"/>
    <w:rsid w:val="00B7583F"/>
    <w:rsid w:val="00B75FC3"/>
    <w:rsid w:val="00B76A06"/>
    <w:rsid w:val="00B76E0B"/>
    <w:rsid w:val="00B770F8"/>
    <w:rsid w:val="00B7782C"/>
    <w:rsid w:val="00B77E39"/>
    <w:rsid w:val="00B80011"/>
    <w:rsid w:val="00B80B8E"/>
    <w:rsid w:val="00B80CD9"/>
    <w:rsid w:val="00B81413"/>
    <w:rsid w:val="00B82E6A"/>
    <w:rsid w:val="00B82EF5"/>
    <w:rsid w:val="00B83FC8"/>
    <w:rsid w:val="00B84030"/>
    <w:rsid w:val="00B84634"/>
    <w:rsid w:val="00B846E1"/>
    <w:rsid w:val="00B847D0"/>
    <w:rsid w:val="00B84EE8"/>
    <w:rsid w:val="00B85113"/>
    <w:rsid w:val="00B86B59"/>
    <w:rsid w:val="00B8732C"/>
    <w:rsid w:val="00B8753E"/>
    <w:rsid w:val="00B87AAB"/>
    <w:rsid w:val="00B90621"/>
    <w:rsid w:val="00B90EFE"/>
    <w:rsid w:val="00B910D8"/>
    <w:rsid w:val="00B91C00"/>
    <w:rsid w:val="00B927DD"/>
    <w:rsid w:val="00B92AEC"/>
    <w:rsid w:val="00B93A78"/>
    <w:rsid w:val="00B93DB5"/>
    <w:rsid w:val="00B944BF"/>
    <w:rsid w:val="00B95504"/>
    <w:rsid w:val="00B960D4"/>
    <w:rsid w:val="00B97673"/>
    <w:rsid w:val="00BA0576"/>
    <w:rsid w:val="00BA06D0"/>
    <w:rsid w:val="00BA174F"/>
    <w:rsid w:val="00BA17E8"/>
    <w:rsid w:val="00BA1B9C"/>
    <w:rsid w:val="00BA1BCC"/>
    <w:rsid w:val="00BA2228"/>
    <w:rsid w:val="00BA2B23"/>
    <w:rsid w:val="00BA2C09"/>
    <w:rsid w:val="00BA31A0"/>
    <w:rsid w:val="00BA3ADB"/>
    <w:rsid w:val="00BA5072"/>
    <w:rsid w:val="00BA5147"/>
    <w:rsid w:val="00BA5299"/>
    <w:rsid w:val="00BA5D79"/>
    <w:rsid w:val="00BA5EC3"/>
    <w:rsid w:val="00BA6B0F"/>
    <w:rsid w:val="00BA6EA3"/>
    <w:rsid w:val="00BA71F0"/>
    <w:rsid w:val="00BA79D5"/>
    <w:rsid w:val="00BB043C"/>
    <w:rsid w:val="00BB1341"/>
    <w:rsid w:val="00BB1342"/>
    <w:rsid w:val="00BB13D0"/>
    <w:rsid w:val="00BB1978"/>
    <w:rsid w:val="00BB1BEA"/>
    <w:rsid w:val="00BB1E97"/>
    <w:rsid w:val="00BB3521"/>
    <w:rsid w:val="00BB45BC"/>
    <w:rsid w:val="00BB5AA0"/>
    <w:rsid w:val="00BB5E4F"/>
    <w:rsid w:val="00BB640F"/>
    <w:rsid w:val="00BB7648"/>
    <w:rsid w:val="00BC20FC"/>
    <w:rsid w:val="00BC3307"/>
    <w:rsid w:val="00BC4E31"/>
    <w:rsid w:val="00BC5D4F"/>
    <w:rsid w:val="00BC60A4"/>
    <w:rsid w:val="00BC6B84"/>
    <w:rsid w:val="00BC75A6"/>
    <w:rsid w:val="00BC78B5"/>
    <w:rsid w:val="00BC7F50"/>
    <w:rsid w:val="00BD0902"/>
    <w:rsid w:val="00BD0BDC"/>
    <w:rsid w:val="00BD1B9C"/>
    <w:rsid w:val="00BD2F63"/>
    <w:rsid w:val="00BD3170"/>
    <w:rsid w:val="00BD31AE"/>
    <w:rsid w:val="00BD3471"/>
    <w:rsid w:val="00BD363F"/>
    <w:rsid w:val="00BD37EC"/>
    <w:rsid w:val="00BD3ADE"/>
    <w:rsid w:val="00BD3CBA"/>
    <w:rsid w:val="00BD4BC4"/>
    <w:rsid w:val="00BD5F95"/>
    <w:rsid w:val="00BD6945"/>
    <w:rsid w:val="00BD69B5"/>
    <w:rsid w:val="00BD6EB1"/>
    <w:rsid w:val="00BD78EB"/>
    <w:rsid w:val="00BE11A3"/>
    <w:rsid w:val="00BE2531"/>
    <w:rsid w:val="00BE2634"/>
    <w:rsid w:val="00BE2A10"/>
    <w:rsid w:val="00BE2C05"/>
    <w:rsid w:val="00BE2C8A"/>
    <w:rsid w:val="00BE4238"/>
    <w:rsid w:val="00BE57C3"/>
    <w:rsid w:val="00BE5BFD"/>
    <w:rsid w:val="00BE5FBF"/>
    <w:rsid w:val="00BE65E4"/>
    <w:rsid w:val="00BE7A1C"/>
    <w:rsid w:val="00BF0596"/>
    <w:rsid w:val="00BF10FE"/>
    <w:rsid w:val="00BF12BE"/>
    <w:rsid w:val="00BF1C2A"/>
    <w:rsid w:val="00BF202D"/>
    <w:rsid w:val="00BF2BDC"/>
    <w:rsid w:val="00BF2F71"/>
    <w:rsid w:val="00BF3058"/>
    <w:rsid w:val="00BF3DC3"/>
    <w:rsid w:val="00BF4D7F"/>
    <w:rsid w:val="00BF5DCD"/>
    <w:rsid w:val="00BF60DB"/>
    <w:rsid w:val="00BF6175"/>
    <w:rsid w:val="00BF6557"/>
    <w:rsid w:val="00BF6750"/>
    <w:rsid w:val="00BF6B4F"/>
    <w:rsid w:val="00BF6E92"/>
    <w:rsid w:val="00BF7443"/>
    <w:rsid w:val="00BF769E"/>
    <w:rsid w:val="00BF780A"/>
    <w:rsid w:val="00C02A3C"/>
    <w:rsid w:val="00C03B8D"/>
    <w:rsid w:val="00C044BD"/>
    <w:rsid w:val="00C04946"/>
    <w:rsid w:val="00C04FDE"/>
    <w:rsid w:val="00C05151"/>
    <w:rsid w:val="00C05B0D"/>
    <w:rsid w:val="00C06E56"/>
    <w:rsid w:val="00C07C01"/>
    <w:rsid w:val="00C07E9A"/>
    <w:rsid w:val="00C101BB"/>
    <w:rsid w:val="00C1038F"/>
    <w:rsid w:val="00C10B67"/>
    <w:rsid w:val="00C11936"/>
    <w:rsid w:val="00C12D46"/>
    <w:rsid w:val="00C13CCD"/>
    <w:rsid w:val="00C1470B"/>
    <w:rsid w:val="00C1560B"/>
    <w:rsid w:val="00C157E8"/>
    <w:rsid w:val="00C1591A"/>
    <w:rsid w:val="00C17142"/>
    <w:rsid w:val="00C17CDC"/>
    <w:rsid w:val="00C220E2"/>
    <w:rsid w:val="00C2269E"/>
    <w:rsid w:val="00C228D8"/>
    <w:rsid w:val="00C22AC7"/>
    <w:rsid w:val="00C231A0"/>
    <w:rsid w:val="00C236F0"/>
    <w:rsid w:val="00C243B4"/>
    <w:rsid w:val="00C24E3F"/>
    <w:rsid w:val="00C25939"/>
    <w:rsid w:val="00C25CD3"/>
    <w:rsid w:val="00C2711E"/>
    <w:rsid w:val="00C274F3"/>
    <w:rsid w:val="00C275E0"/>
    <w:rsid w:val="00C278F9"/>
    <w:rsid w:val="00C30C8C"/>
    <w:rsid w:val="00C313C0"/>
    <w:rsid w:val="00C321DB"/>
    <w:rsid w:val="00C32223"/>
    <w:rsid w:val="00C322B2"/>
    <w:rsid w:val="00C32741"/>
    <w:rsid w:val="00C339CD"/>
    <w:rsid w:val="00C33DBB"/>
    <w:rsid w:val="00C33E85"/>
    <w:rsid w:val="00C340AB"/>
    <w:rsid w:val="00C34F49"/>
    <w:rsid w:val="00C35E8C"/>
    <w:rsid w:val="00C36356"/>
    <w:rsid w:val="00C366C8"/>
    <w:rsid w:val="00C37863"/>
    <w:rsid w:val="00C37BF5"/>
    <w:rsid w:val="00C4008E"/>
    <w:rsid w:val="00C40946"/>
    <w:rsid w:val="00C4168E"/>
    <w:rsid w:val="00C41942"/>
    <w:rsid w:val="00C419E0"/>
    <w:rsid w:val="00C41BEF"/>
    <w:rsid w:val="00C41C09"/>
    <w:rsid w:val="00C41E46"/>
    <w:rsid w:val="00C42C9F"/>
    <w:rsid w:val="00C435C0"/>
    <w:rsid w:val="00C43C10"/>
    <w:rsid w:val="00C440C4"/>
    <w:rsid w:val="00C447E0"/>
    <w:rsid w:val="00C448AE"/>
    <w:rsid w:val="00C44BD1"/>
    <w:rsid w:val="00C4528E"/>
    <w:rsid w:val="00C45365"/>
    <w:rsid w:val="00C459AF"/>
    <w:rsid w:val="00C46BDF"/>
    <w:rsid w:val="00C4753B"/>
    <w:rsid w:val="00C475A8"/>
    <w:rsid w:val="00C510BC"/>
    <w:rsid w:val="00C518B8"/>
    <w:rsid w:val="00C51BFC"/>
    <w:rsid w:val="00C522E2"/>
    <w:rsid w:val="00C524C5"/>
    <w:rsid w:val="00C52DF3"/>
    <w:rsid w:val="00C53AAE"/>
    <w:rsid w:val="00C546E7"/>
    <w:rsid w:val="00C55345"/>
    <w:rsid w:val="00C55450"/>
    <w:rsid w:val="00C559C7"/>
    <w:rsid w:val="00C55CB8"/>
    <w:rsid w:val="00C56164"/>
    <w:rsid w:val="00C56C37"/>
    <w:rsid w:val="00C57028"/>
    <w:rsid w:val="00C57F23"/>
    <w:rsid w:val="00C57F33"/>
    <w:rsid w:val="00C6094C"/>
    <w:rsid w:val="00C61312"/>
    <w:rsid w:val="00C61616"/>
    <w:rsid w:val="00C620E8"/>
    <w:rsid w:val="00C63DDD"/>
    <w:rsid w:val="00C643BC"/>
    <w:rsid w:val="00C64FF0"/>
    <w:rsid w:val="00C6701D"/>
    <w:rsid w:val="00C67EA0"/>
    <w:rsid w:val="00C708E1"/>
    <w:rsid w:val="00C7167D"/>
    <w:rsid w:val="00C72F38"/>
    <w:rsid w:val="00C73576"/>
    <w:rsid w:val="00C74F2D"/>
    <w:rsid w:val="00C75129"/>
    <w:rsid w:val="00C75E7A"/>
    <w:rsid w:val="00C76B5C"/>
    <w:rsid w:val="00C775BA"/>
    <w:rsid w:val="00C77BD5"/>
    <w:rsid w:val="00C77FFD"/>
    <w:rsid w:val="00C80275"/>
    <w:rsid w:val="00C80500"/>
    <w:rsid w:val="00C8052F"/>
    <w:rsid w:val="00C8130F"/>
    <w:rsid w:val="00C81500"/>
    <w:rsid w:val="00C8165A"/>
    <w:rsid w:val="00C82142"/>
    <w:rsid w:val="00C835C1"/>
    <w:rsid w:val="00C854B1"/>
    <w:rsid w:val="00C85E1C"/>
    <w:rsid w:val="00C86547"/>
    <w:rsid w:val="00C866E3"/>
    <w:rsid w:val="00C8738B"/>
    <w:rsid w:val="00C87467"/>
    <w:rsid w:val="00C8777B"/>
    <w:rsid w:val="00C87AB3"/>
    <w:rsid w:val="00C87D1F"/>
    <w:rsid w:val="00C87D8A"/>
    <w:rsid w:val="00C87EA0"/>
    <w:rsid w:val="00C91BBE"/>
    <w:rsid w:val="00C91DD5"/>
    <w:rsid w:val="00C93273"/>
    <w:rsid w:val="00C9357B"/>
    <w:rsid w:val="00C94CE7"/>
    <w:rsid w:val="00C95082"/>
    <w:rsid w:val="00C97A09"/>
    <w:rsid w:val="00CA0FD8"/>
    <w:rsid w:val="00CA14DB"/>
    <w:rsid w:val="00CA1E3A"/>
    <w:rsid w:val="00CA2DDA"/>
    <w:rsid w:val="00CA32AD"/>
    <w:rsid w:val="00CA49B7"/>
    <w:rsid w:val="00CA4F38"/>
    <w:rsid w:val="00CA51F7"/>
    <w:rsid w:val="00CA5788"/>
    <w:rsid w:val="00CA6801"/>
    <w:rsid w:val="00CA6FCD"/>
    <w:rsid w:val="00CA7A0C"/>
    <w:rsid w:val="00CB0664"/>
    <w:rsid w:val="00CB1D65"/>
    <w:rsid w:val="00CB3298"/>
    <w:rsid w:val="00CB38D8"/>
    <w:rsid w:val="00CB3A0A"/>
    <w:rsid w:val="00CB4C88"/>
    <w:rsid w:val="00CB520D"/>
    <w:rsid w:val="00CB529D"/>
    <w:rsid w:val="00CB53B6"/>
    <w:rsid w:val="00CB5EE6"/>
    <w:rsid w:val="00CB62E5"/>
    <w:rsid w:val="00CB735F"/>
    <w:rsid w:val="00CB78DE"/>
    <w:rsid w:val="00CB7ADD"/>
    <w:rsid w:val="00CC1204"/>
    <w:rsid w:val="00CC1BEC"/>
    <w:rsid w:val="00CC35D4"/>
    <w:rsid w:val="00CC3A98"/>
    <w:rsid w:val="00CC41EC"/>
    <w:rsid w:val="00CC4B20"/>
    <w:rsid w:val="00CC5026"/>
    <w:rsid w:val="00CC5437"/>
    <w:rsid w:val="00CC57E5"/>
    <w:rsid w:val="00CC592A"/>
    <w:rsid w:val="00CC5A10"/>
    <w:rsid w:val="00CC7771"/>
    <w:rsid w:val="00CC77F8"/>
    <w:rsid w:val="00CD0505"/>
    <w:rsid w:val="00CD0AA8"/>
    <w:rsid w:val="00CD162C"/>
    <w:rsid w:val="00CD29A5"/>
    <w:rsid w:val="00CD2A5F"/>
    <w:rsid w:val="00CD2E41"/>
    <w:rsid w:val="00CD4F5F"/>
    <w:rsid w:val="00CD4FE6"/>
    <w:rsid w:val="00CD6355"/>
    <w:rsid w:val="00CD6BD2"/>
    <w:rsid w:val="00CD6D9A"/>
    <w:rsid w:val="00CD6DDC"/>
    <w:rsid w:val="00CD7429"/>
    <w:rsid w:val="00CE012B"/>
    <w:rsid w:val="00CE0DD0"/>
    <w:rsid w:val="00CE164F"/>
    <w:rsid w:val="00CE2690"/>
    <w:rsid w:val="00CE298B"/>
    <w:rsid w:val="00CE2CA1"/>
    <w:rsid w:val="00CE3E80"/>
    <w:rsid w:val="00CE3FCA"/>
    <w:rsid w:val="00CE4308"/>
    <w:rsid w:val="00CE466A"/>
    <w:rsid w:val="00CE4945"/>
    <w:rsid w:val="00CE4D50"/>
    <w:rsid w:val="00CE6DFB"/>
    <w:rsid w:val="00CE731D"/>
    <w:rsid w:val="00CE7933"/>
    <w:rsid w:val="00CF0C5D"/>
    <w:rsid w:val="00CF1CA4"/>
    <w:rsid w:val="00CF2314"/>
    <w:rsid w:val="00CF2D83"/>
    <w:rsid w:val="00CF4912"/>
    <w:rsid w:val="00CF533D"/>
    <w:rsid w:val="00CF6379"/>
    <w:rsid w:val="00CF6934"/>
    <w:rsid w:val="00CF7A04"/>
    <w:rsid w:val="00CF7EC1"/>
    <w:rsid w:val="00D00004"/>
    <w:rsid w:val="00D005C5"/>
    <w:rsid w:val="00D00A65"/>
    <w:rsid w:val="00D010E0"/>
    <w:rsid w:val="00D01927"/>
    <w:rsid w:val="00D01954"/>
    <w:rsid w:val="00D01DAF"/>
    <w:rsid w:val="00D02035"/>
    <w:rsid w:val="00D0284B"/>
    <w:rsid w:val="00D02C0B"/>
    <w:rsid w:val="00D02DC6"/>
    <w:rsid w:val="00D0303D"/>
    <w:rsid w:val="00D03B81"/>
    <w:rsid w:val="00D03E94"/>
    <w:rsid w:val="00D0540A"/>
    <w:rsid w:val="00D05AE3"/>
    <w:rsid w:val="00D06DF7"/>
    <w:rsid w:val="00D0700D"/>
    <w:rsid w:val="00D104EF"/>
    <w:rsid w:val="00D114EC"/>
    <w:rsid w:val="00D119D2"/>
    <w:rsid w:val="00D1254D"/>
    <w:rsid w:val="00D12C56"/>
    <w:rsid w:val="00D13072"/>
    <w:rsid w:val="00D133A9"/>
    <w:rsid w:val="00D134B0"/>
    <w:rsid w:val="00D13671"/>
    <w:rsid w:val="00D138BF"/>
    <w:rsid w:val="00D138EB"/>
    <w:rsid w:val="00D14200"/>
    <w:rsid w:val="00D14686"/>
    <w:rsid w:val="00D14AFF"/>
    <w:rsid w:val="00D14DF3"/>
    <w:rsid w:val="00D14F76"/>
    <w:rsid w:val="00D15578"/>
    <w:rsid w:val="00D161EB"/>
    <w:rsid w:val="00D168B0"/>
    <w:rsid w:val="00D1693E"/>
    <w:rsid w:val="00D16F7E"/>
    <w:rsid w:val="00D173A3"/>
    <w:rsid w:val="00D20320"/>
    <w:rsid w:val="00D204FE"/>
    <w:rsid w:val="00D21350"/>
    <w:rsid w:val="00D22D1F"/>
    <w:rsid w:val="00D24682"/>
    <w:rsid w:val="00D2498C"/>
    <w:rsid w:val="00D254B1"/>
    <w:rsid w:val="00D26EB3"/>
    <w:rsid w:val="00D27032"/>
    <w:rsid w:val="00D27982"/>
    <w:rsid w:val="00D27E1C"/>
    <w:rsid w:val="00D3059A"/>
    <w:rsid w:val="00D315A0"/>
    <w:rsid w:val="00D3180B"/>
    <w:rsid w:val="00D31B1D"/>
    <w:rsid w:val="00D3202F"/>
    <w:rsid w:val="00D33A7C"/>
    <w:rsid w:val="00D35304"/>
    <w:rsid w:val="00D359A4"/>
    <w:rsid w:val="00D35E44"/>
    <w:rsid w:val="00D36A28"/>
    <w:rsid w:val="00D36DC2"/>
    <w:rsid w:val="00D37354"/>
    <w:rsid w:val="00D37C14"/>
    <w:rsid w:val="00D40046"/>
    <w:rsid w:val="00D40784"/>
    <w:rsid w:val="00D40A7A"/>
    <w:rsid w:val="00D416CC"/>
    <w:rsid w:val="00D41DAF"/>
    <w:rsid w:val="00D42839"/>
    <w:rsid w:val="00D42905"/>
    <w:rsid w:val="00D42CA0"/>
    <w:rsid w:val="00D43E09"/>
    <w:rsid w:val="00D43EC1"/>
    <w:rsid w:val="00D45434"/>
    <w:rsid w:val="00D473A6"/>
    <w:rsid w:val="00D47929"/>
    <w:rsid w:val="00D47B57"/>
    <w:rsid w:val="00D50568"/>
    <w:rsid w:val="00D5060A"/>
    <w:rsid w:val="00D51D63"/>
    <w:rsid w:val="00D520E2"/>
    <w:rsid w:val="00D52715"/>
    <w:rsid w:val="00D527DE"/>
    <w:rsid w:val="00D53960"/>
    <w:rsid w:val="00D54443"/>
    <w:rsid w:val="00D54717"/>
    <w:rsid w:val="00D54B9F"/>
    <w:rsid w:val="00D55985"/>
    <w:rsid w:val="00D56772"/>
    <w:rsid w:val="00D56ACA"/>
    <w:rsid w:val="00D56C0A"/>
    <w:rsid w:val="00D571D9"/>
    <w:rsid w:val="00D57B26"/>
    <w:rsid w:val="00D57C7B"/>
    <w:rsid w:val="00D615AA"/>
    <w:rsid w:val="00D62344"/>
    <w:rsid w:val="00D62590"/>
    <w:rsid w:val="00D6265B"/>
    <w:rsid w:val="00D6355A"/>
    <w:rsid w:val="00D63E26"/>
    <w:rsid w:val="00D63F4D"/>
    <w:rsid w:val="00D64D72"/>
    <w:rsid w:val="00D64DDB"/>
    <w:rsid w:val="00D66940"/>
    <w:rsid w:val="00D674B4"/>
    <w:rsid w:val="00D67937"/>
    <w:rsid w:val="00D7014A"/>
    <w:rsid w:val="00D70F35"/>
    <w:rsid w:val="00D72E34"/>
    <w:rsid w:val="00D730DF"/>
    <w:rsid w:val="00D73512"/>
    <w:rsid w:val="00D73CB6"/>
    <w:rsid w:val="00D74475"/>
    <w:rsid w:val="00D74D9A"/>
    <w:rsid w:val="00D75361"/>
    <w:rsid w:val="00D75F25"/>
    <w:rsid w:val="00D7743D"/>
    <w:rsid w:val="00D800AE"/>
    <w:rsid w:val="00D80762"/>
    <w:rsid w:val="00D80950"/>
    <w:rsid w:val="00D80A44"/>
    <w:rsid w:val="00D810F6"/>
    <w:rsid w:val="00D82007"/>
    <w:rsid w:val="00D82591"/>
    <w:rsid w:val="00D82DC0"/>
    <w:rsid w:val="00D83954"/>
    <w:rsid w:val="00D8398C"/>
    <w:rsid w:val="00D83AD8"/>
    <w:rsid w:val="00D85593"/>
    <w:rsid w:val="00D8732C"/>
    <w:rsid w:val="00D90553"/>
    <w:rsid w:val="00D91349"/>
    <w:rsid w:val="00D9292A"/>
    <w:rsid w:val="00D92DC7"/>
    <w:rsid w:val="00D93050"/>
    <w:rsid w:val="00D937C8"/>
    <w:rsid w:val="00D954F8"/>
    <w:rsid w:val="00D96B5E"/>
    <w:rsid w:val="00D96F55"/>
    <w:rsid w:val="00D975B3"/>
    <w:rsid w:val="00D97E1C"/>
    <w:rsid w:val="00DA061A"/>
    <w:rsid w:val="00DA0664"/>
    <w:rsid w:val="00DA0673"/>
    <w:rsid w:val="00DA078A"/>
    <w:rsid w:val="00DA1388"/>
    <w:rsid w:val="00DA2E75"/>
    <w:rsid w:val="00DA2EA1"/>
    <w:rsid w:val="00DA3469"/>
    <w:rsid w:val="00DA3512"/>
    <w:rsid w:val="00DA36AF"/>
    <w:rsid w:val="00DA47CE"/>
    <w:rsid w:val="00DA499C"/>
    <w:rsid w:val="00DA4A9C"/>
    <w:rsid w:val="00DA4ED5"/>
    <w:rsid w:val="00DA6616"/>
    <w:rsid w:val="00DA673B"/>
    <w:rsid w:val="00DA6A97"/>
    <w:rsid w:val="00DA6EEF"/>
    <w:rsid w:val="00DA764B"/>
    <w:rsid w:val="00DB0C7A"/>
    <w:rsid w:val="00DB104F"/>
    <w:rsid w:val="00DB261C"/>
    <w:rsid w:val="00DB26E9"/>
    <w:rsid w:val="00DB400E"/>
    <w:rsid w:val="00DB43A7"/>
    <w:rsid w:val="00DB4674"/>
    <w:rsid w:val="00DB5B0A"/>
    <w:rsid w:val="00DB5F1F"/>
    <w:rsid w:val="00DB6B4B"/>
    <w:rsid w:val="00DB6DC2"/>
    <w:rsid w:val="00DB6E85"/>
    <w:rsid w:val="00DB766A"/>
    <w:rsid w:val="00DB7804"/>
    <w:rsid w:val="00DB78D9"/>
    <w:rsid w:val="00DC0D17"/>
    <w:rsid w:val="00DC1836"/>
    <w:rsid w:val="00DC1963"/>
    <w:rsid w:val="00DC1A39"/>
    <w:rsid w:val="00DC29B3"/>
    <w:rsid w:val="00DC2A87"/>
    <w:rsid w:val="00DC2AD3"/>
    <w:rsid w:val="00DC4049"/>
    <w:rsid w:val="00DC4997"/>
    <w:rsid w:val="00DC6BDE"/>
    <w:rsid w:val="00DC6F16"/>
    <w:rsid w:val="00DC76F2"/>
    <w:rsid w:val="00DC7B84"/>
    <w:rsid w:val="00DC7F49"/>
    <w:rsid w:val="00DD0164"/>
    <w:rsid w:val="00DD09F8"/>
    <w:rsid w:val="00DD0D9E"/>
    <w:rsid w:val="00DD1DF3"/>
    <w:rsid w:val="00DD2912"/>
    <w:rsid w:val="00DD2FEF"/>
    <w:rsid w:val="00DD354A"/>
    <w:rsid w:val="00DD3B91"/>
    <w:rsid w:val="00DD4844"/>
    <w:rsid w:val="00DD4CA3"/>
    <w:rsid w:val="00DD4D48"/>
    <w:rsid w:val="00DD5F9B"/>
    <w:rsid w:val="00DE0599"/>
    <w:rsid w:val="00DE16A2"/>
    <w:rsid w:val="00DE2AA8"/>
    <w:rsid w:val="00DE3F6C"/>
    <w:rsid w:val="00DE6341"/>
    <w:rsid w:val="00DE6C73"/>
    <w:rsid w:val="00DE6D55"/>
    <w:rsid w:val="00DF0198"/>
    <w:rsid w:val="00DF0A63"/>
    <w:rsid w:val="00DF0CC7"/>
    <w:rsid w:val="00DF0DB3"/>
    <w:rsid w:val="00DF1BEE"/>
    <w:rsid w:val="00DF25BA"/>
    <w:rsid w:val="00DF3583"/>
    <w:rsid w:val="00DF5533"/>
    <w:rsid w:val="00DF5671"/>
    <w:rsid w:val="00DF6837"/>
    <w:rsid w:val="00DF7637"/>
    <w:rsid w:val="00DF7CFB"/>
    <w:rsid w:val="00E02458"/>
    <w:rsid w:val="00E03B6C"/>
    <w:rsid w:val="00E03F13"/>
    <w:rsid w:val="00E042EB"/>
    <w:rsid w:val="00E04BBA"/>
    <w:rsid w:val="00E04D70"/>
    <w:rsid w:val="00E05CE8"/>
    <w:rsid w:val="00E06728"/>
    <w:rsid w:val="00E06BCE"/>
    <w:rsid w:val="00E06D52"/>
    <w:rsid w:val="00E075BD"/>
    <w:rsid w:val="00E078E3"/>
    <w:rsid w:val="00E10382"/>
    <w:rsid w:val="00E1038F"/>
    <w:rsid w:val="00E117E4"/>
    <w:rsid w:val="00E1246B"/>
    <w:rsid w:val="00E12C49"/>
    <w:rsid w:val="00E13561"/>
    <w:rsid w:val="00E13ACB"/>
    <w:rsid w:val="00E13F04"/>
    <w:rsid w:val="00E14039"/>
    <w:rsid w:val="00E14059"/>
    <w:rsid w:val="00E1484D"/>
    <w:rsid w:val="00E1689D"/>
    <w:rsid w:val="00E16E48"/>
    <w:rsid w:val="00E17478"/>
    <w:rsid w:val="00E2170B"/>
    <w:rsid w:val="00E21759"/>
    <w:rsid w:val="00E21E72"/>
    <w:rsid w:val="00E22224"/>
    <w:rsid w:val="00E223ED"/>
    <w:rsid w:val="00E2265A"/>
    <w:rsid w:val="00E229BC"/>
    <w:rsid w:val="00E22C3D"/>
    <w:rsid w:val="00E23201"/>
    <w:rsid w:val="00E232CC"/>
    <w:rsid w:val="00E23309"/>
    <w:rsid w:val="00E246EC"/>
    <w:rsid w:val="00E24AF6"/>
    <w:rsid w:val="00E25457"/>
    <w:rsid w:val="00E25E09"/>
    <w:rsid w:val="00E25F7A"/>
    <w:rsid w:val="00E27920"/>
    <w:rsid w:val="00E316B4"/>
    <w:rsid w:val="00E31A86"/>
    <w:rsid w:val="00E31E13"/>
    <w:rsid w:val="00E31F6A"/>
    <w:rsid w:val="00E321D0"/>
    <w:rsid w:val="00E32B02"/>
    <w:rsid w:val="00E32C1C"/>
    <w:rsid w:val="00E32DC9"/>
    <w:rsid w:val="00E33075"/>
    <w:rsid w:val="00E35299"/>
    <w:rsid w:val="00E352F4"/>
    <w:rsid w:val="00E353C6"/>
    <w:rsid w:val="00E36BC5"/>
    <w:rsid w:val="00E36FE1"/>
    <w:rsid w:val="00E370B0"/>
    <w:rsid w:val="00E37609"/>
    <w:rsid w:val="00E37683"/>
    <w:rsid w:val="00E40255"/>
    <w:rsid w:val="00E40A4A"/>
    <w:rsid w:val="00E40D1B"/>
    <w:rsid w:val="00E413D9"/>
    <w:rsid w:val="00E43138"/>
    <w:rsid w:val="00E43B64"/>
    <w:rsid w:val="00E445AD"/>
    <w:rsid w:val="00E45302"/>
    <w:rsid w:val="00E4595A"/>
    <w:rsid w:val="00E45AB2"/>
    <w:rsid w:val="00E46054"/>
    <w:rsid w:val="00E46914"/>
    <w:rsid w:val="00E50442"/>
    <w:rsid w:val="00E50736"/>
    <w:rsid w:val="00E50BAD"/>
    <w:rsid w:val="00E50D04"/>
    <w:rsid w:val="00E51675"/>
    <w:rsid w:val="00E51CA0"/>
    <w:rsid w:val="00E5409D"/>
    <w:rsid w:val="00E54273"/>
    <w:rsid w:val="00E55545"/>
    <w:rsid w:val="00E55581"/>
    <w:rsid w:val="00E571CC"/>
    <w:rsid w:val="00E5797F"/>
    <w:rsid w:val="00E57A89"/>
    <w:rsid w:val="00E60203"/>
    <w:rsid w:val="00E6104F"/>
    <w:rsid w:val="00E61C32"/>
    <w:rsid w:val="00E620F8"/>
    <w:rsid w:val="00E64671"/>
    <w:rsid w:val="00E6480C"/>
    <w:rsid w:val="00E6490A"/>
    <w:rsid w:val="00E64DBE"/>
    <w:rsid w:val="00E656D0"/>
    <w:rsid w:val="00E65B09"/>
    <w:rsid w:val="00E661F9"/>
    <w:rsid w:val="00E6771F"/>
    <w:rsid w:val="00E70476"/>
    <w:rsid w:val="00E70906"/>
    <w:rsid w:val="00E70DE7"/>
    <w:rsid w:val="00E70E98"/>
    <w:rsid w:val="00E70F30"/>
    <w:rsid w:val="00E713B1"/>
    <w:rsid w:val="00E71529"/>
    <w:rsid w:val="00E72784"/>
    <w:rsid w:val="00E7444D"/>
    <w:rsid w:val="00E750D3"/>
    <w:rsid w:val="00E75832"/>
    <w:rsid w:val="00E75AED"/>
    <w:rsid w:val="00E75F4A"/>
    <w:rsid w:val="00E75FB6"/>
    <w:rsid w:val="00E76297"/>
    <w:rsid w:val="00E76B8B"/>
    <w:rsid w:val="00E76CFC"/>
    <w:rsid w:val="00E77398"/>
    <w:rsid w:val="00E77F23"/>
    <w:rsid w:val="00E81945"/>
    <w:rsid w:val="00E8419A"/>
    <w:rsid w:val="00E841E6"/>
    <w:rsid w:val="00E852F6"/>
    <w:rsid w:val="00E85B42"/>
    <w:rsid w:val="00E86172"/>
    <w:rsid w:val="00E869CF"/>
    <w:rsid w:val="00E87B16"/>
    <w:rsid w:val="00E90653"/>
    <w:rsid w:val="00E908A0"/>
    <w:rsid w:val="00E911A9"/>
    <w:rsid w:val="00E92141"/>
    <w:rsid w:val="00E93260"/>
    <w:rsid w:val="00E93DDE"/>
    <w:rsid w:val="00E94861"/>
    <w:rsid w:val="00E9608F"/>
    <w:rsid w:val="00E96CA8"/>
    <w:rsid w:val="00E97E6B"/>
    <w:rsid w:val="00EA092B"/>
    <w:rsid w:val="00EA0932"/>
    <w:rsid w:val="00EA0CC1"/>
    <w:rsid w:val="00EA2151"/>
    <w:rsid w:val="00EA222F"/>
    <w:rsid w:val="00EA2962"/>
    <w:rsid w:val="00EA3085"/>
    <w:rsid w:val="00EA3165"/>
    <w:rsid w:val="00EA4F8F"/>
    <w:rsid w:val="00EA5C0B"/>
    <w:rsid w:val="00EA619B"/>
    <w:rsid w:val="00EA62E8"/>
    <w:rsid w:val="00EA6BDD"/>
    <w:rsid w:val="00EA72F3"/>
    <w:rsid w:val="00EA793C"/>
    <w:rsid w:val="00EA7BFF"/>
    <w:rsid w:val="00EA7C7F"/>
    <w:rsid w:val="00EA7FD8"/>
    <w:rsid w:val="00EB010C"/>
    <w:rsid w:val="00EB148C"/>
    <w:rsid w:val="00EB262A"/>
    <w:rsid w:val="00EB27A6"/>
    <w:rsid w:val="00EB4514"/>
    <w:rsid w:val="00EB5591"/>
    <w:rsid w:val="00EB72DE"/>
    <w:rsid w:val="00EB76DD"/>
    <w:rsid w:val="00EB7ABE"/>
    <w:rsid w:val="00EB7C82"/>
    <w:rsid w:val="00EC031A"/>
    <w:rsid w:val="00EC082F"/>
    <w:rsid w:val="00EC0893"/>
    <w:rsid w:val="00EC0FA0"/>
    <w:rsid w:val="00EC1456"/>
    <w:rsid w:val="00EC1C20"/>
    <w:rsid w:val="00EC2B0A"/>
    <w:rsid w:val="00EC31D6"/>
    <w:rsid w:val="00EC31DA"/>
    <w:rsid w:val="00EC34D9"/>
    <w:rsid w:val="00EC48AD"/>
    <w:rsid w:val="00EC4A97"/>
    <w:rsid w:val="00EC4EE3"/>
    <w:rsid w:val="00EC70F8"/>
    <w:rsid w:val="00EC73DF"/>
    <w:rsid w:val="00ED07FA"/>
    <w:rsid w:val="00ED2906"/>
    <w:rsid w:val="00ED2ABB"/>
    <w:rsid w:val="00ED2B9C"/>
    <w:rsid w:val="00ED46C2"/>
    <w:rsid w:val="00ED50D6"/>
    <w:rsid w:val="00ED5786"/>
    <w:rsid w:val="00ED67E0"/>
    <w:rsid w:val="00ED7C6D"/>
    <w:rsid w:val="00EE0B28"/>
    <w:rsid w:val="00EE18E6"/>
    <w:rsid w:val="00EE1B18"/>
    <w:rsid w:val="00EE1C2E"/>
    <w:rsid w:val="00EE1D8F"/>
    <w:rsid w:val="00EE1F52"/>
    <w:rsid w:val="00EE21F9"/>
    <w:rsid w:val="00EE273D"/>
    <w:rsid w:val="00EE3B6F"/>
    <w:rsid w:val="00EE48DB"/>
    <w:rsid w:val="00EE4BC5"/>
    <w:rsid w:val="00EE4BC8"/>
    <w:rsid w:val="00EE4E5C"/>
    <w:rsid w:val="00EE58A1"/>
    <w:rsid w:val="00EE6613"/>
    <w:rsid w:val="00EE672D"/>
    <w:rsid w:val="00EE7114"/>
    <w:rsid w:val="00EE7423"/>
    <w:rsid w:val="00EE753B"/>
    <w:rsid w:val="00EE7F72"/>
    <w:rsid w:val="00EF0570"/>
    <w:rsid w:val="00EF169B"/>
    <w:rsid w:val="00EF1B24"/>
    <w:rsid w:val="00EF2172"/>
    <w:rsid w:val="00EF2444"/>
    <w:rsid w:val="00EF3DEC"/>
    <w:rsid w:val="00EF47D6"/>
    <w:rsid w:val="00EF4E92"/>
    <w:rsid w:val="00EF6C77"/>
    <w:rsid w:val="00EF6E67"/>
    <w:rsid w:val="00EF72FE"/>
    <w:rsid w:val="00EF771F"/>
    <w:rsid w:val="00F01DDA"/>
    <w:rsid w:val="00F033BC"/>
    <w:rsid w:val="00F03ADF"/>
    <w:rsid w:val="00F045E1"/>
    <w:rsid w:val="00F046B7"/>
    <w:rsid w:val="00F04930"/>
    <w:rsid w:val="00F05420"/>
    <w:rsid w:val="00F0728C"/>
    <w:rsid w:val="00F1003A"/>
    <w:rsid w:val="00F103DF"/>
    <w:rsid w:val="00F1267D"/>
    <w:rsid w:val="00F12F5C"/>
    <w:rsid w:val="00F13E2C"/>
    <w:rsid w:val="00F15953"/>
    <w:rsid w:val="00F15EC6"/>
    <w:rsid w:val="00F15F8B"/>
    <w:rsid w:val="00F16344"/>
    <w:rsid w:val="00F17151"/>
    <w:rsid w:val="00F173C6"/>
    <w:rsid w:val="00F174FC"/>
    <w:rsid w:val="00F17A29"/>
    <w:rsid w:val="00F17C1D"/>
    <w:rsid w:val="00F2029D"/>
    <w:rsid w:val="00F206CE"/>
    <w:rsid w:val="00F208A0"/>
    <w:rsid w:val="00F20F28"/>
    <w:rsid w:val="00F21A83"/>
    <w:rsid w:val="00F220DE"/>
    <w:rsid w:val="00F229DF"/>
    <w:rsid w:val="00F2311C"/>
    <w:rsid w:val="00F243A8"/>
    <w:rsid w:val="00F25410"/>
    <w:rsid w:val="00F25A5C"/>
    <w:rsid w:val="00F260A0"/>
    <w:rsid w:val="00F264D9"/>
    <w:rsid w:val="00F268A1"/>
    <w:rsid w:val="00F26CD0"/>
    <w:rsid w:val="00F26F61"/>
    <w:rsid w:val="00F271F5"/>
    <w:rsid w:val="00F27FD9"/>
    <w:rsid w:val="00F304FD"/>
    <w:rsid w:val="00F30B02"/>
    <w:rsid w:val="00F3130E"/>
    <w:rsid w:val="00F32365"/>
    <w:rsid w:val="00F3256A"/>
    <w:rsid w:val="00F33211"/>
    <w:rsid w:val="00F333DC"/>
    <w:rsid w:val="00F33423"/>
    <w:rsid w:val="00F33C03"/>
    <w:rsid w:val="00F3565D"/>
    <w:rsid w:val="00F36471"/>
    <w:rsid w:val="00F365B0"/>
    <w:rsid w:val="00F3729C"/>
    <w:rsid w:val="00F404EB"/>
    <w:rsid w:val="00F407B6"/>
    <w:rsid w:val="00F40C42"/>
    <w:rsid w:val="00F41795"/>
    <w:rsid w:val="00F4191D"/>
    <w:rsid w:val="00F424BB"/>
    <w:rsid w:val="00F42891"/>
    <w:rsid w:val="00F42CD7"/>
    <w:rsid w:val="00F42CE6"/>
    <w:rsid w:val="00F43B9C"/>
    <w:rsid w:val="00F44EC3"/>
    <w:rsid w:val="00F45FBE"/>
    <w:rsid w:val="00F46361"/>
    <w:rsid w:val="00F47995"/>
    <w:rsid w:val="00F47D1B"/>
    <w:rsid w:val="00F5056D"/>
    <w:rsid w:val="00F50BEB"/>
    <w:rsid w:val="00F50C38"/>
    <w:rsid w:val="00F510D7"/>
    <w:rsid w:val="00F5111D"/>
    <w:rsid w:val="00F512F1"/>
    <w:rsid w:val="00F517F3"/>
    <w:rsid w:val="00F53361"/>
    <w:rsid w:val="00F53BEF"/>
    <w:rsid w:val="00F53EF6"/>
    <w:rsid w:val="00F5529C"/>
    <w:rsid w:val="00F5603F"/>
    <w:rsid w:val="00F569B9"/>
    <w:rsid w:val="00F57ADE"/>
    <w:rsid w:val="00F6026C"/>
    <w:rsid w:val="00F60857"/>
    <w:rsid w:val="00F6095B"/>
    <w:rsid w:val="00F61141"/>
    <w:rsid w:val="00F612A1"/>
    <w:rsid w:val="00F62989"/>
    <w:rsid w:val="00F63574"/>
    <w:rsid w:val="00F63A88"/>
    <w:rsid w:val="00F63A94"/>
    <w:rsid w:val="00F64030"/>
    <w:rsid w:val="00F64040"/>
    <w:rsid w:val="00F65113"/>
    <w:rsid w:val="00F65833"/>
    <w:rsid w:val="00F663D6"/>
    <w:rsid w:val="00F668FC"/>
    <w:rsid w:val="00F66D02"/>
    <w:rsid w:val="00F66EBA"/>
    <w:rsid w:val="00F6789D"/>
    <w:rsid w:val="00F704D7"/>
    <w:rsid w:val="00F70C50"/>
    <w:rsid w:val="00F70E18"/>
    <w:rsid w:val="00F7118D"/>
    <w:rsid w:val="00F71E27"/>
    <w:rsid w:val="00F72D10"/>
    <w:rsid w:val="00F73E95"/>
    <w:rsid w:val="00F74DA3"/>
    <w:rsid w:val="00F7537F"/>
    <w:rsid w:val="00F757C7"/>
    <w:rsid w:val="00F77CDA"/>
    <w:rsid w:val="00F77F7A"/>
    <w:rsid w:val="00F80956"/>
    <w:rsid w:val="00F80ACB"/>
    <w:rsid w:val="00F80C6E"/>
    <w:rsid w:val="00F8183C"/>
    <w:rsid w:val="00F8224E"/>
    <w:rsid w:val="00F82D5E"/>
    <w:rsid w:val="00F8354F"/>
    <w:rsid w:val="00F83BD2"/>
    <w:rsid w:val="00F84310"/>
    <w:rsid w:val="00F8471A"/>
    <w:rsid w:val="00F864FC"/>
    <w:rsid w:val="00F867AD"/>
    <w:rsid w:val="00F90B9A"/>
    <w:rsid w:val="00F90E16"/>
    <w:rsid w:val="00F9146C"/>
    <w:rsid w:val="00F91522"/>
    <w:rsid w:val="00F9170C"/>
    <w:rsid w:val="00F91E82"/>
    <w:rsid w:val="00F9283E"/>
    <w:rsid w:val="00F92FD3"/>
    <w:rsid w:val="00F930D2"/>
    <w:rsid w:val="00F93D5A"/>
    <w:rsid w:val="00F94645"/>
    <w:rsid w:val="00F95BF4"/>
    <w:rsid w:val="00F95E96"/>
    <w:rsid w:val="00F95FDF"/>
    <w:rsid w:val="00F961CF"/>
    <w:rsid w:val="00F964B7"/>
    <w:rsid w:val="00F96A8A"/>
    <w:rsid w:val="00F96A8C"/>
    <w:rsid w:val="00F9759C"/>
    <w:rsid w:val="00F97AD4"/>
    <w:rsid w:val="00FA0195"/>
    <w:rsid w:val="00FA028A"/>
    <w:rsid w:val="00FA058E"/>
    <w:rsid w:val="00FA2A6B"/>
    <w:rsid w:val="00FA490D"/>
    <w:rsid w:val="00FA50B7"/>
    <w:rsid w:val="00FA55B2"/>
    <w:rsid w:val="00FA588D"/>
    <w:rsid w:val="00FA5B0D"/>
    <w:rsid w:val="00FA5C07"/>
    <w:rsid w:val="00FA69F3"/>
    <w:rsid w:val="00FA76A3"/>
    <w:rsid w:val="00FA78B7"/>
    <w:rsid w:val="00FA7AAF"/>
    <w:rsid w:val="00FB06AE"/>
    <w:rsid w:val="00FB124C"/>
    <w:rsid w:val="00FB193D"/>
    <w:rsid w:val="00FB2088"/>
    <w:rsid w:val="00FB30A4"/>
    <w:rsid w:val="00FB3CE8"/>
    <w:rsid w:val="00FB47F0"/>
    <w:rsid w:val="00FB74D6"/>
    <w:rsid w:val="00FB7BE2"/>
    <w:rsid w:val="00FC06E1"/>
    <w:rsid w:val="00FC09DF"/>
    <w:rsid w:val="00FC1308"/>
    <w:rsid w:val="00FC1969"/>
    <w:rsid w:val="00FC1BDE"/>
    <w:rsid w:val="00FC1D9F"/>
    <w:rsid w:val="00FC208D"/>
    <w:rsid w:val="00FC2618"/>
    <w:rsid w:val="00FC2A61"/>
    <w:rsid w:val="00FC2F45"/>
    <w:rsid w:val="00FC3130"/>
    <w:rsid w:val="00FC3AC4"/>
    <w:rsid w:val="00FC3B75"/>
    <w:rsid w:val="00FC4AFE"/>
    <w:rsid w:val="00FC4B55"/>
    <w:rsid w:val="00FC4C17"/>
    <w:rsid w:val="00FC55DB"/>
    <w:rsid w:val="00FC662F"/>
    <w:rsid w:val="00FC668E"/>
    <w:rsid w:val="00FC693F"/>
    <w:rsid w:val="00FC6B15"/>
    <w:rsid w:val="00FC7453"/>
    <w:rsid w:val="00FC7DEE"/>
    <w:rsid w:val="00FD00DD"/>
    <w:rsid w:val="00FD0516"/>
    <w:rsid w:val="00FD0ED6"/>
    <w:rsid w:val="00FD1039"/>
    <w:rsid w:val="00FD12EB"/>
    <w:rsid w:val="00FD2B7E"/>
    <w:rsid w:val="00FD2CCD"/>
    <w:rsid w:val="00FD2E80"/>
    <w:rsid w:val="00FD3AE6"/>
    <w:rsid w:val="00FD4501"/>
    <w:rsid w:val="00FD46DF"/>
    <w:rsid w:val="00FD5236"/>
    <w:rsid w:val="00FD6C06"/>
    <w:rsid w:val="00FD750A"/>
    <w:rsid w:val="00FD7B95"/>
    <w:rsid w:val="00FE0D11"/>
    <w:rsid w:val="00FE0E66"/>
    <w:rsid w:val="00FE2946"/>
    <w:rsid w:val="00FE2C63"/>
    <w:rsid w:val="00FE2CD0"/>
    <w:rsid w:val="00FE319E"/>
    <w:rsid w:val="00FE3891"/>
    <w:rsid w:val="00FE3AAB"/>
    <w:rsid w:val="00FE3C99"/>
    <w:rsid w:val="00FE41B6"/>
    <w:rsid w:val="00FE470F"/>
    <w:rsid w:val="00FE5D3F"/>
    <w:rsid w:val="00FE62B4"/>
    <w:rsid w:val="00FE64AE"/>
    <w:rsid w:val="00FE64E5"/>
    <w:rsid w:val="00FE693A"/>
    <w:rsid w:val="00FE6EC9"/>
    <w:rsid w:val="00FE6F99"/>
    <w:rsid w:val="00FE73B2"/>
    <w:rsid w:val="00FE74D7"/>
    <w:rsid w:val="00FE7A4C"/>
    <w:rsid w:val="00FF01F4"/>
    <w:rsid w:val="00FF0F26"/>
    <w:rsid w:val="00FF0F37"/>
    <w:rsid w:val="00FF1C22"/>
    <w:rsid w:val="00FF316A"/>
    <w:rsid w:val="00FF3FC2"/>
    <w:rsid w:val="00FF45D3"/>
    <w:rsid w:val="00FF494C"/>
    <w:rsid w:val="00FF4DBF"/>
    <w:rsid w:val="00FF4F32"/>
    <w:rsid w:val="00FF5023"/>
    <w:rsid w:val="00FF59AE"/>
    <w:rsid w:val="00FF5A4C"/>
    <w:rsid w:val="00FF6876"/>
    <w:rsid w:val="00FF6B02"/>
    <w:rsid w:val="00FF6E19"/>
    <w:rsid w:val="00FF6EF4"/>
    <w:rsid w:val="00FF7030"/>
    <w:rsid w:val="00FF764A"/>
    <w:rsid w:val="03018A52"/>
    <w:rsid w:val="0343D89F"/>
    <w:rsid w:val="042BB17C"/>
    <w:rsid w:val="043EE5D4"/>
    <w:rsid w:val="06124EC6"/>
    <w:rsid w:val="0727BBB2"/>
    <w:rsid w:val="074026EC"/>
    <w:rsid w:val="0842E756"/>
    <w:rsid w:val="087AE575"/>
    <w:rsid w:val="0A99B1FD"/>
    <w:rsid w:val="0AECEAAC"/>
    <w:rsid w:val="0B6D5423"/>
    <w:rsid w:val="0C4C0EE7"/>
    <w:rsid w:val="0CCDB0BC"/>
    <w:rsid w:val="0E6E0265"/>
    <w:rsid w:val="0EA88189"/>
    <w:rsid w:val="0F1FB878"/>
    <w:rsid w:val="10AD919D"/>
    <w:rsid w:val="12101C6B"/>
    <w:rsid w:val="123888B5"/>
    <w:rsid w:val="13DA7EE0"/>
    <w:rsid w:val="13E031AA"/>
    <w:rsid w:val="149F931A"/>
    <w:rsid w:val="15ABEF19"/>
    <w:rsid w:val="1812A01E"/>
    <w:rsid w:val="1893EA5D"/>
    <w:rsid w:val="18C41DC6"/>
    <w:rsid w:val="18D94BDD"/>
    <w:rsid w:val="1984623B"/>
    <w:rsid w:val="19C0E389"/>
    <w:rsid w:val="1AAE0715"/>
    <w:rsid w:val="1AF04B53"/>
    <w:rsid w:val="1B43FEF1"/>
    <w:rsid w:val="1CE3CC2F"/>
    <w:rsid w:val="1D3285D2"/>
    <w:rsid w:val="1D5CB4B1"/>
    <w:rsid w:val="1D74EFEB"/>
    <w:rsid w:val="20BE47DF"/>
    <w:rsid w:val="21994291"/>
    <w:rsid w:val="234CCCDD"/>
    <w:rsid w:val="239A32AF"/>
    <w:rsid w:val="23D32588"/>
    <w:rsid w:val="24827C7F"/>
    <w:rsid w:val="24D821B5"/>
    <w:rsid w:val="25383B4B"/>
    <w:rsid w:val="25AEB431"/>
    <w:rsid w:val="2627DF37"/>
    <w:rsid w:val="2655B2EB"/>
    <w:rsid w:val="26B42941"/>
    <w:rsid w:val="26D95BDA"/>
    <w:rsid w:val="277045BD"/>
    <w:rsid w:val="277E7B98"/>
    <w:rsid w:val="28AB408C"/>
    <w:rsid w:val="28E80197"/>
    <w:rsid w:val="291CB5AF"/>
    <w:rsid w:val="2A436E76"/>
    <w:rsid w:val="2B4459E2"/>
    <w:rsid w:val="2C1E7685"/>
    <w:rsid w:val="2C4F47D2"/>
    <w:rsid w:val="2CD393E2"/>
    <w:rsid w:val="2CDAA7E3"/>
    <w:rsid w:val="2CF48DC3"/>
    <w:rsid w:val="2D20F11A"/>
    <w:rsid w:val="2E80D28F"/>
    <w:rsid w:val="2F7DF79C"/>
    <w:rsid w:val="2FD93B97"/>
    <w:rsid w:val="305A6109"/>
    <w:rsid w:val="30FD54E1"/>
    <w:rsid w:val="3138EEEA"/>
    <w:rsid w:val="31A749BD"/>
    <w:rsid w:val="31B97300"/>
    <w:rsid w:val="324C17B2"/>
    <w:rsid w:val="33F78492"/>
    <w:rsid w:val="34811007"/>
    <w:rsid w:val="34D1D404"/>
    <w:rsid w:val="350B7344"/>
    <w:rsid w:val="35662147"/>
    <w:rsid w:val="36EF83E4"/>
    <w:rsid w:val="37037CAF"/>
    <w:rsid w:val="38A87B06"/>
    <w:rsid w:val="38EB8324"/>
    <w:rsid w:val="3AF89E76"/>
    <w:rsid w:val="3C656289"/>
    <w:rsid w:val="3E1680DE"/>
    <w:rsid w:val="3F2D113B"/>
    <w:rsid w:val="3F8694D4"/>
    <w:rsid w:val="4056E91F"/>
    <w:rsid w:val="419861B1"/>
    <w:rsid w:val="419C3C7B"/>
    <w:rsid w:val="42730E2F"/>
    <w:rsid w:val="42FA5ECA"/>
    <w:rsid w:val="430C9E19"/>
    <w:rsid w:val="4496F387"/>
    <w:rsid w:val="44FCF235"/>
    <w:rsid w:val="45EACDD5"/>
    <w:rsid w:val="47137D83"/>
    <w:rsid w:val="4740C5A1"/>
    <w:rsid w:val="475AB4C4"/>
    <w:rsid w:val="477F63C8"/>
    <w:rsid w:val="481F0235"/>
    <w:rsid w:val="498FDFA9"/>
    <w:rsid w:val="49D43EF5"/>
    <w:rsid w:val="4C071BC5"/>
    <w:rsid w:val="4CFA477E"/>
    <w:rsid w:val="4D0839A4"/>
    <w:rsid w:val="4D6CCEF6"/>
    <w:rsid w:val="4DEA5646"/>
    <w:rsid w:val="4E3C05E5"/>
    <w:rsid w:val="4F61D5C3"/>
    <w:rsid w:val="4FD388A6"/>
    <w:rsid w:val="5243B5D6"/>
    <w:rsid w:val="5283F1F2"/>
    <w:rsid w:val="5370A998"/>
    <w:rsid w:val="53FFF8BE"/>
    <w:rsid w:val="541F8CEC"/>
    <w:rsid w:val="54EE32D9"/>
    <w:rsid w:val="55937913"/>
    <w:rsid w:val="5597AF73"/>
    <w:rsid w:val="578034BA"/>
    <w:rsid w:val="5811649B"/>
    <w:rsid w:val="582D3CEA"/>
    <w:rsid w:val="58B59DF7"/>
    <w:rsid w:val="592CEFAD"/>
    <w:rsid w:val="5950372D"/>
    <w:rsid w:val="5A5A34B3"/>
    <w:rsid w:val="5A95ABC4"/>
    <w:rsid w:val="5AD32D21"/>
    <w:rsid w:val="5B070CEC"/>
    <w:rsid w:val="5B225CC7"/>
    <w:rsid w:val="5C40F551"/>
    <w:rsid w:val="5D21291A"/>
    <w:rsid w:val="5D2589C5"/>
    <w:rsid w:val="5D4812EF"/>
    <w:rsid w:val="5D504097"/>
    <w:rsid w:val="5D607F5A"/>
    <w:rsid w:val="5F0E0AAD"/>
    <w:rsid w:val="62D69CFB"/>
    <w:rsid w:val="63B93FE0"/>
    <w:rsid w:val="64A0D64E"/>
    <w:rsid w:val="64D43923"/>
    <w:rsid w:val="670601EF"/>
    <w:rsid w:val="68351CCF"/>
    <w:rsid w:val="68B54E8F"/>
    <w:rsid w:val="68BD9900"/>
    <w:rsid w:val="69847574"/>
    <w:rsid w:val="6D313387"/>
    <w:rsid w:val="6D47307F"/>
    <w:rsid w:val="6D6BF927"/>
    <w:rsid w:val="6E077E5E"/>
    <w:rsid w:val="6E76CBE0"/>
    <w:rsid w:val="6F32D11A"/>
    <w:rsid w:val="6FBD1C6B"/>
    <w:rsid w:val="71CF5E8B"/>
    <w:rsid w:val="72008EDB"/>
    <w:rsid w:val="7309B187"/>
    <w:rsid w:val="7313776C"/>
    <w:rsid w:val="740FD238"/>
    <w:rsid w:val="7430DD4C"/>
    <w:rsid w:val="74B2A5B3"/>
    <w:rsid w:val="7584B8EB"/>
    <w:rsid w:val="759376D0"/>
    <w:rsid w:val="76056CA8"/>
    <w:rsid w:val="76133598"/>
    <w:rsid w:val="7614FBB0"/>
    <w:rsid w:val="76BA7CCF"/>
    <w:rsid w:val="771AE91D"/>
    <w:rsid w:val="77A41929"/>
    <w:rsid w:val="77B2CE3C"/>
    <w:rsid w:val="78781EC4"/>
    <w:rsid w:val="79572928"/>
    <w:rsid w:val="7BE5D359"/>
    <w:rsid w:val="7D7DD733"/>
    <w:rsid w:val="7DD8F46C"/>
    <w:rsid w:val="7DE93280"/>
    <w:rsid w:val="7EEA284B"/>
    <w:rsid w:val="7FB745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3222E"/>
  <w15:docId w15:val="{44A3795C-3692-4FD2-B5B6-D7FFEC34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Arial"/>
        <w:sz w:val="22"/>
        <w:szCs w:val="22"/>
        <w:lang w:val="en-US"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FD"/>
    <w:pPr>
      <w:suppressAutoHyphens/>
    </w:pPr>
  </w:style>
  <w:style w:type="paragraph" w:styleId="Heading1">
    <w:name w:val="heading 1"/>
    <w:basedOn w:val="Normal"/>
    <w:next w:val="Normal"/>
    <w:link w:val="Heading1Char"/>
    <w:uiPriority w:val="9"/>
    <w:qFormat/>
    <w:rsid w:val="006F5DFD"/>
    <w:pPr>
      <w:keepNext/>
      <w:keepLines/>
      <w:spacing w:before="480" w:after="0"/>
      <w:outlineLvl w:val="0"/>
    </w:pPr>
    <w:rPr>
      <w:rFonts w:ascii="Calibri" w:eastAsia="MS Gothic" w:hAnsi="Calibri" w:cs="Times New Roman"/>
      <w:b/>
      <w:bCs/>
      <w:color w:val="365F91"/>
      <w:sz w:val="28"/>
      <w:szCs w:val="28"/>
    </w:rPr>
  </w:style>
  <w:style w:type="paragraph" w:styleId="Heading2">
    <w:name w:val="heading 2"/>
    <w:basedOn w:val="Normal"/>
    <w:next w:val="Normal"/>
    <w:link w:val="Heading2Char"/>
    <w:uiPriority w:val="9"/>
    <w:unhideWhenUsed/>
    <w:qFormat/>
    <w:rsid w:val="006F5DFD"/>
    <w:pPr>
      <w:keepNext/>
      <w:keepLines/>
      <w:spacing w:before="200" w:after="0"/>
      <w:outlineLvl w:val="1"/>
    </w:pPr>
    <w:rPr>
      <w:rFonts w:ascii="Calibri" w:eastAsia="MS Gothic" w:hAnsi="Calibri" w:cs="Times New Roman"/>
      <w:b/>
      <w:bCs/>
      <w:color w:val="4F81BD"/>
      <w:sz w:val="26"/>
      <w:szCs w:val="26"/>
    </w:rPr>
  </w:style>
  <w:style w:type="paragraph" w:styleId="Heading3">
    <w:name w:val="heading 3"/>
    <w:basedOn w:val="Normal"/>
    <w:next w:val="Normal"/>
    <w:link w:val="Heading3Char"/>
    <w:uiPriority w:val="9"/>
    <w:unhideWhenUsed/>
    <w:qFormat/>
    <w:rsid w:val="006F5DFD"/>
    <w:pPr>
      <w:keepNext/>
      <w:keepLines/>
      <w:spacing w:before="200" w:after="0"/>
      <w:outlineLvl w:val="2"/>
    </w:pPr>
    <w:rPr>
      <w:rFonts w:ascii="Calibri" w:eastAsia="MS Gothic" w:hAnsi="Calibri" w:cs="Times New Roman"/>
      <w:b/>
      <w:bCs/>
      <w:color w:val="4F81BD"/>
    </w:rPr>
  </w:style>
  <w:style w:type="paragraph" w:styleId="Heading4">
    <w:name w:val="heading 4"/>
    <w:basedOn w:val="Normal"/>
    <w:next w:val="Normal"/>
    <w:link w:val="Heading4Char"/>
    <w:uiPriority w:val="9"/>
    <w:semiHidden/>
    <w:unhideWhenUsed/>
    <w:qFormat/>
    <w:rsid w:val="006F5DFD"/>
    <w:pPr>
      <w:keepNext/>
      <w:keepLines/>
      <w:spacing w:before="200" w:after="0"/>
      <w:outlineLvl w:val="3"/>
    </w:pPr>
    <w:rPr>
      <w:rFonts w:ascii="Calibri" w:eastAsia="MS Gothic" w:hAnsi="Calibri" w:cs="Times New Roman"/>
      <w:b/>
      <w:bCs/>
      <w:i/>
      <w:iCs/>
      <w:color w:val="4F81BD"/>
    </w:rPr>
  </w:style>
  <w:style w:type="paragraph" w:styleId="Heading5">
    <w:name w:val="heading 5"/>
    <w:basedOn w:val="Normal"/>
    <w:next w:val="Normal"/>
    <w:link w:val="Heading5Char"/>
    <w:uiPriority w:val="9"/>
    <w:semiHidden/>
    <w:unhideWhenUsed/>
    <w:qFormat/>
    <w:rsid w:val="006F5DFD"/>
    <w:pPr>
      <w:keepNext/>
      <w:keepLines/>
      <w:spacing w:before="200" w:after="0"/>
      <w:outlineLvl w:val="4"/>
    </w:pPr>
    <w:rPr>
      <w:rFonts w:ascii="Calibri" w:eastAsia="MS Gothic" w:hAnsi="Calibri" w:cs="Times New Roman"/>
      <w:color w:val="243F60"/>
    </w:rPr>
  </w:style>
  <w:style w:type="paragraph" w:styleId="Heading6">
    <w:name w:val="heading 6"/>
    <w:basedOn w:val="Normal"/>
    <w:next w:val="Normal"/>
    <w:link w:val="Heading6Char"/>
    <w:uiPriority w:val="9"/>
    <w:semiHidden/>
    <w:unhideWhenUsed/>
    <w:qFormat/>
    <w:rsid w:val="006F5DFD"/>
    <w:pPr>
      <w:keepNext/>
      <w:keepLines/>
      <w:spacing w:before="200" w:after="0"/>
      <w:outlineLvl w:val="5"/>
    </w:pPr>
    <w:rPr>
      <w:rFonts w:ascii="Calibri" w:eastAsia="MS Gothic" w:hAnsi="Calibri" w:cs="Times New Roman"/>
      <w:i/>
      <w:iCs/>
      <w:color w:val="243F60"/>
    </w:rPr>
  </w:style>
  <w:style w:type="paragraph" w:styleId="Heading7">
    <w:name w:val="heading 7"/>
    <w:basedOn w:val="Normal"/>
    <w:next w:val="Normal"/>
    <w:link w:val="Heading7Char"/>
    <w:uiPriority w:val="9"/>
    <w:qFormat/>
    <w:rsid w:val="006F5DFD"/>
    <w:pPr>
      <w:keepNext/>
      <w:keepLines/>
      <w:spacing w:before="200" w:after="0"/>
      <w:outlineLvl w:val="6"/>
    </w:pPr>
    <w:rPr>
      <w:rFonts w:ascii="Calibri" w:eastAsia="MS Gothic" w:hAnsi="Calibri" w:cs="Times New Roman"/>
      <w:i/>
      <w:iCs/>
      <w:color w:val="404040"/>
    </w:rPr>
  </w:style>
  <w:style w:type="paragraph" w:styleId="Heading8">
    <w:name w:val="heading 8"/>
    <w:basedOn w:val="Normal"/>
    <w:next w:val="Normal"/>
    <w:link w:val="Heading8Char"/>
    <w:uiPriority w:val="9"/>
    <w:qFormat/>
    <w:rsid w:val="006F5DFD"/>
    <w:pPr>
      <w:keepNext/>
      <w:keepLines/>
      <w:spacing w:before="200" w:after="0"/>
      <w:outlineLvl w:val="7"/>
    </w:pPr>
    <w:rPr>
      <w:rFonts w:ascii="Calibri" w:eastAsia="MS Gothic" w:hAnsi="Calibri" w:cs="Times New Roman"/>
      <w:color w:val="4F81BD"/>
      <w:sz w:val="20"/>
      <w:szCs w:val="20"/>
    </w:rPr>
  </w:style>
  <w:style w:type="paragraph" w:styleId="Heading9">
    <w:name w:val="heading 9"/>
    <w:basedOn w:val="Normal"/>
    <w:next w:val="Normal"/>
    <w:link w:val="Heading9Char"/>
    <w:uiPriority w:val="9"/>
    <w:qFormat/>
    <w:rsid w:val="006F5DFD"/>
    <w:pPr>
      <w:keepNext/>
      <w:keepLines/>
      <w:spacing w:before="200" w:after="0"/>
      <w:outlineLvl w:val="8"/>
    </w:pPr>
    <w:rPr>
      <w:rFonts w:ascii="Calibri" w:eastAsia="MS Gothic" w:hAnsi="Calibri"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F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6F5DF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rsid w:val="006F5DFD"/>
    <w:pPr>
      <w:suppressAutoHyphens/>
      <w:spacing w:after="0" w:line="240" w:lineRule="auto"/>
    </w:pPr>
  </w:style>
  <w:style w:type="character" w:customStyle="1" w:styleId="Heading1Char">
    <w:name w:val="Heading 1 Char"/>
    <w:basedOn w:val="DefaultParagraphFont"/>
    <w:link w:val="Heading1"/>
    <w:uiPriority w:val="9"/>
    <w:rPr>
      <w:rFonts w:ascii="Calibri" w:eastAsia="MS Gothic" w:hAnsi="Calibri" w:cs="Times New Roma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Times New Roma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Times New Roman"/>
      <w:b/>
      <w:bCs/>
      <w:color w:val="4F81BD"/>
    </w:rPr>
  </w:style>
  <w:style w:type="paragraph" w:styleId="Title">
    <w:name w:val="Title"/>
    <w:basedOn w:val="Normal"/>
    <w:next w:val="Normal"/>
    <w:link w:val="TitleChar"/>
    <w:uiPriority w:val="10"/>
    <w:qFormat/>
    <w:rsid w:val="006F5DFD"/>
    <w:pPr>
      <w:pBdr>
        <w:bottom w:val="single" w:sz="8" w:space="4" w:color="4F81BD"/>
      </w:pBdr>
      <w:spacing w:after="300" w:line="240" w:lineRule="auto"/>
      <w:contextualSpacing/>
    </w:pPr>
    <w:rPr>
      <w:rFonts w:ascii="Calibri" w:eastAsia="MS Gothic" w:hAnsi="Calibri" w:cs="Times New Roman"/>
      <w:color w:val="17365D"/>
      <w:spacing w:val="5"/>
      <w:kern w:val="3"/>
      <w:sz w:val="52"/>
      <w:szCs w:val="52"/>
    </w:rPr>
  </w:style>
  <w:style w:type="character" w:customStyle="1" w:styleId="TitleChar">
    <w:name w:val="Title Char"/>
    <w:basedOn w:val="DefaultParagraphFont"/>
    <w:link w:val="Title"/>
    <w:uiPriority w:val="10"/>
    <w:rPr>
      <w:rFonts w:ascii="Calibri" w:eastAsia="MS Gothic" w:hAnsi="Calibri" w:cs="Times New Roman"/>
      <w:color w:val="17365D"/>
      <w:spacing w:val="5"/>
      <w:kern w:val="3"/>
      <w:sz w:val="52"/>
      <w:szCs w:val="52"/>
    </w:rPr>
  </w:style>
  <w:style w:type="paragraph" w:styleId="Subtitle">
    <w:name w:val="Subtitle"/>
    <w:basedOn w:val="Normal"/>
    <w:next w:val="Normal"/>
    <w:link w:val="SubtitleChar"/>
    <w:uiPriority w:val="11"/>
    <w:qFormat/>
    <w:rsid w:val="006F5DFD"/>
    <w:rPr>
      <w:rFonts w:ascii="Calibri" w:eastAsia="MS Gothic" w:hAnsi="Calibri" w:cs="Times New Roman"/>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Times New Roman"/>
      <w:i/>
      <w:iCs/>
      <w:color w:val="4F81BD"/>
      <w:spacing w:val="15"/>
      <w:sz w:val="24"/>
      <w:szCs w:val="24"/>
    </w:rPr>
  </w:style>
  <w:style w:type="paragraph" w:styleId="ListParagraph">
    <w:name w:val="List Paragraph"/>
    <w:aliases w:val="Conclusion paragraph,Figure format,Dot pt,F5 List Paragraph,Colorful List - Accent 11,No Spacing1,List Paragraph Char Char Char,Indicator Text,Numbered Para 1,Bullet 1,Bullet Points,List Paragraph2,MAIN CONTENT,OBC Bullet"/>
    <w:basedOn w:val="Normal"/>
    <w:link w:val="ListParagraphChar"/>
    <w:uiPriority w:val="34"/>
    <w:qFormat/>
    <w:rsid w:val="006F5DFD"/>
    <w:pPr>
      <w:ind w:left="720"/>
      <w:contextualSpacing/>
    </w:pPr>
  </w:style>
  <w:style w:type="paragraph" w:styleId="BodyText">
    <w:name w:val="Body Text"/>
    <w:basedOn w:val="Normal"/>
    <w:link w:val="BodyTextChar"/>
    <w:uiPriority w:val="99"/>
    <w:rsid w:val="006F5DF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rsid w:val="006F5DF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rsid w:val="006F5DFD"/>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rsid w:val="006F5DFD"/>
    <w:pPr>
      <w:ind w:left="360" w:hanging="360"/>
      <w:contextualSpacing/>
    </w:pPr>
  </w:style>
  <w:style w:type="paragraph" w:styleId="List2">
    <w:name w:val="List 2"/>
    <w:basedOn w:val="Normal"/>
    <w:uiPriority w:val="99"/>
    <w:rsid w:val="006F5DFD"/>
    <w:pPr>
      <w:ind w:left="720" w:hanging="360"/>
      <w:contextualSpacing/>
    </w:pPr>
  </w:style>
  <w:style w:type="paragraph" w:styleId="List3">
    <w:name w:val="List 3"/>
    <w:basedOn w:val="Normal"/>
    <w:uiPriority w:val="99"/>
    <w:rsid w:val="006F5DFD"/>
    <w:pPr>
      <w:ind w:left="1080" w:hanging="360"/>
      <w:contextualSpacing/>
    </w:pPr>
  </w:style>
  <w:style w:type="paragraph" w:styleId="ListBullet">
    <w:name w:val="List Bullet"/>
    <w:basedOn w:val="Normal"/>
    <w:uiPriority w:val="99"/>
    <w:rsid w:val="006F5DFD"/>
    <w:pPr>
      <w:numPr>
        <w:numId w:val="1"/>
      </w:numPr>
      <w:contextualSpacing/>
    </w:pPr>
  </w:style>
  <w:style w:type="paragraph" w:styleId="ListBullet2">
    <w:name w:val="List Bullet 2"/>
    <w:basedOn w:val="Normal"/>
    <w:uiPriority w:val="99"/>
    <w:rsid w:val="006F5DFD"/>
    <w:pPr>
      <w:numPr>
        <w:numId w:val="2"/>
      </w:numPr>
      <w:contextualSpacing/>
    </w:pPr>
  </w:style>
  <w:style w:type="paragraph" w:styleId="ListBullet3">
    <w:name w:val="List Bullet 3"/>
    <w:basedOn w:val="Normal"/>
    <w:uiPriority w:val="99"/>
    <w:rsid w:val="006F5DFD"/>
    <w:pPr>
      <w:numPr>
        <w:numId w:val="3"/>
      </w:numPr>
      <w:contextualSpacing/>
    </w:pPr>
  </w:style>
  <w:style w:type="paragraph" w:styleId="ListNumber">
    <w:name w:val="List Number"/>
    <w:basedOn w:val="Normal"/>
    <w:uiPriority w:val="99"/>
    <w:rsid w:val="006F5DFD"/>
    <w:pPr>
      <w:numPr>
        <w:numId w:val="4"/>
      </w:numPr>
      <w:contextualSpacing/>
    </w:pPr>
  </w:style>
  <w:style w:type="paragraph" w:styleId="ListNumber2">
    <w:name w:val="List Number 2"/>
    <w:basedOn w:val="Normal"/>
    <w:uiPriority w:val="99"/>
    <w:rsid w:val="006F5DFD"/>
    <w:pPr>
      <w:numPr>
        <w:numId w:val="5"/>
      </w:numPr>
      <w:contextualSpacing/>
    </w:pPr>
  </w:style>
  <w:style w:type="paragraph" w:styleId="ListNumber3">
    <w:name w:val="List Number 3"/>
    <w:basedOn w:val="Normal"/>
    <w:uiPriority w:val="99"/>
    <w:rsid w:val="006F5DFD"/>
    <w:pPr>
      <w:numPr>
        <w:numId w:val="6"/>
      </w:numPr>
      <w:contextualSpacing/>
    </w:pPr>
  </w:style>
  <w:style w:type="paragraph" w:styleId="ListContinue">
    <w:name w:val="List Continue"/>
    <w:basedOn w:val="Normal"/>
    <w:uiPriority w:val="99"/>
    <w:rsid w:val="006F5DFD"/>
    <w:pPr>
      <w:spacing w:after="120"/>
      <w:ind w:left="360"/>
      <w:contextualSpacing/>
    </w:pPr>
  </w:style>
  <w:style w:type="paragraph" w:styleId="ListContinue2">
    <w:name w:val="List Continue 2"/>
    <w:basedOn w:val="Normal"/>
    <w:uiPriority w:val="99"/>
    <w:rsid w:val="006F5DFD"/>
    <w:pPr>
      <w:spacing w:after="120"/>
      <w:ind w:left="720"/>
      <w:contextualSpacing/>
    </w:pPr>
  </w:style>
  <w:style w:type="paragraph" w:styleId="ListContinue3">
    <w:name w:val="List Continue 3"/>
    <w:basedOn w:val="Normal"/>
    <w:uiPriority w:val="99"/>
    <w:rsid w:val="006F5DFD"/>
    <w:pPr>
      <w:spacing w:after="120"/>
      <w:ind w:left="1080"/>
      <w:contextualSpacing/>
    </w:pPr>
  </w:style>
  <w:style w:type="paragraph" w:styleId="MacroText">
    <w:name w:val="macro"/>
    <w:link w:val="MacroTextChar"/>
    <w:uiPriority w:val="99"/>
    <w:rsid w:val="006F5DFD"/>
    <w:pPr>
      <w:tabs>
        <w:tab w:val="left" w:pos="576"/>
        <w:tab w:val="left" w:pos="1152"/>
        <w:tab w:val="left" w:pos="1728"/>
        <w:tab w:val="left" w:pos="2304"/>
        <w:tab w:val="left" w:pos="2880"/>
        <w:tab w:val="left" w:pos="3456"/>
        <w:tab w:val="left" w:pos="4032"/>
      </w:tabs>
      <w:suppressAutoHyphen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sid w:val="006F5DFD"/>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semiHidden/>
    <w:rPr>
      <w:rFonts w:ascii="Calibri" w:eastAsia="MS Gothic" w:hAnsi="Calibri" w:cs="Times New Roman"/>
      <w:b/>
      <w:bCs/>
      <w:i/>
      <w:iCs/>
      <w:color w:val="4F81BD"/>
    </w:rPr>
  </w:style>
  <w:style w:type="character" w:customStyle="1" w:styleId="Heading5Char">
    <w:name w:val="Heading 5 Char"/>
    <w:basedOn w:val="DefaultParagraphFont"/>
    <w:link w:val="Heading5"/>
    <w:uiPriority w:val="9"/>
    <w:semiHidden/>
    <w:rPr>
      <w:rFonts w:ascii="Calibri" w:eastAsia="MS Gothic" w:hAnsi="Calibri" w:cs="Times New Roman"/>
      <w:color w:val="243F60"/>
    </w:rPr>
  </w:style>
  <w:style w:type="character" w:customStyle="1" w:styleId="Heading6Char">
    <w:name w:val="Heading 6 Char"/>
    <w:basedOn w:val="DefaultParagraphFont"/>
    <w:link w:val="Heading6"/>
    <w:uiPriority w:val="9"/>
    <w:semiHidden/>
    <w:rPr>
      <w:rFonts w:ascii="Calibri" w:eastAsia="MS Gothic" w:hAnsi="Calibri" w:cs="Times New Roman"/>
      <w:i/>
      <w:iCs/>
      <w:color w:val="243F60"/>
    </w:rPr>
  </w:style>
  <w:style w:type="character" w:customStyle="1" w:styleId="Heading7Char">
    <w:name w:val="Heading 7 Char"/>
    <w:basedOn w:val="DefaultParagraphFont"/>
    <w:link w:val="Heading7"/>
    <w:uiPriority w:val="9"/>
    <w:rPr>
      <w:rFonts w:ascii="Calibri" w:eastAsia="MS Gothic" w:hAnsi="Calibri" w:cs="Times New Roman"/>
      <w:i/>
      <w:iCs/>
      <w:color w:val="404040"/>
    </w:rPr>
  </w:style>
  <w:style w:type="character" w:customStyle="1" w:styleId="Heading8Char">
    <w:name w:val="Heading 8 Char"/>
    <w:basedOn w:val="DefaultParagraphFont"/>
    <w:link w:val="Heading8"/>
    <w:uiPriority w:val="9"/>
    <w:rPr>
      <w:rFonts w:ascii="Calibri" w:eastAsia="MS Gothic" w:hAnsi="Calibri" w:cs="Times New Roman"/>
      <w:color w:val="4F81BD"/>
      <w:sz w:val="20"/>
      <w:szCs w:val="20"/>
    </w:rPr>
  </w:style>
  <w:style w:type="character" w:customStyle="1" w:styleId="Heading9Char">
    <w:name w:val="Heading 9 Char"/>
    <w:basedOn w:val="DefaultParagraphFont"/>
    <w:link w:val="Heading9"/>
    <w:uiPriority w:val="9"/>
    <w:rPr>
      <w:rFonts w:ascii="Calibri" w:eastAsia="MS Gothic" w:hAnsi="Calibri" w:cs="Times New Roman"/>
      <w:i/>
      <w:iCs/>
      <w:color w:val="404040"/>
      <w:sz w:val="20"/>
      <w:szCs w:val="20"/>
    </w:rPr>
  </w:style>
  <w:style w:type="paragraph" w:styleId="Caption">
    <w:name w:val="caption"/>
    <w:basedOn w:val="Normal"/>
    <w:next w:val="Normal"/>
    <w:uiPriority w:val="35"/>
    <w:qFormat/>
    <w:rsid w:val="006F5DFD"/>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rsid w:val="006F5DF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sid w:val="006F5DFD"/>
    <w:rPr>
      <w:i/>
      <w:iCs/>
      <w:color w:val="808080"/>
    </w:rPr>
  </w:style>
  <w:style w:type="character" w:styleId="IntenseEmphasis">
    <w:name w:val="Intense Emphasis"/>
    <w:basedOn w:val="DefaultParagraphFont"/>
    <w:uiPriority w:val="21"/>
    <w:qFormat/>
    <w:rsid w:val="006F5DFD"/>
    <w:rPr>
      <w:b/>
      <w:bCs/>
      <w:i/>
      <w:iCs/>
      <w:color w:val="4F81BD"/>
    </w:rPr>
  </w:style>
  <w:style w:type="character" w:styleId="SubtleReference">
    <w:name w:val="Subtle Reference"/>
    <w:basedOn w:val="DefaultParagraphFont"/>
    <w:uiPriority w:val="31"/>
    <w:qFormat/>
    <w:rsid w:val="006F5DFD"/>
    <w:rPr>
      <w:smallCaps/>
      <w:color w:val="C0504D"/>
      <w:u w:val="single"/>
    </w:rPr>
  </w:style>
  <w:style w:type="character" w:styleId="IntenseReference">
    <w:name w:val="Intense Reference"/>
    <w:basedOn w:val="DefaultParagraphFont"/>
    <w:uiPriority w:val="32"/>
    <w:qFormat/>
    <w:rsid w:val="006F5DFD"/>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rsid w:val="006F5DFD"/>
  </w:style>
  <w:style w:type="character" w:styleId="CommentReference">
    <w:name w:val="annotation reference"/>
    <w:basedOn w:val="DefaultParagraphFont"/>
    <w:uiPriority w:val="99"/>
    <w:rsid w:val="006F5DFD"/>
    <w:rPr>
      <w:sz w:val="16"/>
      <w:szCs w:val="16"/>
    </w:rPr>
  </w:style>
  <w:style w:type="paragraph" w:styleId="CommentText">
    <w:name w:val="annotation text"/>
    <w:basedOn w:val="Normal"/>
    <w:link w:val="CommentTextChar"/>
    <w:uiPriority w:val="99"/>
    <w:rsid w:val="006F5DF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sid w:val="006F5DFD"/>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rsid w:val="006F5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NormalWeb">
    <w:name w:val="Normal (Web)"/>
    <w:basedOn w:val="Normal"/>
    <w:uiPriority w:val="99"/>
    <w:rsid w:val="006F5DFD"/>
    <w:pPr>
      <w:spacing w:before="100" w:after="100" w:line="240" w:lineRule="auto"/>
    </w:pPr>
    <w:rPr>
      <w:rFonts w:ascii="Times New Roman" w:eastAsia="Times New Roman" w:hAnsi="Times New Roman" w:cs="Times New Roman"/>
      <w:sz w:val="24"/>
      <w:szCs w:val="24"/>
      <w:lang w:val="en-CA" w:eastAsia="en-CA"/>
    </w:rPr>
  </w:style>
  <w:style w:type="character" w:styleId="Mention">
    <w:name w:val="Mention"/>
    <w:basedOn w:val="DefaultParagraphFont"/>
    <w:uiPriority w:val="99"/>
    <w:rsid w:val="006F5DFD"/>
    <w:rPr>
      <w:color w:val="2B579A"/>
      <w:shd w:val="clear" w:color="auto" w:fill="E1DFDD"/>
    </w:rPr>
  </w:style>
  <w:style w:type="paragraph" w:styleId="Revision">
    <w:name w:val="Revision"/>
    <w:uiPriority w:val="99"/>
    <w:rsid w:val="006F5DFD"/>
    <w:pPr>
      <w:suppressAutoHyphens/>
      <w:spacing w:after="0" w:line="240" w:lineRule="auto"/>
    </w:pPr>
  </w:style>
  <w:style w:type="character" w:styleId="Hyperlink">
    <w:name w:val="Hyperlink"/>
    <w:basedOn w:val="DefaultParagraphFont"/>
    <w:uiPriority w:val="99"/>
    <w:rsid w:val="006F5DFD"/>
    <w:rPr>
      <w:color w:val="0000FF"/>
      <w:u w:val="single"/>
    </w:rPr>
  </w:style>
  <w:style w:type="character" w:styleId="UnresolvedMention">
    <w:name w:val="Unresolved Mention"/>
    <w:basedOn w:val="DefaultParagraphFont"/>
    <w:uiPriority w:val="99"/>
    <w:rsid w:val="006F5DFD"/>
    <w:rPr>
      <w:color w:val="605E5C"/>
      <w:shd w:val="clear" w:color="auto" w:fill="E1DFDD"/>
    </w:rPr>
  </w:style>
  <w:style w:type="character" w:customStyle="1" w:styleId="ListParagraphChar">
    <w:name w:val="List Paragraph Char"/>
    <w:aliases w:val="Conclusion paragraph Char,Figure format Char,Dot pt Char,F5 List Paragraph Char,Colorful List - Accent 11 Char,No Spacing1 Char,List Paragraph Char Char Char Char,Indicator Text Char,Numbered Para 1 Char,Bullet 1 Char,OBC Bullet Char"/>
    <w:basedOn w:val="DefaultParagraphFont"/>
    <w:link w:val="ListParagraph"/>
    <w:uiPriority w:val="34"/>
    <w:qFormat/>
  </w:style>
  <w:style w:type="character" w:customStyle="1" w:styleId="FootnoteTextChar">
    <w:name w:val="Footnote Text Char"/>
    <w:basedOn w:val="DefaultParagraphFont"/>
    <w:link w:val="FootnoteText"/>
    <w:rsid w:val="006F5DFD"/>
    <w:rPr>
      <w:rFonts w:ascii="Times New Roman" w:eastAsia="Times New Roman" w:hAnsi="Times New Roman" w:cs="Times New Roman"/>
      <w:sz w:val="20"/>
      <w:szCs w:val="20"/>
      <w:lang w:val="en-CA" w:eastAsia="en-CA"/>
    </w:rPr>
  </w:style>
  <w:style w:type="paragraph" w:styleId="FootnoteText">
    <w:name w:val="footnote text"/>
    <w:basedOn w:val="Normal"/>
    <w:link w:val="FootnoteTextChar"/>
    <w:rsid w:val="006F5DFD"/>
    <w:pPr>
      <w:spacing w:after="0" w:line="240" w:lineRule="auto"/>
    </w:pPr>
    <w:rPr>
      <w:rFonts w:ascii="Times New Roman" w:eastAsia="Times New Roman" w:hAnsi="Times New Roman" w:cs="Times New Roman"/>
      <w:sz w:val="20"/>
      <w:szCs w:val="20"/>
      <w:lang w:val="en-CA" w:eastAsia="en-CA"/>
    </w:rPr>
  </w:style>
  <w:style w:type="character" w:customStyle="1" w:styleId="FootnoteTextChar1">
    <w:name w:val="Footnote Text Char1"/>
    <w:basedOn w:val="DefaultParagraphFont"/>
    <w:uiPriority w:val="99"/>
    <w:rsid w:val="006F5DFD"/>
    <w:rPr>
      <w:sz w:val="20"/>
      <w:szCs w:val="20"/>
    </w:rPr>
  </w:style>
  <w:style w:type="character" w:styleId="FootnoteReference">
    <w:name w:val="footnote reference"/>
    <w:basedOn w:val="DefaultParagraphFont"/>
    <w:uiPriority w:val="99"/>
    <w:rPr>
      <w:rFonts w:cs="Times New Roman"/>
      <w:position w:val="0"/>
      <w:vertAlign w:val="superscript"/>
    </w:rPr>
  </w:style>
  <w:style w:type="character" w:customStyle="1" w:styleId="NoSpacingChar">
    <w:name w:val="No Spacing Char"/>
    <w:basedOn w:val="DefaultParagraphFont"/>
    <w:link w:val="NoSpacing"/>
    <w:uiPriority w:val="1"/>
  </w:style>
  <w:style w:type="table" w:styleId="TableGrid">
    <w:name w:val="Table Grid"/>
    <w:basedOn w:val="TableNormal"/>
    <w:uiPriority w:val="59"/>
    <w:rsid w:val="006F5DFD"/>
    <w:pPr>
      <w:autoSpaceDN/>
      <w:spacing w:after="0"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F5DFD"/>
    <w:pPr>
      <w:autoSpaceDN/>
      <w:spacing w:after="0" w:line="240" w:lineRule="auto"/>
    </w:pPr>
    <w:rPr>
      <w:rFonts w:asciiTheme="minorHAnsi" w:eastAsiaTheme="minorEastAsia"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F5DFD"/>
    <w:pPr>
      <w:autoSpaceDN/>
      <w:spacing w:after="0" w:line="240" w:lineRule="auto"/>
    </w:pPr>
    <w:rPr>
      <w:rFonts w:asciiTheme="minorHAnsi" w:eastAsiaTheme="minorEastAsia" w:hAnsiTheme="minorHAnsi" w:cstheme="minorBidi"/>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6F5DFD"/>
    <w:pPr>
      <w:autoSpaceDN/>
      <w:spacing w:after="0" w:line="240" w:lineRule="auto"/>
    </w:pPr>
    <w:rPr>
      <w:rFonts w:asciiTheme="minorHAnsi" w:eastAsiaTheme="minorEastAsia" w:hAnsiTheme="minorHAnsi" w:cstheme="minorBidi"/>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6F5DFD"/>
    <w:pPr>
      <w:autoSpaceDN/>
      <w:spacing w:after="0" w:line="240" w:lineRule="auto"/>
    </w:pPr>
    <w:rPr>
      <w:rFonts w:asciiTheme="minorHAnsi" w:eastAsiaTheme="minorEastAsia" w:hAnsiTheme="minorHAnsi" w:cstheme="minorBidi"/>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6F5DFD"/>
    <w:pPr>
      <w:autoSpaceDN/>
      <w:spacing w:after="0" w:line="240" w:lineRule="auto"/>
    </w:pPr>
    <w:rPr>
      <w:rFonts w:asciiTheme="minorHAnsi" w:eastAsiaTheme="minorEastAsia" w:hAnsiTheme="minorHAnsi" w:cstheme="minorBidi"/>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6F5DFD"/>
    <w:pPr>
      <w:autoSpaceDN/>
      <w:spacing w:after="0" w:line="240" w:lineRule="auto"/>
    </w:pPr>
    <w:rPr>
      <w:rFonts w:asciiTheme="minorHAnsi" w:eastAsiaTheme="minorEastAsia" w:hAnsiTheme="minorHAnsi" w:cstheme="minorBidi"/>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6F5DFD"/>
    <w:pPr>
      <w:autoSpaceDN/>
      <w:spacing w:after="0" w:line="240" w:lineRule="auto"/>
    </w:pPr>
    <w:rPr>
      <w:rFonts w:asciiTheme="minorHAnsi" w:eastAsiaTheme="minorEastAsia" w:hAnsiTheme="minorHAnsi" w:cstheme="minorBidi"/>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numbering" w:customStyle="1" w:styleId="LFO1">
    <w:name w:val="LFO1"/>
    <w:basedOn w:val="NoList"/>
    <w:pPr>
      <w:numPr>
        <w:numId w:val="1"/>
      </w:numPr>
    </w:pPr>
  </w:style>
  <w:style w:type="numbering" w:customStyle="1" w:styleId="LFO2">
    <w:name w:val="LFO2"/>
    <w:basedOn w:val="NoList"/>
    <w:pPr>
      <w:numPr>
        <w:numId w:val="2"/>
      </w:numPr>
    </w:pPr>
  </w:style>
  <w:style w:type="numbering" w:customStyle="1" w:styleId="LFO3">
    <w:name w:val="LFO3"/>
    <w:basedOn w:val="NoList"/>
    <w:pPr>
      <w:numPr>
        <w:numId w:val="3"/>
      </w:numPr>
    </w:pPr>
  </w:style>
  <w:style w:type="numbering" w:customStyle="1" w:styleId="LFO5">
    <w:name w:val="LFO5"/>
    <w:basedOn w:val="NoList"/>
    <w:pPr>
      <w:numPr>
        <w:numId w:val="4"/>
      </w:numPr>
    </w:pPr>
  </w:style>
  <w:style w:type="numbering" w:customStyle="1" w:styleId="LFO6">
    <w:name w:val="LFO6"/>
    <w:basedOn w:val="NoList"/>
    <w:pPr>
      <w:numPr>
        <w:numId w:val="5"/>
      </w:numPr>
    </w:pPr>
  </w:style>
  <w:style w:type="numbering" w:customStyle="1" w:styleId="LFO7">
    <w:name w:val="LFO7"/>
    <w:basedOn w:val="NoList"/>
    <w:pPr>
      <w:numPr>
        <w:numId w:val="6"/>
      </w:numPr>
    </w:pPr>
  </w:style>
  <w:style w:type="table" w:styleId="MediumList1-Accent3">
    <w:name w:val="Medium List 1 Accent 3"/>
    <w:basedOn w:val="TableNormal"/>
    <w:uiPriority w:val="65"/>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F5DFD"/>
    <w:pPr>
      <w:autoSpaceDN/>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6F5DFD"/>
    <w:pPr>
      <w:autoSpaceDN/>
      <w:spacing w:after="0" w:line="240" w:lineRule="auto"/>
    </w:pPr>
    <w:rPr>
      <w:rFonts w:asciiTheme="minorHAnsi" w:eastAsiaTheme="minorEastAsia" w:hAnsi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6F5DFD"/>
    <w:pPr>
      <w:autoSpaceDN/>
      <w:spacing w:after="0" w:line="240" w:lineRule="auto"/>
    </w:pPr>
    <w:rPr>
      <w:rFonts w:asciiTheme="minorHAnsi" w:eastAsiaTheme="minorEastAsia" w:hAnsiTheme="minorHAnsi" w:cstheme="minorBid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F5DFD"/>
    <w:pPr>
      <w:autoSpaceDN/>
      <w:spacing w:after="0" w:line="240" w:lineRule="auto"/>
    </w:pPr>
    <w:rPr>
      <w:rFonts w:asciiTheme="minorHAnsi" w:eastAsiaTheme="minorEastAsia" w:hAnsiTheme="minorHAnsi" w:cstheme="minorBidi"/>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6F5DFD"/>
    <w:pPr>
      <w:autoSpaceDN/>
      <w:spacing w:after="0" w:line="240" w:lineRule="auto"/>
    </w:pPr>
    <w:rPr>
      <w:rFonts w:asciiTheme="minorHAnsi" w:eastAsiaTheme="minorEastAsia" w:hAnsiTheme="minorHAnsi" w:cstheme="minorBidi"/>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6F5DFD"/>
    <w:pPr>
      <w:autoSpaceDN/>
      <w:spacing w:after="0" w:line="240" w:lineRule="auto"/>
    </w:pPr>
    <w:rPr>
      <w:rFonts w:asciiTheme="minorHAnsi" w:eastAsiaTheme="minorEastAsia" w:hAnsiTheme="minorHAnsi" w:cstheme="minorBidi"/>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6F5DFD"/>
    <w:pPr>
      <w:autoSpaceDN/>
      <w:spacing w:after="0" w:line="240" w:lineRule="auto"/>
    </w:pPr>
    <w:rPr>
      <w:rFonts w:asciiTheme="minorHAnsi" w:eastAsiaTheme="minorEastAsia" w:hAnsiTheme="minorHAnsi" w:cstheme="minorBidi"/>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6F5DFD"/>
    <w:pPr>
      <w:autoSpaceDN/>
      <w:spacing w:after="0" w:line="240" w:lineRule="auto"/>
    </w:pPr>
    <w:rPr>
      <w:rFonts w:asciiTheme="minorHAnsi" w:eastAsiaTheme="minorEastAsia" w:hAnsiTheme="minorHAnsi" w:cstheme="minorBidi"/>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6F5DFD"/>
    <w:pPr>
      <w:autoSpaceDN/>
      <w:spacing w:after="0" w:line="240" w:lineRule="auto"/>
    </w:pPr>
    <w:rPr>
      <w:rFonts w:asciiTheme="minorHAnsi" w:eastAsiaTheme="minorEastAsia" w:hAnsiTheme="minorHAnsi" w:cstheme="minorBidi"/>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6F5DFD"/>
    <w:pPr>
      <w:autoSpaceDN/>
      <w:spacing w:after="0" w:line="240" w:lineRule="auto"/>
    </w:pPr>
    <w:rPr>
      <w:rFonts w:asciiTheme="minorHAnsi" w:eastAsiaTheme="minorEastAsia" w:hAnsiTheme="minorHAnsi" w:cstheme="minorBidi"/>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460">
      <w:bodyDiv w:val="1"/>
      <w:marLeft w:val="0"/>
      <w:marRight w:val="0"/>
      <w:marTop w:val="0"/>
      <w:marBottom w:val="0"/>
      <w:divBdr>
        <w:top w:val="none" w:sz="0" w:space="0" w:color="auto"/>
        <w:left w:val="none" w:sz="0" w:space="0" w:color="auto"/>
        <w:bottom w:val="none" w:sz="0" w:space="0" w:color="auto"/>
        <w:right w:val="none" w:sz="0" w:space="0" w:color="auto"/>
      </w:divBdr>
    </w:div>
    <w:div w:id="263542563">
      <w:bodyDiv w:val="1"/>
      <w:marLeft w:val="0"/>
      <w:marRight w:val="0"/>
      <w:marTop w:val="0"/>
      <w:marBottom w:val="0"/>
      <w:divBdr>
        <w:top w:val="none" w:sz="0" w:space="0" w:color="auto"/>
        <w:left w:val="none" w:sz="0" w:space="0" w:color="auto"/>
        <w:bottom w:val="none" w:sz="0" w:space="0" w:color="auto"/>
        <w:right w:val="none" w:sz="0" w:space="0" w:color="auto"/>
      </w:divBdr>
    </w:div>
    <w:div w:id="372198372">
      <w:bodyDiv w:val="1"/>
      <w:marLeft w:val="0"/>
      <w:marRight w:val="0"/>
      <w:marTop w:val="0"/>
      <w:marBottom w:val="0"/>
      <w:divBdr>
        <w:top w:val="none" w:sz="0" w:space="0" w:color="auto"/>
        <w:left w:val="none" w:sz="0" w:space="0" w:color="auto"/>
        <w:bottom w:val="none" w:sz="0" w:space="0" w:color="auto"/>
        <w:right w:val="none" w:sz="0" w:space="0" w:color="auto"/>
      </w:divBdr>
    </w:div>
    <w:div w:id="550965426">
      <w:bodyDiv w:val="1"/>
      <w:marLeft w:val="0"/>
      <w:marRight w:val="0"/>
      <w:marTop w:val="0"/>
      <w:marBottom w:val="0"/>
      <w:divBdr>
        <w:top w:val="none" w:sz="0" w:space="0" w:color="auto"/>
        <w:left w:val="none" w:sz="0" w:space="0" w:color="auto"/>
        <w:bottom w:val="none" w:sz="0" w:space="0" w:color="auto"/>
        <w:right w:val="none" w:sz="0" w:space="0" w:color="auto"/>
      </w:divBdr>
    </w:div>
    <w:div w:id="630592350">
      <w:bodyDiv w:val="1"/>
      <w:marLeft w:val="0"/>
      <w:marRight w:val="0"/>
      <w:marTop w:val="0"/>
      <w:marBottom w:val="0"/>
      <w:divBdr>
        <w:top w:val="none" w:sz="0" w:space="0" w:color="auto"/>
        <w:left w:val="none" w:sz="0" w:space="0" w:color="auto"/>
        <w:bottom w:val="none" w:sz="0" w:space="0" w:color="auto"/>
        <w:right w:val="none" w:sz="0" w:space="0" w:color="auto"/>
      </w:divBdr>
    </w:div>
    <w:div w:id="698316175">
      <w:bodyDiv w:val="1"/>
      <w:marLeft w:val="0"/>
      <w:marRight w:val="0"/>
      <w:marTop w:val="0"/>
      <w:marBottom w:val="0"/>
      <w:divBdr>
        <w:top w:val="none" w:sz="0" w:space="0" w:color="auto"/>
        <w:left w:val="none" w:sz="0" w:space="0" w:color="auto"/>
        <w:bottom w:val="none" w:sz="0" w:space="0" w:color="auto"/>
        <w:right w:val="none" w:sz="0" w:space="0" w:color="auto"/>
      </w:divBdr>
    </w:div>
    <w:div w:id="723332829">
      <w:bodyDiv w:val="1"/>
      <w:marLeft w:val="0"/>
      <w:marRight w:val="0"/>
      <w:marTop w:val="0"/>
      <w:marBottom w:val="0"/>
      <w:divBdr>
        <w:top w:val="none" w:sz="0" w:space="0" w:color="auto"/>
        <w:left w:val="none" w:sz="0" w:space="0" w:color="auto"/>
        <w:bottom w:val="none" w:sz="0" w:space="0" w:color="auto"/>
        <w:right w:val="none" w:sz="0" w:space="0" w:color="auto"/>
      </w:divBdr>
    </w:div>
    <w:div w:id="732117508">
      <w:bodyDiv w:val="1"/>
      <w:marLeft w:val="0"/>
      <w:marRight w:val="0"/>
      <w:marTop w:val="0"/>
      <w:marBottom w:val="0"/>
      <w:divBdr>
        <w:top w:val="none" w:sz="0" w:space="0" w:color="auto"/>
        <w:left w:val="none" w:sz="0" w:space="0" w:color="auto"/>
        <w:bottom w:val="none" w:sz="0" w:space="0" w:color="auto"/>
        <w:right w:val="none" w:sz="0" w:space="0" w:color="auto"/>
      </w:divBdr>
    </w:div>
    <w:div w:id="967711132">
      <w:bodyDiv w:val="1"/>
      <w:marLeft w:val="0"/>
      <w:marRight w:val="0"/>
      <w:marTop w:val="0"/>
      <w:marBottom w:val="0"/>
      <w:divBdr>
        <w:top w:val="none" w:sz="0" w:space="0" w:color="auto"/>
        <w:left w:val="none" w:sz="0" w:space="0" w:color="auto"/>
        <w:bottom w:val="none" w:sz="0" w:space="0" w:color="auto"/>
        <w:right w:val="none" w:sz="0" w:space="0" w:color="auto"/>
      </w:divBdr>
    </w:div>
    <w:div w:id="1500852385">
      <w:bodyDiv w:val="1"/>
      <w:marLeft w:val="0"/>
      <w:marRight w:val="0"/>
      <w:marTop w:val="0"/>
      <w:marBottom w:val="0"/>
      <w:divBdr>
        <w:top w:val="none" w:sz="0" w:space="0" w:color="auto"/>
        <w:left w:val="none" w:sz="0" w:space="0" w:color="auto"/>
        <w:bottom w:val="none" w:sz="0" w:space="0" w:color="auto"/>
        <w:right w:val="none" w:sz="0" w:space="0" w:color="auto"/>
      </w:divBdr>
    </w:div>
    <w:div w:id="1633705923">
      <w:bodyDiv w:val="1"/>
      <w:marLeft w:val="0"/>
      <w:marRight w:val="0"/>
      <w:marTop w:val="0"/>
      <w:marBottom w:val="0"/>
      <w:divBdr>
        <w:top w:val="none" w:sz="0" w:space="0" w:color="auto"/>
        <w:left w:val="none" w:sz="0" w:space="0" w:color="auto"/>
        <w:bottom w:val="none" w:sz="0" w:space="0" w:color="auto"/>
        <w:right w:val="none" w:sz="0" w:space="0" w:color="auto"/>
      </w:divBdr>
    </w:div>
    <w:div w:id="1710376569">
      <w:bodyDiv w:val="1"/>
      <w:marLeft w:val="0"/>
      <w:marRight w:val="0"/>
      <w:marTop w:val="0"/>
      <w:marBottom w:val="0"/>
      <w:divBdr>
        <w:top w:val="none" w:sz="0" w:space="0" w:color="auto"/>
        <w:left w:val="none" w:sz="0" w:space="0" w:color="auto"/>
        <w:bottom w:val="none" w:sz="0" w:space="0" w:color="auto"/>
        <w:right w:val="none" w:sz="0" w:space="0" w:color="auto"/>
      </w:divBdr>
    </w:div>
    <w:div w:id="1990936354">
      <w:bodyDiv w:val="1"/>
      <w:marLeft w:val="0"/>
      <w:marRight w:val="0"/>
      <w:marTop w:val="0"/>
      <w:marBottom w:val="0"/>
      <w:divBdr>
        <w:top w:val="none" w:sz="0" w:space="0" w:color="auto"/>
        <w:left w:val="none" w:sz="0" w:space="0" w:color="auto"/>
        <w:bottom w:val="none" w:sz="0" w:space="0" w:color="auto"/>
        <w:right w:val="none" w:sz="0" w:space="0" w:color="auto"/>
      </w:divBdr>
    </w:div>
    <w:div w:id="2095931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pe.bac-lac.gc.ca/100/200/301/pwgsc-tpsgc/por-ef/health/2024/128-23-e/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canada.ca/en/open-government-licence-canad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6e82f90-a588-4221-9ba0-cc9a2dc4dcab"/>
    <lcf76f155ced4ddcb4097134ff3c332f xmlns="4ab521e1-8720-4533-8025-5c945dd49c24">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EC70BFA850CCAE47A7BAA0F38D9D36E7" ma:contentTypeVersion="14" ma:contentTypeDescription="Create a new document." ma:contentTypeScope="" ma:versionID="a5c9804ae463e0e68a0021028278f8d3">
  <xsd:schema xmlns:xsd="http://www.w3.org/2001/XMLSchema" xmlns:xs="http://www.w3.org/2001/XMLSchema" xmlns:p="http://schemas.microsoft.com/office/2006/metadata/properties" xmlns:ns2="4ab521e1-8720-4533-8025-5c945dd49c24" xmlns:ns3="16e82f90-a588-4221-9ba0-cc9a2dc4dcab" targetNamespace="http://schemas.microsoft.com/office/2006/metadata/properties" ma:root="true" ma:fieldsID="d65b9320bccc188cf431876d0bb58582" ns2:_="" ns3:_="">
    <xsd:import namespace="4ab521e1-8720-4533-8025-5c945dd49c24"/>
    <xsd:import namespace="16e82f90-a588-4221-9ba0-cc9a2dc4dc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521e1-8720-4533-8025-5c945dd49c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6ddb0ec-cae1-4b94-bdc6-d5be94c7207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e82f90-a588-4221-9ba0-cc9a2dc4dc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9ab5606-2e8a-42bf-92ff-a7a2d8405d72}" ma:internalName="TaxCatchAll" ma:showField="CatchAllData" ma:web="16e82f90-a588-4221-9ba0-cc9a2dc4dc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EAB8C6-E0C7-4D8D-A2F4-FFE381C9A88C}">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ab521e1-8720-4533-8025-5c945dd49c24"/>
    <ds:schemaRef ds:uri="http://purl.org/dc/elements/1.1/"/>
    <ds:schemaRef ds:uri="16e82f90-a588-4221-9ba0-cc9a2dc4dcab"/>
    <ds:schemaRef ds:uri="http://www.w3.org/XML/1998/namespace"/>
    <ds:schemaRef ds:uri="http://purl.org/dc/dcmitype/"/>
  </ds:schemaRefs>
</ds:datastoreItem>
</file>

<file path=customXml/itemProps2.xml><?xml version="1.0" encoding="utf-8"?>
<ds:datastoreItem xmlns:ds="http://schemas.openxmlformats.org/officeDocument/2006/customXml" ds:itemID="{20F640C2-9A64-4BA2-8359-9AFBD70D8328}">
  <ds:schemaRefs>
    <ds:schemaRef ds:uri="http://schemas.openxmlformats.org/officeDocument/2006/bibliography"/>
  </ds:schemaRefs>
</ds:datastoreItem>
</file>

<file path=customXml/itemProps3.xml><?xml version="1.0" encoding="utf-8"?>
<ds:datastoreItem xmlns:ds="http://schemas.openxmlformats.org/officeDocument/2006/customXml" ds:itemID="{B221C950-8D1D-4595-B66A-48555A9F3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521e1-8720-4533-8025-5c945dd49c24"/>
    <ds:schemaRef ds:uri="16e82f90-a588-4221-9ba0-cc9a2dc4dc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3E1263-F33F-4A05-8222-9035C7FB7C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77</Pages>
  <Words>16437</Words>
  <Characters>93696</Characters>
  <Application>Microsoft Office Word</Application>
  <DocSecurity>0</DocSecurity>
  <Lines>780</Lines>
  <Paragraphs>219</Paragraphs>
  <ScaleCrop>false</ScaleCrop>
  <Company/>
  <LinksUpToDate>false</LinksUpToDate>
  <CharactersWithSpaces>109914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Goodman, Samantha (HC/SC)</cp:lastModifiedBy>
  <cp:revision>3</cp:revision>
  <dcterms:created xsi:type="dcterms:W3CDTF">2025-06-27T13:51:00Z</dcterms:created>
  <dcterms:modified xsi:type="dcterms:W3CDTF">2025-06-27T14:17:00Z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0x010100EC70BFA850CCAE47A7BAA0F38D9D36E7</vt:lpwstr>
  </property>
  <property fmtid="{D5CDD505-2E9C-101B-9397-08002B2CF9AE}" pid="3" name="MediaServiceImageTags">
    <vt:lpwstr/>
  </property>
  <property fmtid="{D5CDD505-2E9C-101B-9397-08002B2CF9AE}" pid="4" name="ClassificationContentMarkingHeaderShapeIds">
    <vt:lpwstr>21b403dc,5b5a6531,7a9fcf8d</vt:lpwstr>
  </property>
  <property fmtid="{D5CDD505-2E9C-101B-9397-08002B2CF9AE}" pid="5" name="ClassificationContentMarkingHeaderFontProps">
    <vt:lpwstr>#000000,12,Calibri</vt:lpwstr>
  </property>
  <property fmtid="{D5CDD505-2E9C-101B-9397-08002B2CF9AE}" pid="6" name="ClassificationContentMarkingHeaderText">
    <vt:lpwstr>Unclassified / Non classifié</vt:lpwstr>
  </property>
  <property fmtid="{D5CDD505-2E9C-101B-9397-08002B2CF9AE}" pid="7" name="MSIP_Label_05d8ed60-cd71-485b-a85b-277aaf32f506_Enabled">
    <vt:lpwstr>true</vt:lpwstr>
  </property>
  <property fmtid="{D5CDD505-2E9C-101B-9397-08002B2CF9AE}" pid="8" name="MSIP_Label_05d8ed60-cd71-485b-a85b-277aaf32f506_SetDate">
    <vt:lpwstr>2024-10-24T18:22:23Z</vt:lpwstr>
  </property>
  <property fmtid="{D5CDD505-2E9C-101B-9397-08002B2CF9AE}" pid="9" name="MSIP_Label_05d8ed60-cd71-485b-a85b-277aaf32f506_Method">
    <vt:lpwstr>Standard</vt:lpwstr>
  </property>
  <property fmtid="{D5CDD505-2E9C-101B-9397-08002B2CF9AE}" pid="10" name="MSIP_Label_05d8ed60-cd71-485b-a85b-277aaf32f506_Name">
    <vt:lpwstr>Unclassified</vt:lpwstr>
  </property>
  <property fmtid="{D5CDD505-2E9C-101B-9397-08002B2CF9AE}" pid="11" name="MSIP_Label_05d8ed60-cd71-485b-a85b-277aaf32f506_SiteId">
    <vt:lpwstr>42fd9015-de4d-4223-a368-baeacab48927</vt:lpwstr>
  </property>
  <property fmtid="{D5CDD505-2E9C-101B-9397-08002B2CF9AE}" pid="12" name="MSIP_Label_05d8ed60-cd71-485b-a85b-277aaf32f506_ActionId">
    <vt:lpwstr>a4802e2f-2703-47ed-af54-0f5af6169fd4</vt:lpwstr>
  </property>
  <property fmtid="{D5CDD505-2E9C-101B-9397-08002B2CF9AE}" pid="13" name="MSIP_Label_05d8ed60-cd71-485b-a85b-277aaf32f506_ContentBits">
    <vt:lpwstr>1</vt:lpwstr>
  </property>
</Properties>
</file>